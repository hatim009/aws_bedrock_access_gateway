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 TELEGRAM  TO  THAKURDAS  KHUSHALDAS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April  28, 1931]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WHEN     PEOPLE     WON ’T     LISTEN    TO    REASON    YOU   MAY    FOR    THE TIME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BEING    LET   THEM   DO   WHAT   THEY    LIKE.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C. C. File No. 3-A, 1931.  Courtesy: 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autoSpaceDE w:val="0"/>
        <w:widowControl/>
        <w:spacing w:line="292" w:lineRule="exact" w:before="34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2.  TO  THE  CULTIVATORS  OF  KHEDA</w:t>
      </w:r>
    </w:p>
    <w:p>
      <w:pPr>
        <w:autoSpaceDN w:val="0"/>
        <w:autoSpaceDE w:val="0"/>
        <w:widowControl/>
        <w:spacing w:line="294" w:lineRule="exact" w:before="84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 29, 1931]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0" w:lineRule="exact" w:before="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cultivator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obliged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by incurring debt.  I write the following further to clarify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cultivator has gone on ‘Hijarat’ or not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 substantially by reason of satyagraha movement such a </w:t>
      </w:r>
      <w:r>
        <w:rPr>
          <w:rFonts w:ascii="Times" w:hAnsi="Times" w:eastAsia="Times"/>
          <w:b w:val="0"/>
          <w:i w:val="0"/>
          <w:color w:val="000000"/>
          <w:sz w:val="22"/>
        </w:rPr>
        <w:t>satya-grahi Cultivator is not obliged to pay revenue by incurring debt.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all other cultivators—those who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satyagraha movement and those who have not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substantially—is to pay the revenue even if it becomes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incur debt for such purpose.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cultivators covered by item I should realize that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their interest lies in keeping the Truce.  I shall make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get suspension of their land revenue up to next year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fail the peasants will have to undergo considerable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does not apply to those who are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undergo such 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Navijivan,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3-5-1931</w:t>
      </w:r>
    </w:p>
    <w:p>
      <w:pPr>
        <w:autoSpaceDN w:val="0"/>
        <w:autoSpaceDE w:val="0"/>
        <w:widowControl/>
        <w:spacing w:line="220" w:lineRule="exact" w:before="40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District Congress Committee, Mirpurkhas (Sind), who in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April 28, had sought Gandhiji’s veiws on Mirpurkhas cloth merchants’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sell sealed foreign cloth against the Congress directive and the counter-decision of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satyagrahis to resort to picketing and hunger strike.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30-4-1931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19-4-1931;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The Satyagrahi Farmer”, 19-4-1931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translation of the item found in Home Department Political file the word</w:t>
      </w:r>
      <w:r>
        <w:rPr>
          <w:rFonts w:ascii="Times" w:hAnsi="Times" w:eastAsia="Times"/>
          <w:b w:val="0"/>
          <w:i w:val="0"/>
          <w:color w:val="000000"/>
          <w:sz w:val="18"/>
        </w:rPr>
        <w:t>“Khatedar” has been used.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85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 LETTER TO CHARU PROBHA DEVI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CHARU  PROBHA,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 You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company of the young men who may not hold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on non-violence that you and I do but you will expect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your affection and still more by proving the efficacy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method in daily  conduct.  You will not expect me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letters.  No apology is needed for faulty English.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ashamed of making errors in a foreign tongue?  What,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do is to pick up Hindi and begin to write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>Hindi you can learn in a very short time.</w:t>
      </w:r>
    </w:p>
    <w:p>
      <w:pPr>
        <w:autoSpaceDN w:val="0"/>
        <w:autoSpaceDE w:val="0"/>
        <w:widowControl/>
        <w:spacing w:line="266" w:lineRule="exact" w:before="2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HARU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ROBHA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AJBARI </w:t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8701</w:t>
      </w:r>
    </w:p>
    <w:p>
      <w:pPr>
        <w:autoSpaceDN w:val="0"/>
        <w:autoSpaceDE w:val="0"/>
        <w:widowControl/>
        <w:spacing w:line="292" w:lineRule="exact" w:before="3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4.  LETTER  TO  C.  F.  ANDREWS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 29, 1931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so many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you but I have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you. The fact is I have had no time.  Karachi washed 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 The fatigue has not yet left me entirely.  I am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two or three times during the day so as to keep me fresh for </w:t>
      </w:r>
      <w:r>
        <w:rPr>
          <w:rFonts w:ascii="Times" w:hAnsi="Times" w:eastAsia="Times"/>
          <w:b w:val="0"/>
          <w:i w:val="0"/>
          <w:color w:val="000000"/>
          <w:sz w:val="22"/>
        </w:rPr>
        <w:t>work that I must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sister is better if not completely restored.  Anyway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you are by her side.  Please give my love to her.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it for granted that I am going to London.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at all sure and I am certainly not going if there , is no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solution. There is no immediate prospect.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itself runs the risk of being broken to pieces in Gujarat.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am making every endeavour to see that it is honoured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here. But it is an uphill fight and you know how tender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Borsad up to May 11 when he left for Simla.  This address was </w:t>
      </w:r>
      <w:r>
        <w:rPr>
          <w:rFonts w:ascii="Times" w:hAnsi="Times" w:eastAsia="Times"/>
          <w:b w:val="0"/>
          <w:i w:val="0"/>
          <w:color w:val="000000"/>
          <w:sz w:val="18"/>
        </w:rPr>
        <w:t>given in this and in other letters for convenience of reply.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Written from the United States and England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over revenue matters. If I do come and if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I would like to accept Muriel Lester’s invitation. If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it would be better not to do so and to occupy </w:t>
      </w:r>
      <w:r>
        <w:rPr>
          <w:rFonts w:ascii="Times" w:hAnsi="Times" w:eastAsia="Times"/>
          <w:b w:val="0"/>
          <w:i w:val="0"/>
          <w:color w:val="000000"/>
          <w:sz w:val="22"/>
        </w:rPr>
        <w:t>Ghanshyam Das’s hostel you will please see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Transvaal question. It is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day after day. Unless India comes to her 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future, I see no prospect of improvement in the situation.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resident Indian population will somehow drag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there. They have sufficient resourcefulness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from hand to mouth. However we must do all we can. Yours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is just now the largest share. I have become almost incapacitated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work. But when we meet we must discuss the situation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able to find out some effective method of dealing with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yor are getting your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merely a supplement to that weekly letter.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17024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C. VIJAYARAGHAVACHARIAR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 Das Birla asks me to write to you if it is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 have failed because up to last week I had practically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voluminous correspondence that comes daily.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dealt with it as they liked and I knew that in that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expect anything from me. And now that I have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to dictate some letters what shall I say to you?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because you had no acknowledgments, your wires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were not considered? They were. But the unfortunate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suggestion could not be accepted. The legality of the convic-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discussed threadbare by jurists like Sir Tej Bahadur Sapru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Viceroy and you know what great influence he had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all of no avail. The Congress therefore had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attitude that was open to it. I would ask you please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sensitive. Remember that we have a new generation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dominating the Congress. They brush aside legal forms. They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Bhagat Singh, Sukhdev and Rajguru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by experience how powerless these forms have proved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advancing freedom and they have by bitter experience realized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they have been for curbing freedom. Why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satisfied with blessing these young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they are, on the whole, on the right track[?] This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does not mean that you should not continue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especially me the benefit of your advice. But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without expectation of its being always followed. I hope,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old age creeping on you, you are well and able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vast changes that are taking place in the country.</w:t>
      </w:r>
    </w:p>
    <w:p>
      <w:pPr>
        <w:autoSpaceDN w:val="0"/>
        <w:autoSpaceDE w:val="0"/>
        <w:widowControl/>
        <w:spacing w:line="254" w:lineRule="exact" w:before="32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IJAYARAGHAVACHARIAR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 ARAMA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Copy to Sjt. Ghanshyam Das Birla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17022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R. B. GREGG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read your letter to Mira.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appreciate all the anxiety shown by you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I do not know that I shall be going to London at all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go if the way is not clear for me to deliver my message.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likely to be accepted just now I have realized all along.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had the Congress not accepted the offer to discuss terms,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have put itself in the wrong. As it is we are safe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It will be great, good and grand if peace can be made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negotiation. I shall therefore leave no stone unturned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 but it will be equally good and grand if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fruitless. Then India will be put upon her mettle and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her capacity for further suffering. There is no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invited to parties, feted and lionized. I can eat nothing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my Ioin-cloth will protect me from being exhibited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 in Barnum’s show. If therefore I go to London I go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business and to drink in the deep affection of chosen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refuse to speculate. I would go where the light leads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faith that all will be well if I follow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the rumours about my intended visit to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like to visit that great country I know that my time is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and I do not want to come as a nine day’s wonder.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Radha.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8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543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OYLSTON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OSTON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ASSACHUSETS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4663; also S. N. 17023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JAMNADAS GANDHI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29, 1931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JAMNADAS,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do not write to me at all? I cannot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I do think about you. What is your present state of mind?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Father and Mother? 'How is the school?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some of your experiences in jail. What kind of person is the </w:t>
      </w:r>
      <w:r>
        <w:rPr>
          <w:rFonts w:ascii="Times" w:hAnsi="Times" w:eastAsia="Times"/>
          <w:b w:val="0"/>
          <w:i w:val="0"/>
          <w:color w:val="000000"/>
          <w:sz w:val="22"/>
        </w:rPr>
        <w:t>new ruler? Ask Purshottam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9291. Courtesy: Jamnadas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of 19th February 1931,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of the Magan spinning-wheel and the khadi scheme.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of setting up an ashram in Almora still persists. I believe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upto Rs. 15,000/- if we get a good house. Write to me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>across a good place at a reasonable price. I may like to buy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need a person to run this ashram. At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>have only you in mind. You must decide to stay there. Finding fault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 is a great sin and leads to self-deception.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 with others. You should utilize whatever you have received as your </w:t>
      </w:r>
      <w:r>
        <w:rPr>
          <w:rFonts w:ascii="Times" w:hAnsi="Times" w:eastAsia="Times"/>
          <w:b w:val="0"/>
          <w:i w:val="0"/>
          <w:color w:val="000000"/>
          <w:sz w:val="22"/>
        </w:rPr>
        <w:t>share and derive pleasure out of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your....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in the Ashram, I will have it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me. Many improvements have been made in “my”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ing-wheel. Let there be more and call for the sample then. Two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are behind it—Laskshmidas and Keshu.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your budget for the Magan spinning-wheel all right.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money if Chhaganlal and Narandas sanction it.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not, send me your spinning-wheel if you want to. I will try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from Padma or anyone who knows how to ply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khadi scheme is no doubt impracticable. Its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difficult. Give it up for the time being. Do whatever you can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men and money there. These are my views. I am sending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Chhaganlal. He will send it to you after reading it.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if he has made any changes.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1 am in Borsad. Who knows about tomorrow?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32974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CHHAGANLAL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last eight days or so, I am able to write a few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 have that much time, mainly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That is true of today also. I can say that my health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is good. I do not have any after-effects of fever now.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after-effect I had, was from exhaustion. Even now I need rest. I can </w:t>
      </w:r>
      <w:r>
        <w:rPr>
          <w:rFonts w:ascii="Times" w:hAnsi="Times" w:eastAsia="Times"/>
          <w:b w:val="0"/>
          <w:i w:val="0"/>
          <w:color w:val="000000"/>
          <w:sz w:val="22"/>
        </w:rPr>
        <w:t>take that while working and I am doing that.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your earlier one also. It is good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of you are keeping well. I am happy that you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your liking. I do not at all like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Vijapur. He has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about it. I feel like writing to Diwan directly. Do you think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necessary? The owner of the neighbouring land died but his heirs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there. Find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Borsad as there is a danger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reprisal here. With me are Ba, Mirabehn, Mahadev, Pyarelal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from Utkal. We will have to stay here for a few days.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after that. I will have to go either to Mahabaleshwar or Simla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Nainital.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foresee my going to Europe.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: S.N. 32868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G. D. BIRLA</w:t>
      </w:r>
    </w:p>
    <w:p>
      <w:pPr>
        <w:autoSpaceDN w:val="0"/>
        <w:autoSpaceDE w:val="0"/>
        <w:widowControl/>
        <w:spacing w:line="224" w:lineRule="exact" w:before="108" w:after="4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BHAI GHANSHYAMDAS,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two letters. I send you a copy of 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written to Vijayaraghavachariji.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have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about the Hindu-Muslim problem? The </w:t>
      </w:r>
      <w:r>
        <w:rPr>
          <w:rFonts w:ascii="Times" w:hAnsi="Times" w:eastAsia="Times"/>
          <w:b w:val="0"/>
          <w:i w:val="0"/>
          <w:color w:val="000000"/>
          <w:sz w:val="22"/>
        </w:rPr>
        <w:t>Nawab of Bhopal is doing something. Whenever you have an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of rendering service to a Muslim you should do so.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financial assistance. Financial assistance of course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in the case of a deserving but poor Mussalman. And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our duty to try and remove the rowdyism among Hindus. The atroci-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committed by Hindus in Cawnpore and Kashi do not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religion, but undoubtedly harm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 yet no idea whether I am to go to England or not.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here is rather serious.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go to America. It will certainly do some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whatever is possible for the boycott of foreign cloth.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66" w:lineRule="exact" w:before="3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7885.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went to Simla on May 13 and thereafter to Nainital on May 18, </w:t>
      </w:r>
      <w:r>
        <w:rPr>
          <w:rFonts w:ascii="Times" w:hAnsi="Times" w:eastAsia="Times"/>
          <w:b w:val="0"/>
          <w:i w:val="0"/>
          <w:color w:val="000000"/>
          <w:sz w:val="18"/>
        </w:rPr>
        <w:t>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Vijayaraghavachariar”, 29-4-1931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THE LOIN-CLOTH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critic has fallen foul of my remark made before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Federation of Chambers of Commerce at Delhi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must not be allowed to be wiped out by the inroads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The critic has confused Indian civilization with the loin-cloth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condemned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Churchill has been kind enough gratuitously to advertise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loin-cloth to the whole world. It has therefore become the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laugh at it as the said critic has done. Let me then explain what it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1921 Maulana Mahomed Ali was arrested at Waltair whilst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were going on a tour to the South.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torn from Begum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who was travelling with us. I was deeply moved,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bore the separation bravely and attended meetings in Madras.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at Madras and went as far as Madura. On the way I saw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compart-ment crowds that were wholly unconcerned with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Almost without exception they were bedecked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fineries. I entered into conversation with some of them and pleaded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khadi. For I had no other way open to me to secure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 save through khadi. They shook their heads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“We are too poor to buy khadi and it is so dear.” I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substratum of truth behind the remark. I had my vest, cap, and full </w:t>
      </w:r>
      <w:r>
        <w:rPr>
          <w:rFonts w:ascii="Times" w:hAnsi="Times" w:eastAsia="Times"/>
          <w:b w:val="0"/>
          <w:i w:val="0"/>
          <w:color w:val="000000"/>
          <w:sz w:val="22"/>
        </w:rPr>
        <w:t>dhoti on. When these uttered only partial truth, the millions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pulsory naked men, save for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inches wide and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feet long, gave through their bare limbs the naked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effective answer could I give them, if it was not to divest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inch of clothing I decently could and thus to a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bring myself in a line with the ill-clad masses? And this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next morning after the Madura meeting?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then there is no question of loin-cloth civilization.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the loin-cloth was for me a sheer necessity. But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the loin-cloth also spells simplicity let it represent Indian civiliza-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 is a mingling of the cultures represented by the different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influenced by the geographic and other environment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cultures have met. Thus Islamic culture is not the same in Arabia, </w:t>
      </w:r>
      <w:r>
        <w:rPr>
          <w:rFonts w:ascii="Times" w:hAnsi="Times" w:eastAsia="Times"/>
          <w:b w:val="0"/>
          <w:i w:val="0"/>
          <w:color w:val="000000"/>
          <w:sz w:val="22"/>
        </w:rPr>
        <w:t>Turkey, Egypt and India but it is itself influenced by the conditions of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Bomba Citizens”, 14-9-1921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September 22,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countries. Indian cult-ure is therefore Indian.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Hindu, Islamic nor any other, wh-olly. It is a fusion of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Eastern. I had in mind that cu-lture. And every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himself or herself an Indian is bound to treasure that culture, be </w:t>
      </w:r>
      <w:r>
        <w:rPr>
          <w:rFonts w:ascii="Times" w:hAnsi="Times" w:eastAsia="Times"/>
          <w:b w:val="0"/>
          <w:i w:val="0"/>
          <w:color w:val="000000"/>
          <w:sz w:val="22"/>
        </w:rPr>
        <w:t>its trustee and resist any attack upon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civilization is no doubt suited for the Europeans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 ruin for India, if we endeavour to copy it. This is not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not adopt and assimilate whatever may be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assimilation by us as it does not also mean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will not have to part with whatever evil might have crept </w:t>
      </w:r>
      <w:r>
        <w:rPr>
          <w:rFonts w:ascii="Times" w:hAnsi="Times" w:eastAsia="Times"/>
          <w:b w:val="0"/>
          <w:i w:val="0"/>
          <w:color w:val="000000"/>
          <w:sz w:val="22"/>
        </w:rPr>
        <w:t>into it. The incessant search for material comforts and their multipli-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is such an evil, and I make bold to say that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will have to remodel their outlook, if they are not to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weight of the comforts to which they are becoming slaves.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my reading is wrong, but I know that for India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Golden Fleece is to court certain death. Let us engrave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the motto of a Western philosopher, “Plain living and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thinking”. Today it is certain that the millions cannot have high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the few who profess to do the thinking for the masses run the </w:t>
      </w:r>
      <w:r>
        <w:rPr>
          <w:rFonts w:ascii="Times" w:hAnsi="Times" w:eastAsia="Times"/>
          <w:b w:val="0"/>
          <w:i w:val="0"/>
          <w:color w:val="000000"/>
          <w:sz w:val="22"/>
        </w:rPr>
        <w:t>risk, in a vain search after high living, of missing high thinking.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30-4-1931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HE LIVES BY DYING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G. V. Ketkar writes of an example of great bravery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record: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Purushottam, who was popularly known as Bapu Gayadhani, was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 worker of Nasik. For the past few years he was working as assistant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the Gulalwadi public gymnasium of Nasik. He was also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occasionally taking part in Congress and swadeshi propaganda. On the 4th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April a house in Nasik caught fire. Bapu Gayadhani took leading part in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quenching the fire. On learning that there were children in the house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rushed in without caring for consequences and rescued all the children. 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re-entered the house to save the cattle also. Unfortunately the fire had spread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over the house and burning beam crashed over his head. He was badly burnt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bruised all over his body and was taken to the civil hospital where 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succumbed to his injuries on the 11th instant.”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parents, if they are alive, should be proud of their brave son. </w:t>
      </w:r>
      <w:r>
        <w:rPr>
          <w:rFonts w:ascii="Times" w:hAnsi="Times" w:eastAsia="Times"/>
          <w:b w:val="0"/>
          <w:i w:val="0"/>
          <w:color w:val="000000"/>
          <w:sz w:val="22"/>
        </w:rPr>
        <w:t>Bapu Gayadhani lives through his glorious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THE GUJARAT FARMER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“Give a dog a bad name and hang him.” Say that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is contumacious and sell him out. In a Press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ago that it was unfortunate that Mr. Benn was misled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Gujarat farmer was not playing the game;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he was not paying up. When the suggestion was first made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startled, for I had faith that the Gujarat farmer though hit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out the terms of the Settlement to the full extent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>ability. The Settlement expects nothing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made to me in Delhi was that whereas large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collected in Bardoli and Valod before 28th February, only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3,212 were collected during the fortnight ending 15th March. The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 was that since the Settlement very little was paid.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Settlement was announced on 7th March.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I reached Bardoli on 14th March.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be expected before we arrived in Bardoli and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to the farmers and they could return to their homes. Here,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are the figures of payment: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Revenue Collections in Bardoli and Valod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4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6" w:lineRule="exact" w:before="10" w:after="0"/>
              <w:ind w:left="1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Collections before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ARDOLI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ALOD</w:t>
            </w:r>
          </w:p>
        </w:tc>
      </w:tr>
      <w:tr>
        <w:trPr>
          <w:trHeight w:hRule="exact" w:val="28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15-3-31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Rs. 2,500-0-0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Rs. 20,000—0-0</w:t>
            </w:r>
          </w:p>
        </w:tc>
      </w:tr>
      <w:tr>
        <w:trPr>
          <w:trHeight w:hRule="exact" w:val="14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16th March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.</w:t>
            </w:r>
          </w:p>
        </w:tc>
      </w:tr>
      <w:tr>
        <w:trPr>
          <w:trHeight w:hRule="exact" w:val="2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17th,,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200-0-0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18th,,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400-0-0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.</w:t>
            </w:r>
          </w:p>
        </w:tc>
      </w:tr>
      <w:tr>
        <w:trPr>
          <w:trHeight w:hRule="exact" w:val="190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550" w:right="10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19th,,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20th,,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23rd,,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24th,,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25th,,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26th,,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27th,,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450" w:right="288" w:hanging="52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200-0-0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. 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72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500-0-0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1,700-0-0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800-0-0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1,000-0-0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1,000-0-0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576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136—0-0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228—0-0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379—0-0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1,114—0-0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364—0-0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117—0-0</w:t>
            </w:r>
          </w:p>
        </w:tc>
      </w:tr>
    </w:tbl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18-4-1931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9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1230" w:val="left"/>
                <w:tab w:pos="2468" w:val="left"/>
                <w:tab w:pos="2718" w:val="left"/>
                <w:tab w:pos="2890" w:val="left"/>
                <w:tab w:pos="3028" w:val="left"/>
                <w:tab w:pos="3274" w:val="left"/>
              </w:tabs>
              <w:autoSpaceDE w:val="0"/>
              <w:widowControl/>
              <w:spacing w:line="264" w:lineRule="exact" w:before="30" w:after="0"/>
              <w:ind w:left="1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30th     ,,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2,000-0-0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31st      ,,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1,500-0-0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1st   April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4,000-0-0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ARDOLI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ALOD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2nd   April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Rs. 2,000-0-0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7th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10,000-0-0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8th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9th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                        2,200-0-0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10th     ,,                         5,500-0-0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11th     ,,                         6,800-0-0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13th     ,,                       20,000-0-0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14th     ,,                         6,500-0-0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15th     ,,                       10,028-0-0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16th     ,,                       11,446-0-0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17th     ,,                         7,622-0-0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18th     ,,                         9,981-0-0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20th     ,,                      11,518-0-0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21st      ,,                         7,365-0-0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22nd     ,,                        6,162-0-0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23rd     ,,                         4,456-0-0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24th     ,,                         9,000-0-0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25th     ,,                         7,129-0-0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26th     ,,                                     . .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474" w:right="5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2,229—0-0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1,949—0-0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1,361—0-0</w:t>
            </w:r>
          </w:p>
          <w:p>
            <w:pPr>
              <w:autoSpaceDN w:val="0"/>
              <w:autoSpaceDE w:val="0"/>
              <w:widowControl/>
              <w:spacing w:line="260" w:lineRule="exact" w:before="600" w:after="0"/>
              <w:ind w:left="534" w:right="432" w:hanging="36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Rs. 1,208—0-0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1,829—0-0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2,246—0-0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2,429—0-0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1,379—0-0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1,700—2-3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6,932–11-9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1,455–15-9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1,011–12-7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2,791—5-4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3,736—0-0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5,545–14-0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6,349–11-0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1,856–11-0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3,421—6-6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1,090—4-0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4,006–10-7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1,162—3-5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5,500—0-0</w:t>
            </w:r>
          </w:p>
        </w:tc>
      </w:tr>
      <w:tr>
        <w:trPr>
          <w:trHeight w:hRule="exact" w:val="45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2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1,54,407-0-0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83,528-12-2</w:t>
            </w:r>
          </w:p>
        </w:tc>
      </w:tr>
      <w:tr>
        <w:trPr>
          <w:trHeight w:hRule="exact" w:val="3604"/>
        </w:trPr>
        <w:tc>
          <w:tcPr>
            <w:tcW w:type="dxa" w:w="6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claim that the Bardoli farmers have done exceedingly well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in spite of the fact that the forfeited lands had not yet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returned, that some of these had even been sold, that the old Patels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Talatis had not been reinstated, that all the prisoners had not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released and that prosecutions against them were still pending.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 here I must draw the curtain. I may say that great difficulty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being experienced in establishing friendly touch with the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officials. The result is that many things that should have long ago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been done on behalf of the Government are still not done and though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is no unwil-lingness to pay, threats of coercive measures are kept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hanging like Damo-cles’s word over the heads of the people.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process has begun with Kaira. They do not seem to realize that there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peace now, provisial though it is, between the people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Government and that efforts are being made to make enduring what is</w:t>
            </w:r>
          </w:p>
        </w:tc>
      </w:tr>
      <w:tr>
        <w:trPr>
          <w:trHeight w:hRule="exact" w:val="44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52 : 28 APRIL, 1931 - 1 JULY, 1931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only temporary and provisional.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in the way are enormous. But I have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  to Lord Irwin that so far as it is humanly possible,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Truce from breaking. The Settlement has been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gentleman’s agreement. I know that Lord Irwin was sincerely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it was fully carried out by the Government’s agents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testified more than once that I was to see it being as fully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by Congressmen.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hurt me to take the public into confidence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have done. But I feel that I can no longer suppress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ominous signs on the horizon. A satyagrahi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at his disposal but that of public opinion and suffering.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read no more into this article than the natural meaning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word conveys. I shall hope and pray that next week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report that the threatenig cloud has lifted.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30-4-1931</w:t>
      </w:r>
    </w:p>
    <w:p>
      <w:pPr>
        <w:autoSpaceDN w:val="0"/>
        <w:autoSpaceDE w:val="0"/>
        <w:widowControl/>
        <w:spacing w:line="292" w:lineRule="exact" w:before="37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OUR DUTY TO THE VILLAGERS</w:t>
      </w:r>
    </w:p>
    <w:p>
      <w:pPr>
        <w:autoSpaceDN w:val="0"/>
        <w:autoSpaceDE w:val="0"/>
        <w:widowControl/>
        <w:spacing w:line="260" w:lineRule="exact" w:before="9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intensive political struggle of last year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prominently the importance of foreign-cloth boycott in the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freedom. That the boycott programme has been in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effective, is evidenced by the fall in the import of foreign cloth.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reason for satisfaction in the results achieved, but let us not in </w:t>
      </w:r>
      <w:r>
        <w:rPr>
          <w:rFonts w:ascii="Times" w:hAnsi="Times" w:eastAsia="Times"/>
          <w:b w:val="0"/>
          <w:i w:val="0"/>
          <w:color w:val="000000"/>
          <w:sz w:val="22"/>
        </w:rPr>
        <w:t>our satisfaction at the measure of success gained, forget the true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and implications of the boycott programme. Let us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nation lives in the millions of village homes and the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aim of the boycott programme will be missed if the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worked in such a way that the benefits accrue pre-eminently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If it is to benefit them it can only be by the nation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khadi a position above all other indigenous cloth.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do this it is necessary for us to revise our taste.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to coarse, thick khadi. The cotton grown in India is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stapled and can yield only low count yarn. The spinners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spinning generally only for themselves or the neighbour-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are accustomed in most of the areas only to the spinning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 yarn   and it is difficult therefore at once to raise the 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spun. This is the case with practically the whole of North India. </w:t>
      </w:r>
      <w:r>
        <w:rPr>
          <w:rFonts w:ascii="Times" w:hAnsi="Times" w:eastAsia="Times"/>
          <w:b w:val="0"/>
          <w:i w:val="0"/>
          <w:color w:val="000000"/>
          <w:sz w:val="22"/>
        </w:rPr>
        <w:t>In the Punjab, Rajasthan, U. P., Bihar, and Bengal, where lakhs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or partlaily employed charkhas exist, only thich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woven. A limited quantity of fine and medium khadi is avai-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lable in the South, but even there the largest quantity is only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count yarn. The activities under the auspices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Association, much as they have grown, have not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tenth of the known and definitely ascertained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in these provinces. There are practicially no limits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thick khadi production and if only the nation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reasoned preference to thick khadi, it can to a very large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place till now occupied by foreign cloth and the fruits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programme will go to benefit the vast majority of the popu-</w:t>
      </w:r>
      <w:r>
        <w:rPr>
          <w:rFonts w:ascii="Times" w:hAnsi="Times" w:eastAsia="Times"/>
          <w:b w:val="0"/>
          <w:i w:val="0"/>
          <w:color w:val="000000"/>
          <w:sz w:val="22"/>
        </w:rPr>
        <w:t>lation of the country and not merely the moneyed few.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general plea for khadi from the point of view of the boy-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 is further strengthened by one peculiar feature of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of the country in the current year and the year that is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abnormally low prices of cotton and indeed of all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>produce, have caused great distress in the villages. The prices prevail-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do not, in many cases, fully meet even the cultivation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The smaller cultivators of cotton, therefore, have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something more on their cotton by plying one or two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in their homes. The cultivators of other agricultural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similarly sought to add to their scanty income by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that in many parts of the country spinners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villages in great numbers flock to the nearest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 offering the yarn for sale. The output of hand-spun yarn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last year was very much more than what the existing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manage. But now the position has become more difficult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very limited capital resources the depots  are unable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yarn and have therefore to turn away many  of the spinners.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demand for khadi can be increased the consequent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turn-over may enable the depots to afford a greater amount of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spinners. More private capital may also flow into khadi,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 it did last year. Both from the general viewpoint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therefore, as well as the affording of immediate relief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distress the duty of the country to give preference  to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large numbers of people. even if they feel it difficult to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dhoti or sari because of its heaviness, choose only khadi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other requirements—towels, shirting, coating, and bed sheets, </w:t>
      </w:r>
      <w:r>
        <w:rPr>
          <w:rFonts w:ascii="Times" w:hAnsi="Times" w:eastAsia="Times"/>
          <w:b w:val="0"/>
          <w:i w:val="0"/>
          <w:color w:val="000000"/>
          <w:sz w:val="22"/>
        </w:rPr>
        <w:t>carpets, and the like—it will become possible not merely to absorb all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hand-spun yarn that is produced today but also many 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output. It requires only a proper exercise of imagination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all the possibilities. And if we would adapt our 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climatic requirements and the resources of villagers, we would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articles, reduce   the size of the dhoti or sari,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for the cap and in the bargain secure greater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cleanliness, not to speak of the great reduction in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clothes.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WHAT IS THE TRUTH?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S. D. Nadkarni of Karwar writes a letter from which I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following:</w:t>
      </w:r>
    </w:p>
    <w:p>
      <w:pPr>
        <w:autoSpaceDN w:val="0"/>
        <w:autoSpaceDE w:val="0"/>
        <w:widowControl/>
        <w:spacing w:line="28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noticed that in a letter addressed to you and already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Press Mr. Mushir Hussain Kidwai, one of the leaders of the ‘All-Parties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Conference’, referring to the minority problem in Egypt, says: ‘In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the attitude of the Hindus here should be what Zaglul’s was in Egypt, </w:t>
      </w:r>
      <w:r>
        <w:rPr>
          <w:rFonts w:ascii="Times" w:hAnsi="Times" w:eastAsia="Times"/>
          <w:b w:val="0"/>
          <w:i w:val="0"/>
          <w:color w:val="000000"/>
          <w:sz w:val="18"/>
        </w:rPr>
        <w:t>i.e., they should sign blindfolded the demands of the minority. . . .’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concerning myself here with any other statement made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Kidwai in his letter to you, I should like to draw your attention to the true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one above, where a parallel is sought to be drawn from Egyptian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politics. The enclosed excerpt from a leading article in the </w:t>
      </w:r>
      <w:r>
        <w:rPr>
          <w:rFonts w:ascii="Times" w:hAnsi="Times" w:eastAsia="Times"/>
          <w:b w:val="0"/>
          <w:i/>
          <w:color w:val="000000"/>
          <w:sz w:val="18"/>
        </w:rPr>
        <w:t>Servant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15, 1929, whose writer had to deal with a similar statement made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time by Sir Ibrahim Rahimatoola, will show you how the truth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in Egypt (where the Muslims are the majority, and the native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Copts are the minority) is just the opposite of what your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>Mr. Kidwai would have you believe.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single statement in the excerpt, I am sure, can be vouched for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any work on contemporary history or any standard work of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excerpt referred to by Sjt. Nadkarni,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relevent parts are taken: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Sir Ibrahim seems to have misread history. Look, for instance,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says about Egypt. In pleading for a generous treatment to be meted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majority community to minority communities, he cites the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Saad Pasha Zaglul did to the Christians in Egypt. He appears to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Zaglul’s sensitive regard for the rights and interests of the Copts persuaded </w:t>
      </w:r>
      <w:r>
        <w:rPr>
          <w:rFonts w:ascii="Times" w:hAnsi="Times" w:eastAsia="Times"/>
          <w:b w:val="0"/>
          <w:i w:val="0"/>
          <w:color w:val="000000"/>
          <w:sz w:val="18"/>
        </w:rPr>
        <w:t>the latter to accept the rule of the Moslems. The facts, however, are just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contrary. It is the throwing in by the Copts of their lot unreservedly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nationalists in Egypt that has persuaded the Muslims to treat them so liberally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they have done. The Copts were not entirely free from persecution before.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improvement was solely due to the fact that they were not only not hostile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indifferent to the national campaign for freedom, but took a very prominent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in the Wafd. This was a very wise policy for the Coptic community 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follow, to which they owe the inclusion of Copts in the Ministry.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extract for what it is worth. I have verified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in the extract nor the one to which it purports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>answer. Nor am I interested in it except for the sake of truth.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 I believe in the absolute efficacy of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surrender. Numerically Hindus happen to be the major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Withour reference therefore to what the Egyptian majority did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to the minorities what they may want. But even if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a minority, as a satyagrahi and Hindu I should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would lose nothing in the long run by full surrender.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argument a retort has thoughtlessly been made, ‘Why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you not advise India to surrender to the English?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domination they want and be happy.’ The hasty retort ignores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fact that I have not advised surrender to the baynet. In the code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satyagrahi there is no such thing as surrender to brute force.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surrender then is the surrender of suffering and not to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wielder of the bayonet. A satyagrahi’s surrender has to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strength, not out of weakness. The surrender advised by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honour but of earthly goods. There is no loss of honour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surrendering seats and positions of emoluments. There is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in haggling about them. Let the Englishmen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 and live in our midst as simple friends and I should plead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law of surrender and suffering is a universal law admitting </w:t>
      </w:r>
      <w:r>
        <w:rPr>
          <w:rFonts w:ascii="Times" w:hAnsi="Times" w:eastAsia="Times"/>
          <w:b w:val="0"/>
          <w:i w:val="0"/>
          <w:color w:val="000000"/>
          <w:sz w:val="22"/>
        </w:rPr>
        <w:t>of no exceptions.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PADMA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certainly not forgtten you.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I am glad that you are trying to learn 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How many rounds do you spin in an hour on the Magan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spinning-wheel? For how many hours at a stretch can you spin?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G.N. 6118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certainly like to write to everyone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even a moment’s leisure. True, I get a little time here.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Durga because Anandi had written that she wanted a letter from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11093.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INTERVIEW TO “FOX MOVIETONE NEWS”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0" w:lineRule="exact" w:before="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the full text of the interview intended for the Talkie that the </w:t>
      </w:r>
      <w:r>
        <w:rPr>
          <w:rFonts w:ascii="Times" w:hAnsi="Times" w:eastAsia="Times"/>
          <w:b w:val="0"/>
          <w:i/>
          <w:color w:val="000000"/>
          <w:sz w:val="18"/>
        </w:rPr>
        <w:t>Fox Movietone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Associated Press of America had with Mahatma Gandhi at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Borsad. The copy has been corrected by Gandhiji before releasing for publication,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prefixed the interview with the following remarks: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this kind of thing, but I shall reconcile myself to it,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few minutes have to be given: Although I know this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enterprise will advertise you, which is your primary object,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it will serve to advertise the cause which I represent—India’s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 do not discount the value of propaganda.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the greatest propagandist in the world. I may deserve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compliment. But my propaganda is unlike the ordinary. It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truth which is self-propagating. Truth abhors artificiality.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excuse me for declining to pose for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apart from the reason I have given above, I am debarred by a </w:t>
      </w:r>
      <w:r>
        <w:rPr>
          <w:rFonts w:ascii="Times" w:hAnsi="Times" w:eastAsia="Times"/>
          <w:b w:val="0"/>
          <w:i w:val="0"/>
          <w:color w:val="000000"/>
          <w:sz w:val="22"/>
        </w:rPr>
        <w:t>solemn vow I made in 1905.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1-5-1931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therefore declined to give a sitting in a suitable courtyard. The interview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took place in his room.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Fox Movietone News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Associated Press of America,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combined, reach an audience of several hundred million people throughour  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world, have sent us their representatives across the Seven Seas from New York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to see if you wil be good enough to give the American people, through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of </w:t>
      </w:r>
      <w:r>
        <w:rPr>
          <w:rFonts w:ascii="Times" w:hAnsi="Times" w:eastAsia="Times"/>
          <w:b w:val="0"/>
          <w:i/>
          <w:color w:val="000000"/>
          <w:sz w:val="18"/>
        </w:rPr>
        <w:t>Fox Movietone News,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message of greeting and friendship. As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probably know, there is a great deal of interest and sympathy in the United States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India’s struggle for independence, because America itself had a similar struggle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liberation 150 years ago.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all the interest and sympathy America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our struggle, and I hope we shall be able to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goodwill of the American people to the end of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do you expect to visit America?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Much as I should like to visit your country, I have abso-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lutely no notion about it except that I should not like to visit America </w:t>
      </w:r>
      <w:r>
        <w:rPr>
          <w:rFonts w:ascii="Times" w:hAnsi="Times" w:eastAsia="Times"/>
          <w:b w:val="0"/>
          <w:i w:val="0"/>
          <w:color w:val="000000"/>
          <w:sz w:val="22"/>
        </w:rPr>
        <w:t>until the present struggle for India’s freedom has proved demons-</w:t>
      </w:r>
      <w:r>
        <w:rPr>
          <w:rFonts w:ascii="Times" w:hAnsi="Times" w:eastAsia="Times"/>
          <w:b w:val="0"/>
          <w:i w:val="0"/>
          <w:color w:val="000000"/>
          <w:sz w:val="22"/>
        </w:rPr>
        <w:t>trably successful.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do you expect to leave for London for the second Round Table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Conference?</w:t>
      </w:r>
    </w:p>
    <w:p>
      <w:pPr>
        <w:autoSpaceDN w:val="0"/>
        <w:autoSpaceDE w:val="0"/>
        <w:widowControl/>
        <w:spacing w:line="260" w:lineRule="exact" w:before="7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also, I have no idea, except that I don’t expect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London unless the Hindu-Muslim communal question is satisfac-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torily solved. Of course, if there should be a break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Truce, I will not go to London at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given Lord Irwin any written message for the British Prime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wholly wrong to say I gave Lord Irwin any such message </w:t>
      </w:r>
      <w:r>
        <w:rPr>
          <w:rFonts w:ascii="Times" w:hAnsi="Times" w:eastAsia="Times"/>
          <w:b w:val="0"/>
          <w:i w:val="0"/>
          <w:color w:val="000000"/>
          <w:sz w:val="22"/>
        </w:rPr>
        <w:t>for Mr. MacDonald.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expect England will grant all your demands at the second Round Table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more than I can say.</w:t>
      </w:r>
    </w:p>
    <w:p>
      <w:pPr>
        <w:autoSpaceDN w:val="0"/>
        <w:autoSpaceDE w:val="0"/>
        <w:widowControl/>
        <w:spacing w:line="272" w:lineRule="exact" w:before="16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are really hopeful England will this time grant your demands? </w:t>
      </w:r>
      <w:r>
        <w:rPr>
          <w:rFonts w:ascii="Times" w:hAnsi="Times" w:eastAsia="Times"/>
          <w:b w:val="0"/>
          <w:i w:val="0"/>
          <w:color w:val="000000"/>
          <w:sz w:val="22"/>
        </w:rPr>
        <w:t>All I can say is I am an optimist.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England does not give you what you want, what course of action will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Civil Disobedience and all other phases of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graha, (obedience to the principles of truth) are always at our  dispo-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sal. But Whether we shall resort to these weapons immediately, or what </w:t>
      </w:r>
      <w:r>
        <w:rPr>
          <w:rFonts w:ascii="Times" w:hAnsi="Times" w:eastAsia="Times"/>
          <w:b w:val="0"/>
          <w:i w:val="0"/>
          <w:color w:val="000000"/>
          <w:sz w:val="22"/>
        </w:rPr>
        <w:t>other steps we shall take, it is not possible to say offhand at present.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prepared to go back to jail if England refuses to grant your demands?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always ready to go to jail in the cause of India’s freedom.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willing to die in such a cause?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a bad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England should accede to your demands, do you intend to have complete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prohibition in the new Indian State?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expect to see absolute prohibition enforced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>Indian State.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intend to abolish child-marriages when the new Indian State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very much like to see child-marriages abolished even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that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expect in the new Indian State to exterminate the present caste system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makes social outcastes of India’s so-called sixty million “untouchables”?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decidedly.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intend to abolish the present system of Indian widows living lives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strict seclusion and celibacy?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now to prevent widows from remarrying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wish. It is likewise wholly wrong to say, or to suggest,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>widows in general live in seclusion.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refer to the system of widows living in </w:t>
      </w:r>
      <w:r>
        <w:rPr>
          <w:rFonts w:ascii="Times" w:hAnsi="Times" w:eastAsia="Times"/>
          <w:b w:val="0"/>
          <w:i/>
          <w:color w:val="000000"/>
          <w:sz w:val="18"/>
        </w:rPr>
        <w:t>purdah.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fact confined to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middle-class people, and that too not over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new Indian State, do you expect there will be complete communal social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unity and harmony between Hindus and Muslims?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look forward to seeing complete social harmony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established between these two great branches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family in the new State.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King of England invites you to dinner at Buckingham Palace when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attend the second Round Table Conference, will you dress in native Indian attire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appear in European dress?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discourtesy to the King for me to appear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other than my customary Indian apparel. If the weather permits,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dress in England exactly as I do in India, that is, in loin-cloth.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4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you have frequently said that you number among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some of your best friends and partisans. Will you be kind enough to give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 message of greeting to those friends and other members of the great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public, through </w:t>
      </w:r>
      <w:r>
        <w:rPr>
          <w:rFonts w:ascii="Times" w:hAnsi="Times" w:eastAsia="Times"/>
          <w:b w:val="0"/>
          <w:i/>
          <w:color w:val="000000"/>
          <w:sz w:val="18"/>
        </w:rPr>
        <w:t>British Movietone News,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reaches a vast audience throughout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Empire?</w:t>
      </w:r>
    </w:p>
    <w:p>
      <w:pPr>
        <w:autoSpaceDN w:val="0"/>
        <w:autoSpaceDE w:val="0"/>
        <w:widowControl/>
        <w:spacing w:line="26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say that the circle of my British friends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It could not be otherwise, as the present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however much it may be mixed with dress, is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promoting the establishment of goodwill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we seem to be fighting. Therefore, I have no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ultimate result.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give to the world a new Decalogue, or a new Ten Commandments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light of present-day needs?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too big an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5-5-1931</w:t>
      </w:r>
    </w:p>
    <w:p>
      <w:pPr>
        <w:autoSpaceDN w:val="0"/>
        <w:autoSpaceDE w:val="0"/>
        <w:widowControl/>
        <w:spacing w:line="292" w:lineRule="exact" w:before="250" w:after="566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19. TELEGRAM TO H. W. EMERSON</w:t>
      </w:r>
    </w:p>
    <w:p>
      <w:pPr>
        <w:sectPr>
          <w:pgSz w:w="9360" w:h="12960"/>
          <w:pgMar w:top="524" w:right="133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sectPr>
          <w:type w:val="continuous"/>
          <w:pgSz w:w="9360" w:h="12960"/>
          <w:pgMar w:top="524" w:right="1330" w:bottom="468" w:left="1440" w:header="720" w:footer="720" w:gutter="0"/>
          <w:cols w:num="2" w:equalWidth="0">
            <w:col w:w="3454" w:space="0"/>
            <w:col w:w="313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92"/>
        <w:ind w:left="1856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1931</w:t>
      </w:r>
    </w:p>
    <w:p>
      <w:pPr>
        <w:sectPr>
          <w:type w:val="nextColumn"/>
          <w:pgSz w:w="9360" w:h="12960"/>
          <w:pgMar w:top="524" w:right="1330" w:bottom="468" w:left="1440" w:header="720" w:footer="720" w:gutter="0"/>
          <w:cols w:num="2" w:equalWidth="0">
            <w:col w:w="3454" w:space="0"/>
            <w:col w:w="313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OBSERVE   THERE   IS   INSPIRED   AGITATION   AGAINST   ABDUL GAFFAR   KHAN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CHARSADDA.   HE   LEFT   ON   ME   AT   KARACHI   IMPRESSION   FOR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  SINCERE   IN   HIS   PROFESSIONS   OF   NON-VIOLENCE.   IF   THERE   ARE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COMPLAINTS   AGAINST   HIM WOULD   LIKE   TO   HAVE   THEM   SO   AS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  ME APPRO-ACH   HIM.   BELIEVE   HIM   AMENABLE   REASON.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 BE EMBARRASSING   IF   HE   WAS   ARRESTED   WITHOUT   GIVING   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OPPORTUNITY   GETTING   EXPLANATION   FROM   HIM.   LORD   IRWIN’S WISH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I   SHOULD   NOT   GO   TO   FRONTIER   PROVINCE   IS ADDITIONAL  CAUSE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ANXIETY   FOR   ME.   FEEL   SURE   MY  PRESENCE THERE   MUST   HAVE   SOBERING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EFFECT.   AS   TO   PUNJAB GOVER-NOR’S  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COULD   YOU   SEND   SPEECHES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WRITINGS   OR PARTICULARS   OF   ACTIVITIES   HE   HAD   IN   MIND   WHEN   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5"/>
        <w:gridCol w:w="3295"/>
      </w:tblGrid>
      <w:tr>
        <w:trPr>
          <w:trHeight w:hRule="exact" w:val="46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GAVE   PUBLIC   WARNING.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20" w:lineRule="exact" w:before="260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the agitation over the execution of Bhagat Singh the Governor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Punjab, on April 25, 1931, had issued a warning that the ordinary law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incitement to violence would in future be vigorously enforced against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>as well as others.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type w:val="continuous"/>
          <w:pgSz w:w="9360" w:h="12960"/>
          <w:pgMar w:top="524" w:right="133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G. N. COLLINS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COLLINS,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write to you about the various cases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mind. But I am sorry I am not yet ready. I write this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purely about Mr. Rajwade’s case.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told me he was not discharged because he had incited to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 have now got the certified record of the case and the writ-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on which the case was based. The charge-sheet has ‘committing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which is to the prejudice of good order and of public safety </w:t>
      </w:r>
      <w:r>
        <w:rPr>
          <w:rFonts w:ascii="Times" w:hAnsi="Times" w:eastAsia="Times"/>
          <w:b w:val="0"/>
          <w:i w:val="0"/>
          <w:color w:val="000000"/>
          <w:sz w:val="22"/>
        </w:rPr>
        <w:t>and evading arrest’. There is no violence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writing in the original Marathi.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unvarnished report of the events. So far as I can see,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incitement to violence in the report. In my opinion,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clearly falls within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other writing placed before the court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have it. If there is nothing more, I hope Mr. Rajwade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discharged without delay.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 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LAKSHMINARAYAN GADODIA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1931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LAKSHMINARAYANJI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grateful to you for the help you </w:t>
      </w:r>
      <w:r>
        <w:rPr>
          <w:rFonts w:ascii="Times" w:hAnsi="Times" w:eastAsia="Times"/>
          <w:b w:val="0"/>
          <w:i w:val="0"/>
          <w:color w:val="000000"/>
          <w:sz w:val="22"/>
        </w:rPr>
        <w:t>extended to Ramanandji. Have you seen his work?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the news about the foreign-cloth trade.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dispute in the Congress Committee about?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5617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reply of May 9 on behalf of Home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noted business man of Delhi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53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no Patel who had not expressed the desire to resume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 and there was no question of giving an assurance of working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faithfully. That assurance was implied in the resumption of service.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terms were, at the beginning stages of the settlement, issued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Patels, and on complaint being made by me, they were withdrawn.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25 per cent of forfeited lands has not been returned,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had not paid land revenue, it is a distinct breach of clause 17 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Settlement, because forfeited lands have to be returned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reasonable ground for supposing that there is any contumacy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holder. It is common ground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contumacy in Bardoli or any of the effected districts.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wholly wrong to suggest that there is lack of discipline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Congress camps and whilst I have pressed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to implement the terms of peace as zealously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fought during the struggle I have had no occasion to admonish </w:t>
      </w:r>
      <w:r>
        <w:rPr>
          <w:rFonts w:ascii="Times" w:hAnsi="Times" w:eastAsia="Times"/>
          <w:b w:val="0"/>
          <w:i w:val="0"/>
          <w:color w:val="000000"/>
          <w:sz w:val="22"/>
        </w:rPr>
        <w:t>any of the workers.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it gives me great joy to find complete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one of the instructions given to the workers.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any worker in Congress organizations, especially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of Surat and Kaira on which Vallabhbhai Patel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concentrating attention, having been dismissed for embezzlement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funds except one unfortunate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4-5-1931</w:t>
      </w:r>
    </w:p>
    <w:p>
      <w:pPr>
        <w:autoSpaceDN w:val="0"/>
        <w:autoSpaceDE w:val="0"/>
        <w:widowControl/>
        <w:spacing w:line="292" w:lineRule="exact" w:before="250" w:after="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TELEGRAM TO HARIBHAU UPADHYAYA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ARIBHAU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2190" w:right="0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ORSAD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2, 1931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>YAGBHUMI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</w:p>
    <w:p>
      <w:pPr>
        <w:autoSpaceDN w:val="0"/>
        <w:autoSpaceDE w:val="0"/>
        <w:widowControl/>
        <w:spacing w:line="212" w:lineRule="exact" w:before="56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TELEGRAM.   HAVE   NO   CONFIDENCE   ABOUT   MY   TELEGRAM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47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UDAIPUR.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LET  JAMNALALJI  OR   MALAVIYAJI  INTERVENE.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17049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to contradict certain reports which had appeared in a Bombay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Haribhau Upadhyaya”, 6-5-1931.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LETTER TO MANAGER, OXFORD UNIVERSITY PRESS,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04" w:lineRule="exact" w:before="108" w:after="0"/>
        <w:ind w:left="53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do not know how far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Andrews’s volumes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affected by your suggestion.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your publishing a selection. of extracts.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know more than I do about the first difficulty.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book is concerned I would like you to expand your sugges-</w:t>
      </w:r>
      <w:r>
        <w:rPr>
          <w:rFonts w:ascii="Times" w:hAnsi="Times" w:eastAsia="Times"/>
          <w:b w:val="0"/>
          <w:i w:val="0"/>
          <w:color w:val="000000"/>
          <w:sz w:val="22"/>
        </w:rPr>
        <w:t>tion so as to enable me to give it fuller consideration.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XFORD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5685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J. C. KUMARAPPA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Mr. Wadia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him. Here is another letter also for your consideration.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making steady progress. I would like your report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book on the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64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Encl. 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J. C.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UMARAPPA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ONVENER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ETTLEMENT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65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SPLANADE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10093</w:t>
      </w:r>
    </w:p>
    <w:p>
      <w:pPr>
        <w:autoSpaceDN w:val="0"/>
        <w:autoSpaceDE w:val="0"/>
        <w:widowControl/>
        <w:spacing w:line="22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Mahatma  Gandhi’s Ideas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(1929)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Mahatma  Gandhi : His Own 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(1930)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 P. A.  Wadia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“Bahadurji Committee’s  Report”,  23-7-1931.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LETTER TO SAILENDRA NATH GHOSE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3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indeed know what a life of exile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from my own experience and that of others. I admit that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not the same value as yours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was a self-imposed exile but I can easily make it a rule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imagine that if my self-imposed exile meant much to me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must enforced exile be to friends like you. If things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themsel-ves properly, exiles won’t have to remain away at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year. As for my rumoured visit, there is nothing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need not discuss it any further. I must not visit America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experiment here has become a proved success.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MARTIN C. MILLER</w:t>
      </w:r>
    </w:p>
    <w:p>
      <w:pPr>
        <w:autoSpaceDN w:val="0"/>
        <w:autoSpaceDE w:val="0"/>
        <w:widowControl/>
        <w:spacing w:line="266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In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 can say that I have profited much by a prayerful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Sermon on the Mount. I regard Jesus to have been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teachers of the world. I do not believe in his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divinity.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ARTIN </w:t>
      </w:r>
      <w:r>
        <w:rPr>
          <w:rFonts w:ascii="Times" w:hAnsi="Times" w:eastAsia="Times"/>
          <w:b w:val="0"/>
          <w:i w:val="0"/>
          <w:color w:val="000000"/>
          <w:sz w:val="20"/>
        </w:rPr>
        <w:t>C. M</w:t>
      </w:r>
      <w:r>
        <w:rPr>
          <w:rFonts w:ascii="Times" w:hAnsi="Times" w:eastAsia="Times"/>
          <w:b w:val="0"/>
          <w:i w:val="0"/>
          <w:color w:val="000000"/>
          <w:sz w:val="18"/>
        </w:rPr>
        <w:t>ILLER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LEVELAND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RAPHITE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RONZE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LEVELAND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Ghose was President of the Indian National Congress of America, </w:t>
      </w:r>
      <w:r>
        <w:rPr>
          <w:rFonts w:ascii="Times" w:hAnsi="Times" w:eastAsia="Times"/>
          <w:b w:val="0"/>
          <w:i w:val="0"/>
          <w:color w:val="000000"/>
          <w:sz w:val="18"/>
        </w:rPr>
        <w:t>New  York  city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UPTON CLOSE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the last one dated 8th April.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must still remain a rumour and your anticipation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happen if I come to America makes me still more nervous.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therefore I must not think of even tentatively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arrangements about an event which is not likely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near future.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KARAMCHANDANI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share your feelings about the Garhwali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if I can get them discharged today I should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therefore argue about our views. But I can say broadly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whose conscience tells him to disobey certain instructions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is certainly at liberty to do so, but is also expected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consequence. You will excuse the delay in replying to your letter.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17050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the addressee had pleaded the case of the Garhwali soldiers who had </w:t>
      </w:r>
      <w:r>
        <w:rPr>
          <w:rFonts w:ascii="Times" w:hAnsi="Times" w:eastAsia="Times"/>
          <w:b w:val="0"/>
          <w:i w:val="0"/>
          <w:color w:val="000000"/>
          <w:sz w:val="18"/>
        </w:rPr>
        <w:t>disobeyed orders and had been sentenced to various terms of imprisonment.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LALJI PARMAR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Be patient. I am inquiring into the matter.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wish, you may come over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3291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GULAM RASUL QURESHI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both your letters. I wanted detailed news about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health. It is good you have given it. Follow Dr. Rajabali’s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It will certainly be good if Imam Saheb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or some such place. If he does, accommodation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But any arrangement Dr. Rajabali makes is bound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Our relations with him are such that we may accept any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Please do keep me informed about Imam Saheb’s health.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Amina going on with her Urdu?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10805.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KISHORELAL MASHRUWALA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be released so soon? If all of us applied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said the way you want to apply it, we should all be the plight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 in the ghee-and-water story. Should a drink addict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resolve to give up drinking? Should one given to pleasures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 go on with his ways? It only means that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vainly attempt to scale the mountain of one’s cravings. But the resolve </w:t>
      </w:r>
      <w:r>
        <w:rPr>
          <w:rFonts w:ascii="Times" w:hAnsi="Times" w:eastAsia="Times"/>
          <w:b w:val="0"/>
          <w:i w:val="0"/>
          <w:color w:val="000000"/>
          <w:sz w:val="22"/>
        </w:rPr>
        <w:t>was hardly yours. If at all, it was mine—and Jamnalalji’s. But while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resolve was made by us, the blood had to be supplied by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hasn’t the pain now subsided? I must now have a letter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10719. Courtesy: Gomatibehn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A TWENTIETH CENTURY SATI (?)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260" w:lineRule="exact" w:before="9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incident as reported in the Press is not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lady in question died through illness or through accident,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suicide. A sati has been described by our ancients,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holds good today, as one who ever fixed in her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her husband signalizes herself by her selfless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husband’s lifetime as well as after, and remains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chaste in thought, word and deed. Self-immolation at the death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is not a sign of enlightenment but of gross ignorance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soul. The soul is immortal, unchangeable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immanent. It does not perish with the physical body but journeys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mortal frame to another till it completely emancipated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earthly bondage. The truth of it has been attested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countless sages and seers and can be realized by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wish to even today. How can suicide be then justified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light of these facts?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true marriage means not merely union of bodies.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connotes the union of the sould too. If marriage meant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physical relationship the bereaved wife shouls be satisfied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 or a waxen image of her husband. But self-destruction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futile. It cannot help to restore the dead to life,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it only takes away one more from the world of the living.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that marriage aims at is that of spiritual union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physical. The human love that it incarnates in intended to serve 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3-5-1931.  This is a</w:t>
      </w:r>
    </w:p>
    <w:p>
      <w:pPr>
        <w:autoSpaceDN w:val="0"/>
        <w:autoSpaceDE w:val="0"/>
        <w:widowControl/>
        <w:spacing w:line="214" w:lineRule="exact" w:before="2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by Pyarelal, with the following introductory note : “A lady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Ghatkopar having invited Gandhiji to express his opinion on an alleged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  that was recently reported in a Bombay vernacular paper Gandhiji has delivered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on the subject in an article in the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follows.”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“Opinion Unchanged”,  17-5-1931.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stepping-stone to the divine or universal love. That is why immortal </w:t>
      </w:r>
      <w:r>
        <w:rPr>
          <w:rFonts w:ascii="Times" w:hAnsi="Times" w:eastAsia="Times"/>
          <w:b w:val="0"/>
          <w:i w:val="0"/>
          <w:color w:val="000000"/>
          <w:sz w:val="22"/>
        </w:rPr>
        <w:t>Mira sang : “God alone is my husband—none else.”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this that a sati would regard marriage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satisfying the animal appetite but as a means of  realizing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selfless and self-effacing service by completely merging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individuality in her husband’s.  She would prove her satihood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mounting the funeral pyre at her husband’s death but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it with every breath that she breathes from the moment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plighted her troth to him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ceremony, by her renun-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ciation, sacrifice, self-abnegation and dedication to the service of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husband, his family and the country. She would shun creature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forts and delights of the senses. She would refuse to be enslaved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narrow domestic cares and interests of the family, but would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opportunity to add to her stock of knowledge and increase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service by more and more cultivating renunciation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self-discipline, and by completely identifying herself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husband, learn to indentify herself with the whole world.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sati would refuse to give way to wild grief at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but would ever strive to make her late husband’s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virtues live again in her actions and thereby win for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[of] immortality. Knowing that the soul of him whom she </w:t>
      </w:r>
      <w:r>
        <w:rPr>
          <w:rFonts w:ascii="Times" w:hAnsi="Times" w:eastAsia="Times"/>
          <w:b w:val="0"/>
          <w:i w:val="0"/>
          <w:color w:val="000000"/>
          <w:sz w:val="22"/>
        </w:rPr>
        <w:t>married is not dead but still lives she will never think of remarrying.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here be perhaps tempted to ask, “The sati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pictured is a being untouched by passion or animal appetite. </w:t>
      </w:r>
      <w:r>
        <w:rPr>
          <w:rFonts w:ascii="Times" w:hAnsi="Times" w:eastAsia="Times"/>
          <w:b w:val="0"/>
          <w:i w:val="0"/>
          <w:color w:val="000000"/>
          <w:sz w:val="22"/>
        </w:rPr>
        <w:t>She can have no desire for offspring. Why should she marry at all?”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that in our present-day Hindu society, marriage, in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cases, is not a matter of choice. Again, there are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in our ramshackle age marriage is necessary as a shield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and as an aid to selfrestraint. And as a matter of fact,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know several instances of persons who, though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marriage, were not free from animal passion later on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imbued with the ideal of obsolute chastity and found in their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 powerful means for realizing their ideal. I have cited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to show that the ideal of sati that I have depicted is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a counsel of perfection that has no place outside the world of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 steps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but something that has to be lived up to and realized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matter of fact world of ours.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readily concede that the average wife who strives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sati will be a mother too. She must therefore add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other qualities mentioned above a knowledge of rearing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up children so that they might live to be true servants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have said about the wife applies equally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If the wife has to prove her loyalty and undivided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husband so has the husband to prove his allegiance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his wife. You cannot have one set of weights and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one and a different one for the other. Yet we have never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husband mounting the funeral pyre of his deceased wife.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taken for granted that the practice of the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immolating herself at the death of her husband had its origin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ignorance and the blind egotism of man. Even if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proved that at one time the practice had a meaning,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barbarous in the present age. The wife is not the slave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 but his comrade, otherwise known as his better half,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 and friend. She is a co-sharer with him of equal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equal duties. Their obligations towards each other and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must, therefore, be the same and reciprocal.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regard the alleged self-immolation of this sister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vain. It certainly cannot be set up as an example to be copied. Don’t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at least her courage to die?— I may perhaps be asked.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‘no’ in all conscience. Have we not seen even evil-doers </w:t>
      </w:r>
      <w:r>
        <w:rPr>
          <w:rFonts w:ascii="Times" w:hAnsi="Times" w:eastAsia="Times"/>
          <w:b w:val="0"/>
          <w:i w:val="0"/>
          <w:color w:val="000000"/>
          <w:sz w:val="22"/>
        </w:rPr>
        <w:t>display this sort of courage? Yet no one has ever thought of compli-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menting them on it. Why should I take upon me the sin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leading astray some ignorant sister by my injudicious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of suicide? Satihood is the acme of purity. This purity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attained or realized by dying. It can be attained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striving, constant immolation of the spirit from day to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21-5-1931</w:t>
      </w:r>
    </w:p>
    <w:p>
      <w:pPr>
        <w:autoSpaceDN w:val="0"/>
        <w:autoSpaceDE w:val="0"/>
        <w:widowControl/>
        <w:spacing w:line="292" w:lineRule="exact" w:before="270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34. NOTES</w:t>
      </w:r>
    </w:p>
    <w:p>
      <w:pPr>
        <w:autoSpaceDN w:val="0"/>
        <w:autoSpaceDE w:val="0"/>
        <w:widowControl/>
        <w:spacing w:line="266" w:lineRule="exact" w:before="26" w:after="0"/>
        <w:ind w:left="0" w:right="2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rain down on me. Even if I am in absolutely good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item “To Private and Personal Correspondents,”  under “Notes”,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7-5-1931.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I can neither read all those letters immediately nor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them. In my present delicate state of health,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those letters, to attend to the Settlement, to write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 other jobs. Hence only a 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unmber of letters are put up to me and from among   these I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as many as I can and deal later  with the rest.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about this situation. I know that my correspondents expect </w:t>
      </w:r>
      <w:r>
        <w:rPr>
          <w:rFonts w:ascii="Times" w:hAnsi="Times" w:eastAsia="Times"/>
          <w:b w:val="0"/>
          <w:i w:val="0"/>
          <w:color w:val="000000"/>
          <w:sz w:val="22"/>
        </w:rPr>
        <w:t>timely replies. But my helplessness is my defence. My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can help me and my co-workers. They should oblige me by </w:t>
      </w:r>
      <w:r>
        <w:rPr>
          <w:rFonts w:ascii="Times" w:hAnsi="Times" w:eastAsia="Times"/>
          <w:b w:val="0"/>
          <w:i w:val="0"/>
          <w:color w:val="000000"/>
          <w:sz w:val="22"/>
        </w:rPr>
        <w:t>abiding by the following conditions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211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98" w:lineRule="exact" w:before="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again.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should not write letters unless absolutely necessary.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should not use lead pencils for writing.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should not write long letters.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should not repeat the same arguments again and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5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far as possible, they should not argue at all.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should write in a beautiful hand.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rules are simple and all stem from non-violence.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very poor. I have full experience of what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find in deciphering it. To do anything which causes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implies violence. Hence everyone can see that bad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constitutes violence. The same can be said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conditions. The above rules have permanent application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state of health, they are doubly relevant. Be that as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correspondents receive no replies, they should not conclude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is due to lack of civility.</w:t>
      </w:r>
    </w:p>
    <w:p>
      <w:pPr>
        <w:autoSpaceDN w:val="0"/>
        <w:autoSpaceDE w:val="0"/>
        <w:widowControl/>
        <w:spacing w:line="266" w:lineRule="exact" w:before="48" w:after="5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ASIS FOR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2524" w:space="0"/>
            <w:col w:w="404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posed by the same correspondent is as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2524" w:space="0"/>
            <w:col w:w="404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imperfect reasoning underlying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such as those which have been described are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reasons even in countries like England and the United States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America; despite this there is political unity in those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only in cities that some of the distinctions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above are to be found. There are no distinctions in villages. What is</w:t>
      </w:r>
    </w:p>
    <w:p>
      <w:pPr>
        <w:autoSpaceDN w:val="0"/>
        <w:autoSpaceDE w:val="0"/>
        <w:widowControl/>
        <w:spacing w:line="210" w:lineRule="exact" w:before="2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correspondent had pointed out the artificial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 of Hindus and Muslims in various fields and suggested that these barriers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broken. For the first question,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“Power of Ahimsa”, 7-5-1931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not the so-called unity achieved through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gymkhanas or through games and sports. Unity of hearts is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If this cannot be had, all else is futile; if this is accompli-</w:t>
      </w:r>
      <w:r>
        <w:rPr>
          <w:rFonts w:ascii="Times" w:hAnsi="Times" w:eastAsia="Times"/>
          <w:b w:val="0"/>
          <w:i w:val="0"/>
          <w:color w:val="000000"/>
          <w:sz w:val="22"/>
        </w:rPr>
        <w:t>shed, nothing else is necessary.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14" w:after="27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3-5-1931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LETTER TO COLLECTOR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tabs>
          <w:tab w:pos="1602" w:val="left"/>
        </w:tabs>
        <w:autoSpaceDE w:val="0"/>
        <w:widowControl/>
        <w:spacing w:line="294" w:lineRule="exact" w:before="0" w:after="8"/>
        <w:ind w:left="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KHEDA DISTRICT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3, 1931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common cause between us that the people should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to the utmost of their capacity. I know that in defining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“capacity” there may be a difference, or there is a difference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see from your letter. During our talk I thought that you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need borrow money in order to pay the revenue dues.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carrying out that healthy formula. I know that is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before, and may not be carried out in future.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exceptional year, I think that there is no way our of it,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show conclusively in due course. This of course,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those who wish to pay by borrowing should be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from doing so. Only I could not take it upon me to press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8-10-1931</w:t>
      </w:r>
    </w:p>
    <w:p>
      <w:pPr>
        <w:autoSpaceDN w:val="0"/>
        <w:autoSpaceDE w:val="0"/>
        <w:widowControl/>
        <w:spacing w:line="292" w:lineRule="exact" w:before="310" w:after="5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JAMES T. RUTNAM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206" w:space="0"/>
            <w:col w:w="331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08"/>
        <w:ind w:left="2104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ORSAD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1931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206" w:space="0"/>
            <w:col w:w="331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publishing your letter and a brief reply to it in the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that the reply will satisfy you </w:t>
      </w:r>
      <w:r>
        <w:rPr>
          <w:rFonts w:ascii="Times" w:hAnsi="Times" w:eastAsia="Times"/>
          <w:b w:val="0"/>
          <w:i w:val="0"/>
          <w:color w:val="000000"/>
          <w:sz w:val="22"/>
        </w:rPr>
        <w:t>and those friends who had any misgivings about my attitude.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T. R</w:t>
      </w:r>
      <w:r>
        <w:rPr>
          <w:rFonts w:ascii="Times" w:hAnsi="Times" w:eastAsia="Times"/>
          <w:b w:val="0"/>
          <w:i w:val="0"/>
          <w:color w:val="000000"/>
          <w:sz w:val="18"/>
        </w:rPr>
        <w:t>UTNAM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X</w:t>
      </w:r>
      <w:r>
        <w:rPr>
          <w:rFonts w:ascii="Times" w:hAnsi="Times" w:eastAsia="Times"/>
          <w:b w:val="0"/>
          <w:i w:val="0"/>
          <w:color w:val="000000"/>
          <w:sz w:val="18"/>
        </w:rPr>
        <w:t>AVIER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UWARA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LIYA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17028</w:t>
      </w:r>
    </w:p>
    <w:p>
      <w:pPr>
        <w:autoSpaceDN w:val="0"/>
        <w:autoSpaceDE w:val="0"/>
        <w:widowControl/>
        <w:spacing w:line="2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Perry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reply, the addressee wrote : “I agree with you about borrowing on interest.</w:t>
      </w:r>
    </w:p>
    <w:p>
      <w:pPr>
        <w:autoSpaceDN w:val="0"/>
        <w:autoSpaceDE w:val="0"/>
        <w:widowControl/>
        <w:spacing w:line="200" w:lineRule="exact" w:before="40" w:after="0"/>
        <w:ind w:left="0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do not exclude arrangements amongst friends or the like.”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“Foreign Missionaries Again”, 7-5-1931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HARIDAS T. MUZUMDAR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HARIDAS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26th March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snatch from your diary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upon me as a surprise. Your certificate could not be worth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cablegram containing a garbled report of my doings or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mine truthfully reported which you could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create such a revulsion in you as to undo your previous certifi-</w:t>
      </w:r>
      <w:r>
        <w:rPr>
          <w:rFonts w:ascii="Times" w:hAnsi="Times" w:eastAsia="Times"/>
          <w:b w:val="0"/>
          <w:i w:val="0"/>
          <w:color w:val="000000"/>
          <w:sz w:val="22"/>
        </w:rPr>
        <w:t>cate. Do you see the terrible implication, namely, that your first certi-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ficate was based upon just as hasty calculation as your recantation?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more surprising still is your protestation that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remained as deep, intense, whole-hearted and unquestioning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year ago. Do you not see the flat contradiction between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and your latest opinion of me? Surely your loyalty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foundation than your estimate of me and when your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revised your loyalty became baseless. If you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your letters you will understand more fully than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implications of your letters. However there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for me that I have survived ruder shocks than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ARIDAS </w:t>
      </w:r>
      <w:r>
        <w:rPr>
          <w:rFonts w:ascii="Times" w:hAnsi="Times" w:eastAsia="Times"/>
          <w:b w:val="0"/>
          <w:i w:val="0"/>
          <w:color w:val="000000"/>
          <w:sz w:val="20"/>
        </w:rPr>
        <w:t>T. M</w:t>
      </w:r>
      <w:r>
        <w:rPr>
          <w:rFonts w:ascii="Times" w:hAnsi="Times" w:eastAsia="Times"/>
          <w:b w:val="0"/>
          <w:i w:val="0"/>
          <w:color w:val="000000"/>
          <w:sz w:val="18"/>
        </w:rPr>
        <w:t>UZUMDAR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ODAY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OMORROW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17053</w:t>
      </w:r>
    </w:p>
    <w:p>
      <w:pPr>
        <w:autoSpaceDN w:val="0"/>
        <w:autoSpaceDE w:val="0"/>
        <w:widowControl/>
        <w:spacing w:line="220" w:lineRule="exact" w:before="1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Haridas T. Muzumdar,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the Apostle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(1923);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versus </w:t>
      </w:r>
      <w:r>
        <w:rPr>
          <w:rFonts w:ascii="Times" w:hAnsi="Times" w:eastAsia="Times"/>
          <w:b w:val="0"/>
          <w:i/>
          <w:color w:val="000000"/>
          <w:sz w:val="18"/>
        </w:rPr>
        <w:t>the Empire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(1932);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Gandhi Triumphant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(1939),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 : Peaceful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Revolutionary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(1952),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Mahatma Gandhi : A Prophetic Voice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(1963)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Grammar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Sociology : Man in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(1966).  He visited India during the Lahore Congress,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1929, stayed with Gandhiji at the Sabarmati Ashram during January-March 1930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him on the Dandi March.  He was also with Gandhiji during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>Table Conference.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available;  the addressee, it would appear, had written a strong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accusing Gandhiji of letting down the people by agreeing to attend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without securing an imparital inquiry into police brutality.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KISHORELAL MASHRUWALA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Doctors have divided their work into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branches that sometimes they make great mistakes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 about. A specialist in ear diseases does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of the chest, and a throat specialist does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inflammation of the stomach. As a result a number of doctors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siege to the same body and make a mess of the patient’s condition.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on the whole they are honest and so it is better to die at their hands.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10720. Courtesy: Gomatibehn Mashruwala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BRIJKRISHNA CHANDIWALA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get your letters. My health is all right,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uncertain. I have no knowledge as to when and where I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go. The diet consists of milk, dates and any fruit available</w:t>
      </w:r>
    </w:p>
    <w:p>
      <w:pPr>
        <w:autoSpaceDN w:val="0"/>
        <w:autoSpaceDE w:val="0"/>
        <w:widowControl/>
        <w:spacing w:line="3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locally. I am unable to take more than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of milk. My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>103 lb.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and how is your brother-in-law?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2389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40. TELEGRAM TO FRAMROZE B. GARDA</w:t>
      </w:r>
    </w:p>
    <w:p>
      <w:pPr>
        <w:autoSpaceDN w:val="0"/>
        <w:autoSpaceDE w:val="0"/>
        <w:widowControl/>
        <w:spacing w:line="266" w:lineRule="exact" w:before="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RAMROZE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ARDA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AVSARI</w:t>
      </w:r>
    </w:p>
    <w:p>
      <w:pPr>
        <w:autoSpaceDN w:val="0"/>
        <w:tabs>
          <w:tab w:pos="1710" w:val="left"/>
          <w:tab w:pos="2230" w:val="left"/>
          <w:tab w:pos="2730" w:val="left"/>
          <w:tab w:pos="3430" w:val="left"/>
          <w:tab w:pos="4290" w:val="left"/>
          <w:tab w:pos="4670" w:val="left"/>
          <w:tab w:pos="5310" w:val="left"/>
          <w:tab w:pos="585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 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KINDLY </w:t>
      </w:r>
    </w:p>
    <w:p>
      <w:pPr>
        <w:autoSpaceDN w:val="0"/>
        <w:tabs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RESTORED. PREPARATION FOR CULTIVATION MUST SOON BEGIN.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</w:p>
    <w:p>
      <w:pPr>
        <w:autoSpaceDN w:val="0"/>
        <w:tabs>
          <w:tab w:pos="990" w:val="left"/>
          <w:tab w:pos="2150" w:val="left"/>
          <w:tab w:pos="2790" w:val="left"/>
          <w:tab w:pos="4210" w:val="left"/>
          <w:tab w:pos="54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LIKEYOU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  YET  WITHDRAWN.   HOPE DELAY NOT DUE NONPAYMENT AGREED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>
        <w:trPr>
          <w:trHeight w:hRule="exact" w:val="252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AMOUNT.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ASSURED.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COMPLAINTS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GLADLY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INVESTIGATE.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 REPLY.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16-C, 1931.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0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41. LETTER TO DR. SYED MAHMUD</w:t>
      </w:r>
    </w:p>
    <w:p>
      <w:pPr>
        <w:autoSpaceDN w:val="0"/>
        <w:autoSpaceDE w:val="0"/>
        <w:widowControl/>
        <w:spacing w:line="266" w:lineRule="exact" w:before="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anxiously awaiting your letter. I am thankful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me from having to write to Mr. Hasan Imam.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been following your movements. I am not going to shower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congratulations till I see some definite shape being given to the work.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to be lasting it must touch the masses. And you will not touch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masses until you fulfil two conditions 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programme must appeal to the Mussalman mass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mind. It must therefore be in their interest.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must have an army of workers to give effect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say I have broken the contract? Have I spoken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written about the question anything in contravention of the contract?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not very well reject Bhopal’s well intentioned advances.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 he was to hae sent for you all to discuss the possibilities. Since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meeting in Bombay, I have heard nothing from him. Nor have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 sub-title Sold Lands”, 7-5-1931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Dr. Syed Mahmud”, 19-4-1931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Big Brother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save for half an hour in Bombay. Mrs. Naidu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him and I greeted him as warmly as before. Beyond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 save liberal praying even as I said to a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reporter. Of course I saw the Mullaji too at his repuest. Did I do </w:t>
      </w:r>
      <w:r>
        <w:rPr>
          <w:rFonts w:ascii="Times" w:hAnsi="Times" w:eastAsia="Times"/>
          <w:b w:val="0"/>
          <w:i w:val="0"/>
          <w:color w:val="000000"/>
          <w:sz w:val="22"/>
        </w:rPr>
        <w:t>wrong?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old widow’s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 must be pathetic in spite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I suppose you see her daily. Please give her my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regards. Is Sarup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[PS.]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have to go to Simla about 11th instant.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5080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LETTER TO TAN YUN-SHAN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come again whenever you like.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message to the Chinese students is : “Know that the delive-</w:t>
      </w:r>
      <w:r>
        <w:rPr>
          <w:rFonts w:ascii="Times" w:hAnsi="Times" w:eastAsia="Times"/>
          <w:b w:val="0"/>
          <w:i w:val="0"/>
          <w:color w:val="000000"/>
          <w:sz w:val="22"/>
        </w:rPr>
        <w:t>rance of China is through ahimsa pure and unadulterated.”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G.N. 9673; also </w:t>
      </w:r>
      <w:r>
        <w:rPr>
          <w:rFonts w:ascii="Times" w:hAnsi="Times" w:eastAsia="Times"/>
          <w:b w:val="0"/>
          <w:i/>
          <w:color w:val="000000"/>
          <w:sz w:val="18"/>
        </w:rPr>
        <w:t>The Sino-Indian Journal—Gandhi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Memorial Number,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Part II, p. 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Nehru’s widow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met Gandhiji at Bardoli and requested him to bless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students with a message.  The message “was widely published in almost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important Chinese Journals and was appreciated, not only by the students, but by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people”.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LETTER TO DALAI LAMA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gift. I am sorry I cannot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My desire and hope is that Tibetans should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secret of the message of ahimsa given by Lord Buddha.</w:t>
      </w:r>
    </w:p>
    <w:p>
      <w:pPr>
        <w:autoSpaceDN w:val="0"/>
        <w:autoSpaceDE w:val="0"/>
        <w:widowControl/>
        <w:spacing w:line="220" w:lineRule="exact" w:before="10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friend,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IGHNESS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IBET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9674. Also C.W. 6208. Courtesy : Mirabehn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one more burden on you. Jamnadas will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he arrives there, lodge him in the bungalow.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out of control, there will be no option but to put him in chains.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in Dr. Kanuga and Dr. Haribhai. Pay them their fees and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advise. Dr. Haribhai may keep Ratilal in his own hospital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him admitted to the asylum, as he thinks best. It is possible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round. All the same, it will be necessary to be careful about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Tan Yun-Shan had brought a letter from the 13th Dalai Lama of Tibet.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in Tibetan and no one could read it.  Gandhiji said that he would acknowledge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in Gujarati so that the Dalai Lama might enjoy it without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 According to Mirabehn’s note this is an English rendering of the Gujarati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Dr. Pranjivan Mehta, who had become demented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him. See that no knife or other sharp instrument is within his reach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time. If necessary, appoint some person to keep watch over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you have to engage a person especially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him. I don’t wish that you should have to spend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over this, but you have to accept the responsibility.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may respond to love. If 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accompanies him,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she will be able to stay with him. If she comes, let her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she may certainly stay with him if she herself has the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to do so.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second problem  is about Lakshmi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 that  she will not be happy if she is married to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Maruti wishes to marry her. Read Lakshmidas’s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your opinion. From a moral stand-point,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seems to me justified and even necessary. Even then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independent opinion.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M.M.U./I.</w:t>
      </w:r>
    </w:p>
    <w:p>
      <w:pPr>
        <w:autoSpaceDN w:val="0"/>
        <w:autoSpaceDE w:val="0"/>
        <w:widowControl/>
        <w:spacing w:line="220" w:lineRule="exact" w:before="46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Dudhabhai’s daughter adopted by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KISANSINH CHAVDA</w:t>
      </w:r>
    </w:p>
    <w:p>
      <w:pPr>
        <w:autoSpaceDN w:val="0"/>
        <w:autoSpaceDE w:val="0"/>
        <w:widowControl/>
        <w:spacing w:line="24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ORSAD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2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KISANSINH,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read no new argument in it. All the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urge have been answered several times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that I can do now is to discuss the question briefly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come and see me some time. I cannot spare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before the month of June. I would advise you meanwhile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again over what I have been writing.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tabs>
          <w:tab w:pos="5250" w:val="left"/>
        </w:tabs>
        <w:autoSpaceDE w:val="0"/>
        <w:widowControl/>
        <w:spacing w:line="200" w:lineRule="exact" w:before="102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9295. Courtesy : Kisansinh Chavda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JAMNADAS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deliver the accompanying two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addressees. I have sent a long telegram to the Doctor and also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Write to me regularly. It would be good if you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Doctor. I have mentioned you in my letter and telegram to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Manu after ascertaining the facts.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Kelly, write to me about him too.</w:t>
      </w:r>
    </w:p>
    <w:p>
      <w:pPr>
        <w:autoSpaceDN w:val="0"/>
        <w:autoSpaceDE w:val="0"/>
        <w:widowControl/>
        <w:spacing w:line="220" w:lineRule="exact" w:before="2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9320. Courtesy : Jamnadas Gandhi</w:t>
      </w:r>
    </w:p>
    <w:p>
      <w:pPr>
        <w:autoSpaceDN w:val="0"/>
        <w:autoSpaceDE w:val="0"/>
        <w:widowControl/>
        <w:spacing w:line="294" w:lineRule="exact" w:before="2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 LETTER TO SHARDA C. SHAH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expect my letter without writing me one yourself?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now, all of you can write to me even if I do not write.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Anandi is not here. What are your five classes and who teaches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9900. Courtesy : Shardabehn G. Chokhawala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GULAM RASUL QURESHI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did Imam Saheb’s health deteriorate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suddenly? Was there any change in food? At his age he should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measured quantity of food however good his deception may </w:t>
      </w:r>
      <w:r>
        <w:rPr>
          <w:rFonts w:ascii="Times" w:hAnsi="Times" w:eastAsia="Times"/>
          <w:b w:val="0"/>
          <w:i w:val="0"/>
          <w:color w:val="000000"/>
          <w:sz w:val="22"/>
        </w:rPr>
        <w:t>be. Write to me daily.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Amina going on with her Urdu?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10822.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too sensitive.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over what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wrote. It is better she expresses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keeping her feelings bottled up. Understand her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service. You should continue to work patiently and remain quiet. </w:t>
      </w:r>
      <w:r>
        <w:rPr>
          <w:rFonts w:ascii="Times" w:hAnsi="Times" w:eastAsia="Times"/>
          <w:b w:val="0"/>
          <w:i w:val="0"/>
          <w:color w:val="000000"/>
          <w:sz w:val="22"/>
        </w:rPr>
        <w:t>Do not get into argument with anyone. Do not brood too much.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over what you read and remain cheerful. Do keep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Courtesy: Beladevi Nayyar and Dr. </w:t>
      </w:r>
      <w:r>
        <w:rPr>
          <w:rFonts w:ascii="Times" w:hAnsi="Times" w:eastAsia="Times"/>
          <w:b w:val="0"/>
          <w:i w:val="0"/>
          <w:color w:val="000000"/>
          <w:sz w:val="18"/>
        </w:rPr>
        <w:t>Sushila Nayyar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H. W. EMERSON</w:t>
      </w:r>
    </w:p>
    <w:p>
      <w:pPr>
        <w:autoSpaceDN w:val="0"/>
        <w:autoSpaceDE w:val="0"/>
        <w:widowControl/>
        <w:spacing w:line="266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some time in getting a reply to the various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Bihar of which you were good enough to send me copies.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Babu Rajendra Prasad’s summary of the enquiry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to be made into all the allegations. I am not burdening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report itself. I would be pleased to send it to you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care to follow up the summary.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send you also a copy of the complaints made by Babu Rajen-</w:t>
      </w:r>
      <w:r>
        <w:rPr>
          <w:rFonts w:ascii="Times" w:hAnsi="Times" w:eastAsia="Times"/>
          <w:b w:val="0"/>
          <w:i w:val="0"/>
          <w:color w:val="000000"/>
          <w:sz w:val="22"/>
        </w:rPr>
        <w:t>dra Prasad with reference to the implementing by the local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the various clauses of the Settlement. Technically,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I know that the Government cannot be held responsible.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ways.</w:t>
      </w:r>
    </w:p>
    <w:p>
      <w:pPr>
        <w:autoSpaceDN w:val="0"/>
        <w:autoSpaceDE w:val="0"/>
        <w:widowControl/>
        <w:spacing w:line="220" w:lineRule="exact" w:before="66" w:after="1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6"/>
        <w:gridCol w:w="3286"/>
      </w:tblGrid>
      <w:tr>
        <w:trPr>
          <w:trHeight w:hRule="exact" w:val="108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H. W.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ECRETARY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OVERNMENT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IMLA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5,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dictated yesterday. Today is my silence 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letter of 2nd instant. By mistake the first Bihar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given to my typist. I am therefore sending the original.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return.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‘about 11th’ for my coming to Simla. 11th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Will it be enough if I reach Simla on 13th instant?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the latest date. I want to finish the Kaira affair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if it is at all possible. But, of course, I will interrupt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if my early presence is necessary.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Courtesy: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34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51. LETTER TO FLORENCE ROSENBLATT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YOUNG FRIEND,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good letter. You should possess your soul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Whatever good you might have seen in my life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even being there and it would be as good as seeing me,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better. What you can do effectively for India is to put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whenever anybody talks uncharitably about India and 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in order to be able to put in that good word with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dence, you have to find time to study the Indian struggle.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then speak with authority.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LORENCE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OSENBLATT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ROOKLYN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17029</w:t>
      </w:r>
    </w:p>
    <w:p>
      <w:pPr>
        <w:autoSpaceDN w:val="0"/>
        <w:autoSpaceDE w:val="0"/>
        <w:widowControl/>
        <w:spacing w:line="292" w:lineRule="exact" w:before="30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LETTER TO V. T. KRISHNAMACHARYA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DIWAN SAHEB,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Vijapur there is an industrial institution called Udyoga-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laya. I procured through the good office of your predecessor a     plot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ground for founding a centre for spinning and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through women and it was registered in the name of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co-worker. She has now retired from that work and so far as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the legal right has been transferred to the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Ashram. One of the trustees is working in the Udyogalaya.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tried to get the land transferred in the name of the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Ashram. After waiting a long time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has rejected the application. He has given,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no reasons for it. At one time it seemed that by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that the institution will have nothing to do with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difficulty about the transfer. Then, I believe,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 change of officer. Of course, from its very conception accord-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my own method of work like my activities in other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this institution has been kept out of politics altogether. It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so during the last struggle. As you may be aware,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Baroda State has been receiving the help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for village reorganization through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Vijapur activity is also a kindred activity. Could I trouble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yourself in this matter and if you are satisfied about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me, could you please order transfer of the 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above-mentioned trustees? At the present moment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is given by the State for a nominal sum for benevolent purposes.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to buy it right out if the State has no objection.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before. I may add that we have buildings on this land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cost over Rs. 12,000. Through the institution we are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poor women of Vijapur by giving them spinning work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supporting a colony of weavers and carders.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engages in no other activity. I am sorry to have to trouble you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 may appear to be trifling. But it is not so to me as a </w:t>
      </w:r>
      <w:r>
        <w:rPr>
          <w:rFonts w:ascii="Times" w:hAnsi="Times" w:eastAsia="Times"/>
          <w:b w:val="0"/>
          <w:i w:val="0"/>
          <w:color w:val="000000"/>
          <w:sz w:val="22"/>
        </w:rPr>
        <w:t>guardian of the several interests entrusted to my care.</w:t>
      </w:r>
    </w:p>
    <w:p>
      <w:pPr>
        <w:autoSpaceDN w:val="0"/>
        <w:autoSpaceDE w:val="0"/>
        <w:widowControl/>
        <w:spacing w:line="220" w:lineRule="exact" w:before="66" w:after="302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T. K</w:t>
      </w:r>
      <w:r>
        <w:rPr>
          <w:rFonts w:ascii="Times" w:hAnsi="Times" w:eastAsia="Times"/>
          <w:b w:val="0"/>
          <w:i w:val="0"/>
          <w:color w:val="000000"/>
          <w:sz w:val="18"/>
        </w:rPr>
        <w:t>RISHNAMACHARYA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17030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 w:num="2" w:equalWidth="0">
            <w:col w:w="3976" w:space="0"/>
            <w:col w:w="25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16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12" w:bottom="458" w:left="1440" w:header="720" w:footer="720" w:gutter="0"/>
          <w:cols w:num="2" w:equalWidth="0">
            <w:col w:w="3976" w:space="0"/>
            <w:col w:w="253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BOYD TUCKER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BOYD,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and to find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little respite from the heat of India’s plains. Of course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truth in the rumoured visit to America. But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went abroad, I got a peremptory cablegram signed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Page, Dr. Sherwood Eddy, Rev. Holmes, Dr. Ward and others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against going to America.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say emphatically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if I went there and that I would serve the cause better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than by appearing in the midst of the people of America.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mind you, in the cablegram. And by this mail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an unknown American friend who, whilst appreciating my </w:t>
      </w:r>
      <w:r>
        <w:rPr>
          <w:rFonts w:ascii="Times" w:hAnsi="Times" w:eastAsia="Times"/>
          <w:b w:val="0"/>
          <w:i w:val="0"/>
          <w:color w:val="000000"/>
          <w:sz w:val="22"/>
        </w:rPr>
        <w:t>work and message, pleads with me not go to America. I do feel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 sub-title A Cry in The Wilderness”, 14-5-1931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like these friends. Therefore even if I went to London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spare a few weeks I should not care to go in the teeth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 from friends whose opinion I respect. Would not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theirs after further reflection?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London. There is no probability of my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Hindu-Muslim problem remains unsolved.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there, whilst I should value your society, I do not know of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make of your services. Andrews is already there and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he will take possession of me body and soul. I have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which he takes my London visit for granted, has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my chap-rasi, tells me where I should stay. There is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Polak who was in my office in South Africa for years.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Muriel Lester. Therefore if you went with me to London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go as Secretary. Then I must not forget Mira. She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be with me. But of course everything is premature.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all about the appointments should the visit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forth. I was glad you were with me in Karachi. I was only sorry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able to have long chats with you. That you continually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things was certainly bad but that would be no disqualification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you with me. I could have much better use for you than to </w:t>
      </w:r>
      <w:r>
        <w:rPr>
          <w:rFonts w:ascii="Times" w:hAnsi="Times" w:eastAsia="Times"/>
          <w:b w:val="0"/>
          <w:i w:val="0"/>
          <w:color w:val="000000"/>
          <w:sz w:val="22"/>
        </w:rPr>
        <w:t>make you keeper of my belongings.</w:t>
      </w:r>
    </w:p>
    <w:p>
      <w:pPr>
        <w:autoSpaceDN w:val="0"/>
        <w:autoSpaceDE w:val="0"/>
        <w:widowControl/>
        <w:spacing w:line="240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OYD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UCKER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/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OSTMASTER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RINAGAR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ASHMIR</w:t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RAJENDRA PRASAD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RAJENDRABABU,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save time I am dictating this letter. I have sent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 addressed to the Secretary,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as also your two statements to the Government, and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go to Simla next week where I shall discuss the Bihar affairs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“Would you not coincide”.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others. I shall therefore write to you after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Simla. I hope you are keeping good health. How is Brijkishore Babu?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ADAQUAT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write to you about Reginald Reynolds. His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Turner’s Court, Benson, Near Oxford. He is disconsolate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Set-tlement. The engagement with the girl whom he was to marry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His pecuniary condition is bad. My whole heart goes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do not think that my reply to his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any satisfaction. I would like him to know that all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Settle-ment is not a surrender of principle.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to him, argue out the matter with him and otherwise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draw him out of his seclusion. He is as good as gold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brave. Perhaps all that I have written to you is superfluous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met him and had already known more about him than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told you. But I could not restrain myself and you can sympa-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thize with me having done such things much more often than I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still absorbs my attention to the exclusion of everything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 Settlement in the teeth of official sullenness,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unwillingness and even opposition is a very difficult business. It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my patience but I hope not to be baffled. The atmosphere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somewhat clearer. I expect next week to go to Simla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matters arising out of the Settlement as also over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We are no nearer Hindu-Muslim solution and till </w:t>
      </w:r>
      <w:r>
        <w:rPr>
          <w:rFonts w:ascii="Times" w:hAnsi="Times" w:eastAsia="Times"/>
          <w:b w:val="0"/>
          <w:i w:val="0"/>
          <w:color w:val="000000"/>
          <w:sz w:val="22"/>
        </w:rPr>
        <w:t>that barrier is removed there is no question of my going to London.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17033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Englishman’s Dilemma”, 16-4-1931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NANIBEHN JHAVERI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NANIBEHN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We should be satisfied if you somehow recover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 Where is Gangabehn now? How is she?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selected a good number of books. Amritlal Maniar’s </w:t>
      </w:r>
      <w:r>
        <w:rPr>
          <w:rFonts w:ascii="Times" w:hAnsi="Times" w:eastAsia="Times"/>
          <w:b w:val="0"/>
          <w:i w:val="0"/>
          <w:color w:val="000000"/>
          <w:sz w:val="22"/>
        </w:rPr>
        <w:t>books are worth reading.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Pannalal may write to me again and again if his questions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satisfactorily answered.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3112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MAHAVIR GIRI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In writing, the case terminations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the stem. The constituent parts of a compound phrase </w:t>
      </w:r>
      <w:r>
        <w:rPr>
          <w:rFonts w:ascii="Times" w:hAnsi="Times" w:eastAsia="Times"/>
          <w:b w:val="0"/>
          <w:i w:val="0"/>
          <w:color w:val="000000"/>
          <w:sz w:val="22"/>
        </w:rPr>
        <w:t>also should not be written separately. Hence, one should write, not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charan kamal 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/>
          <w:color w:val="000000"/>
          <w:sz w:val="22"/>
        </w:rPr>
        <w:t>charankamalman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write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diary? Are you learning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by all means go to Almora.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three hundred rupees only. Ask Manibhai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you and debit it to my account. Show this letter to him. If,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afterwards, you find the amount not enough, write to me. Do not</w:t>
      </w:r>
    </w:p>
    <w:p>
      <w:pPr>
        <w:autoSpaceDN w:val="0"/>
        <w:autoSpaceDE w:val="0"/>
        <w:widowControl/>
        <w:spacing w:line="220" w:lineRule="exact" w:before="2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Pannalal Jhaveri, manager of the dairy in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‘at the lotus feet’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much on warm clothes. There also, it is not so cold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Moreover, you will get some warm clothing even there.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thing to cover yourself with will suffice. I may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Simla next week.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MESSAGE TO PEOPLE OF BHUTAN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28" w:after="0"/>
        <w:ind w:left="53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8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meet you. I hope the people of Bhutan will  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message of truth and non-violence and act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6-5-1931</w:t>
      </w:r>
    </w:p>
    <w:p>
      <w:pPr>
        <w:autoSpaceDN w:val="0"/>
        <w:autoSpaceDE w:val="0"/>
        <w:widowControl/>
        <w:spacing w:line="292" w:lineRule="exact" w:before="270" w:after="0"/>
        <w:ind w:left="0" w:right="20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MESSAGE ON KHADI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me why I am khaddar-mad. There are seven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villages. A large number of these villages are living in a 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of semi-starvation. There is no employment for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six months in the year. It is necessary to find for them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occupation. We must give them an occupation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to. Such an occupation is hand-spinning. If hand-spinning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introduced in the villages, it is but natural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to wear khaddar. Hence it is that I have become khaddar-</w:t>
      </w:r>
      <w:r>
        <w:rPr>
          <w:rFonts w:ascii="Times" w:hAnsi="Times" w:eastAsia="Times"/>
          <w:b w:val="0"/>
          <w:i w:val="0"/>
          <w:color w:val="000000"/>
          <w:sz w:val="22"/>
        </w:rPr>
        <w:t>mad.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6-5-1931</w:t>
      </w:r>
    </w:p>
    <w:p>
      <w:pPr>
        <w:autoSpaceDN w:val="0"/>
        <w:autoSpaceDE w:val="0"/>
        <w:widowControl/>
        <w:spacing w:line="220" w:lineRule="exact" w:before="10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given in Hindi when the brother of the Kind of Bhutan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with two small boxes of gold and silver and a few pieces of hand-woven </w:t>
      </w:r>
      <w:r>
        <w:rPr>
          <w:rFonts w:ascii="Times" w:hAnsi="Times" w:eastAsia="Times"/>
          <w:b w:val="0"/>
          <w:i w:val="0"/>
          <w:color w:val="000000"/>
          <w:sz w:val="18"/>
        </w:rPr>
        <w:t>cloth.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to an Indian film company first in Hindi and then in English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06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TELEGRAM TO FRAMROZE B. GARDA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pgSz w:w="9360" w:h="12960"/>
          <w:pgMar w:top="516" w:right="134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RAMROZE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AVSARI</w:t>
      </w:r>
    </w:p>
    <w:p>
      <w:pPr>
        <w:sectPr>
          <w:type w:val="continuous"/>
          <w:pgSz w:w="9360" w:h="12960"/>
          <w:pgMar w:top="516" w:right="1340" w:bottom="458" w:left="1440" w:header="720" w:footer="720" w:gutter="0"/>
          <w:cols w:num="2" w:equalWidth="0">
            <w:col w:w="3854" w:space="0"/>
            <w:col w:w="272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72"/>
        <w:ind w:left="1456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sectPr>
          <w:type w:val="nextColumn"/>
          <w:pgSz w:w="9360" w:h="12960"/>
          <w:pgMar w:top="516" w:right="1340" w:bottom="458" w:left="1440" w:header="720" w:footer="720" w:gutter="0"/>
          <w:cols w:num="2" w:equalWidth="0">
            <w:col w:w="3854" w:space="0"/>
            <w:col w:w="272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RECEIVED   SURPRISING   WIRE.   DO   I   UNDERSTAND  YOU   REPUDIATE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AGREEMENT.   HAVE    ASKED    YOU    NATURE   HARASSMENT   CONCRETE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CASES.</w:t>
      </w:r>
    </w:p>
    <w:p>
      <w:pPr>
        <w:autoSpaceDN w:val="0"/>
        <w:autoSpaceDE w:val="0"/>
        <w:widowControl/>
        <w:spacing w:line="266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 : Nehru Memorial Museum and    Library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TELEGRAM TO SIR COWASJI JEHANGIR</w:t>
      </w:r>
    </w:p>
    <w:p>
      <w:pPr>
        <w:autoSpaceDN w:val="0"/>
        <w:autoSpaceDE w:val="0"/>
        <w:widowControl/>
        <w:spacing w:line="294" w:lineRule="exact" w:before="4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OWASJI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EHANGIR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SARDAR   GARDA   WIRES   PRACTICALLY   REPUDIATING   AGREEMENT   ON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VAGUE   CHARGES   CONTINUING  HARASSMENT.  HAVE   ASKED  HIM  GIVE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SPECIFIC     INSTANCES.   PLOUGHING      SEASON     APPROACHING.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 : Nehru Memorial Museum and    Library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LETTER TO HARIBHAU UPADHYAYA</w:t>
      </w:r>
    </w:p>
    <w:p>
      <w:pPr>
        <w:autoSpaceDN w:val="0"/>
        <w:autoSpaceDE w:val="0"/>
        <w:widowControl/>
        <w:spacing w:line="266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3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But I have not yet got your acknowledgement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telegram I sent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have sent one.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stated that I would not be able to wire to someone in Udaipur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 one there, and suggested that Malaviyaji or Jamnalal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You have written to Ram at any rate. That was good.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where Manilal is. I had addressed a telegram to him,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there has been no reply.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which read : “Sorry nothing can be done </w:t>
      </w:r>
      <w:r>
        <w:rPr>
          <w:rFonts w:ascii="Times" w:hAnsi="Times" w:eastAsia="Times"/>
          <w:b w:val="0"/>
          <w:i w:val="0"/>
          <w:color w:val="000000"/>
          <w:sz w:val="18"/>
        </w:rPr>
        <w:t>in the matter. Behaviour of people even after negotiations most harassing.”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Haribhau Upadhyaya”, 2-5-1931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4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put in a difficult situation. It is possible that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pay no attention to your complaint. Though Trench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appreciate the letter which you have written to him,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writing it. It will do no harm. If the people’s grievance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redressed you should, since you have accepted their leader-ship,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the border and court imprisonment. If the peasants remain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they are bound to win. Of course the question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non-violence can be observed in taking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land.What will the people do when the State police come to dispossess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the land? Will they oppose them? Will they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>squatting? Several questions arise here. I have found that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observed in such cases is merely physical.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the light of the circumstances prevailing there, no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believe to be non-violence appears to me violence.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more than act sincerely according to our lights.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was as clear to me as daylight I would not have thrown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responsibility for deciding. From what is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for similar things are happening in the other Indian States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British India, it seems to me that the effect of all that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struggle was only temporary and not enduring.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non-violence was on a mass scale, but it was not, or did </w:t>
      </w:r>
      <w:r>
        <w:rPr>
          <w:rFonts w:ascii="Times" w:hAnsi="Times" w:eastAsia="Times"/>
          <w:b w:val="0"/>
          <w:i w:val="0"/>
          <w:color w:val="000000"/>
          <w:sz w:val="22"/>
        </w:rPr>
        <w:t>not remain uniformly pure in quality. Our non-violence was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helpless. I do not feel unhappy about this.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 was possible. The foregoing criticism has no other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help us to understand the real facts about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</w:t>
      </w:r>
      <w:r>
        <w:rPr>
          <w:rFonts w:ascii="Times" w:hAnsi="Times" w:eastAsia="Times"/>
          <w:b w:val="0"/>
          <w:i/>
          <w:color w:val="000000"/>
          <w:sz w:val="22"/>
        </w:rPr>
        <w:t>Tyagbhumi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about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advertisements. Do what is 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ought to go somewhere and take complete rest.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gives up work. Perhaps he will have fewer difficulties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Almora. Wherever he goes he may be sure that he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some opportunity for service.</w:t>
      </w:r>
    </w:p>
    <w:p>
      <w:pPr>
        <w:autoSpaceDN w:val="0"/>
        <w:autoSpaceDE w:val="0"/>
        <w:widowControl/>
        <w:spacing w:line="220" w:lineRule="exact" w:before="66" w:after="3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Immediately after the morning prayer.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6073. Curtesy : Haribhau Upadhyaya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Revenue Commissioner of Udaipur State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ABBAS TYABJI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your letter sent to the Vidyapith. I suppose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me in due course. I am delighted that you have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operation. I hope this will be the last. How long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in the hospital? I am in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ORSAD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Monday at least. I </w:t>
      </w:r>
      <w:r>
        <w:rPr>
          <w:rFonts w:ascii="Times" w:hAnsi="Times" w:eastAsia="Times"/>
          <w:b w:val="0"/>
          <w:i w:val="0"/>
          <w:color w:val="000000"/>
          <w:sz w:val="22"/>
        </w:rPr>
        <w:t>might then have to go to Simla.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your Vidyapith letter. I am writing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Gaikwar. I wonder if it will be too late. I must not go to Baroda just </w:t>
      </w:r>
      <w:r>
        <w:rPr>
          <w:rFonts w:ascii="Times" w:hAnsi="Times" w:eastAsia="Times"/>
          <w:b w:val="0"/>
          <w:i w:val="0"/>
          <w:color w:val="000000"/>
          <w:sz w:val="22"/>
        </w:rPr>
        <w:t>yet.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YABJI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K.E.M. 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9575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YOUSUF HUSSAIN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YOUNG FRIEND,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of 10th March. You 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for not having acknowledged it earlier. I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and constantly on the move. Young students can certainly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for the country. First of all they can wear khadi and   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poor people who spin and weave in their own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also do hand-spinning and carding themselves.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add to national wealth and, when they have finished their studies,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competent village workers. Young students can also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between the two communities by making friends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and doing all kinds of mutual service and, at times of tension,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form of greeting used between Gandhiji and the addressee whenever they </w:t>
      </w:r>
      <w:r>
        <w:rPr>
          <w:rFonts w:ascii="Times" w:hAnsi="Times" w:eastAsia="Times"/>
          <w:b w:val="0"/>
          <w:i w:val="0"/>
          <w:color w:val="000000"/>
          <w:sz w:val="18"/>
        </w:rPr>
        <w:t>met or wrote to each other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risking even their lives in serving and saving those who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>danger.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OUSUF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USSAIN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S.N. 17035</w:t>
      </w:r>
    </w:p>
    <w:p>
      <w:pPr>
        <w:autoSpaceDN w:val="0"/>
        <w:tabs>
          <w:tab w:pos="4710" w:val="left"/>
          <w:tab w:pos="5310" w:val="left"/>
        </w:tabs>
        <w:autoSpaceDE w:val="0"/>
        <w:widowControl/>
        <w:spacing w:line="218" w:lineRule="exact" w:before="556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LETTER TO H. HARCOURT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will forgive me for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belated reply but I was helpless. I am not able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has established lasting goodwill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nations. But it can do a great deal of good if the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nations are determined to come to an agreement.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and I am thankful that I have a very large circle of unknown </w:t>
      </w:r>
      <w:r>
        <w:rPr>
          <w:rFonts w:ascii="Times" w:hAnsi="Times" w:eastAsia="Times"/>
          <w:b w:val="0"/>
          <w:i w:val="0"/>
          <w:color w:val="000000"/>
          <w:sz w:val="22"/>
        </w:rPr>
        <w:t>friends in the British Isles.</w:t>
      </w:r>
    </w:p>
    <w:p>
      <w:pPr>
        <w:autoSpaceDN w:val="0"/>
        <w:tabs>
          <w:tab w:pos="527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H. H</w:t>
      </w:r>
      <w:r>
        <w:rPr>
          <w:rFonts w:ascii="Times" w:hAnsi="Times" w:eastAsia="Times"/>
          <w:b w:val="0"/>
          <w:i w:val="0"/>
          <w:color w:val="000000"/>
          <w:sz w:val="18"/>
        </w:rPr>
        <w:t>ARCOURT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S.E. 19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17036</w:t>
      </w:r>
    </w:p>
    <w:p>
      <w:pPr>
        <w:autoSpaceDN w:val="0"/>
        <w:tabs>
          <w:tab w:pos="4710" w:val="left"/>
          <w:tab w:pos="5310" w:val="left"/>
        </w:tabs>
        <w:autoSpaceDE w:val="0"/>
        <w:widowControl/>
        <w:spacing w:line="238" w:lineRule="exact" w:before="41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LETTER TO C. RAJAGOPALACHARI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Chinnapavu of Coimbatore. He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his letter. Please tell me all about him and his activity.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deal with this letter by writing to him. Can it be true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about the treatment of </w:t>
      </w:r>
      <w:r>
        <w:rPr>
          <w:rFonts w:ascii="Times" w:hAnsi="Times" w:eastAsia="Times"/>
          <w:b w:val="0"/>
          <w:i/>
          <w:color w:val="000000"/>
          <w:sz w:val="22"/>
        </w:rPr>
        <w:t>Adi-Dravidas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Singanallur?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IRUCHENGODU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17037</w:t>
      </w:r>
    </w:p>
    <w:p>
      <w:pPr>
        <w:autoSpaceDN w:val="0"/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710" w:val="left"/>
          <w:tab w:pos="5310" w:val="left"/>
        </w:tabs>
        <w:autoSpaceDE w:val="0"/>
        <w:widowControl/>
        <w:spacing w:line="218" w:lineRule="exact" w:before="74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LETTER TO H. RUNHAM BROWN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4th February. You will excuse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acknowledging it earlier. It was practically impossible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Prof. Einstein’s suggestion is sound. And if it is right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believe in war to refuse war service, it follows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entitled at least to the sympathy of war resisters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are too weak to follow the example of those who suffer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conscience’s sake.</w:t>
      </w:r>
    </w:p>
    <w:p>
      <w:pPr>
        <w:autoSpaceDN w:val="0"/>
        <w:tabs>
          <w:tab w:pos="527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H.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UNHAM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NFIELD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IDDLESEX</w:t>
      </w:r>
      <w:r>
        <w:rPr>
          <w:rFonts w:ascii="Times" w:hAnsi="Times" w:eastAsia="Times"/>
          <w:b w:val="0"/>
          <w:i w:val="0"/>
          <w:color w:val="000000"/>
          <w:sz w:val="20"/>
        </w:rPr>
        <w:t>, (E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KHAN CHAND DEV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KHAN CHAND,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in correspondence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these matters and I am likely to go to Simla to discuss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At the present moment, therefore, I can only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of what is going on there. I would advise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start picketing and even stop picketing if absolute peacefulness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ensured. There should be no rowdyism. I do not 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there is in the Punjab Governor’s charge that there has been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Are you able to control the Punjab Press? I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often violent writing. I would not like anybody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speak or write violently. Our case is weakened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>writing or speaking.</w:t>
      </w:r>
    </w:p>
    <w:p>
      <w:pPr>
        <w:autoSpaceDN w:val="0"/>
        <w:autoSpaceDE w:val="0"/>
        <w:widowControl/>
        <w:spacing w:line="250" w:lineRule="exact" w:before="36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17039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GULZARI LAL NANDA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GULZARI 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firmly tell Mr. Gidney that there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>coercion used. But you have the right of fixing conditions of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bership. What the Settlement requires is that picketing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peaceful, which it admittedly is. And in no case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connive at direct breaches of liquor laws. I am 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Simla next week in connection with the breaches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alleged to have taken place on the part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of the people. Please therefore give me all the particulars.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the sections you have  sent me.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ULZARI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ANDA</w:t>
      </w:r>
    </w:p>
    <w:p>
      <w:pPr>
        <w:autoSpaceDN w:val="0"/>
        <w:autoSpaceDE w:val="0"/>
        <w:widowControl/>
        <w:spacing w:line="26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EXTILE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ARWAZA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17040</w:t>
      </w:r>
    </w:p>
    <w:p>
      <w:pPr>
        <w:autoSpaceDN w:val="0"/>
        <w:tabs>
          <w:tab w:pos="4710" w:val="left"/>
          <w:tab w:pos="5310" w:val="left"/>
        </w:tabs>
        <w:autoSpaceDE w:val="0"/>
        <w:widowControl/>
        <w:spacing w:line="238" w:lineRule="exact" w:before="296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LETTER TO KONDA VENKATAPPAYYA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VENKATAPPAYYA,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Plesase read the enclosed. Tell me all you know about Needu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and let me know. Is he responsible for all this misfortune </w:t>
      </w:r>
      <w:r>
        <w:rPr>
          <w:rFonts w:ascii="Times" w:hAnsi="Times" w:eastAsia="Times"/>
          <w:b w:val="0"/>
          <w:i w:val="0"/>
          <w:color w:val="000000"/>
          <w:sz w:val="22"/>
        </w:rPr>
        <w:t>himself? I am anxious to help him if only for the memory of Anna-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But you have to guide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Encls. 2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ENKATAPPAYYA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RESIDENCY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17041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Maganti Bapi Needu;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Needu’s wife who had died in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Good Servant Fone”, 27-10-1927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LETTER TO MAGANTI BAPI NEEDU</w:t>
      </w:r>
    </w:p>
    <w:p>
      <w:pPr>
        <w:autoSpaceDN w:val="0"/>
        <w:autoSpaceDE w:val="0"/>
        <w:widowControl/>
        <w:spacing w:line="244" w:lineRule="exact" w:before="108" w:after="0"/>
        <w:ind w:left="53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NEEDU,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 in your trouble though,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it calmly and correctly it will be your making.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but adversity that makes a man. Prosperity spoils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all, if you belong to the starving group, you are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millions. But I know that this philosophy, however  correct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you no solace. Before therefore I can make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you must let me know what your minimum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and in fixing this, do not think of what you have been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think of what you should be. 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in doing this you will have to be courageous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heartless. You are telling me you have to support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Annapurna’s. This is absurd. You have to support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physically maimed and therefore incapable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themselves. You have no such in either family. Nor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pampered. They must all, men and women, work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if they will do so, you will find that the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and honourably solved. Now you know what I want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Give me a letter full of particulars and it shall receive prompt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2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EEDU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LLORE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ODAVARY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RESIDENCY</w:t>
      </w:r>
    </w:p>
    <w:p>
      <w:pPr>
        <w:autoSpaceDN w:val="0"/>
        <w:autoSpaceDE w:val="0"/>
        <w:widowControl/>
        <w:spacing w:line="240" w:lineRule="exact" w:before="1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8826; also S.N. 17042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K. KELAPPAN NAIR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continue to send me full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irregularities you may notice. I might have to go to Simla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all these things. Meanwhile you must use all the tact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using.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ELAPPAN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ATHRUBHUMI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ALICUT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17043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SPEECH AT BOCHASAN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all for giving me the honour of laying the foun-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of this Vidyalaya. This institution has been named “Vallabh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Vidyalaya” and hence it has become the duty of all—the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managers of the Vidyalaya and those who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here—to imbibe Vallabhbhai’s virtues and to teach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 same. Vallabhbhai is an embodiment of sacrifice;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is synonymous with courage; Vallabhbhai stands for heroism,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distinctions between high and low. Vallab-hbhai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Patidars as high and the others as low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Bhangis, Baraias and Patanwadias.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disprove these distinctions,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>laying of the foundation has been entrusted to 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Narahari has stated in his speech that for the most part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Dharala Thakores, and Patanwadias will receive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Vallabh Vidyalaya. I put aside my work and came here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Dharala Thakores. Ever since I made your acquaintance,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recognized you as Thakores [leaders]. Those brothers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attended the mammoth meeting at Vadtal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remember</w:t>
      </w:r>
    </w:p>
    <w:p>
      <w:pPr>
        <w:autoSpaceDN w:val="0"/>
        <w:autoSpaceDE w:val="0"/>
        <w:widowControl/>
        <w:spacing w:line="20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of certain beckward communities in Gujarat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Vadtal”, 19-1-1921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described you all as Dharala Thakores. Just as Kaliparaj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Raniparaj, the Dharalas became known as Thakores.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benefited from the great struggle, even though some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the lands of others, proved faithless to the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vacillated. But, can one forget the fact that in Bochasan the Baraia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are with the people? That way, no one can claim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Patidars are a hundred per cent on the side of the people.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brothers here did not stand by the people, they have done so </w:t>
      </w:r>
      <w:r>
        <w:rPr>
          <w:rFonts w:ascii="Times" w:hAnsi="Times" w:eastAsia="Times"/>
          <w:b w:val="0"/>
          <w:i w:val="0"/>
          <w:color w:val="000000"/>
          <w:sz w:val="22"/>
        </w:rPr>
        <w:t>in other parts of the country.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element of compulsion or force in our struggle,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fight. Hereafter whenever we have to fight, all will join 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 temporary Truce with the Government to become permanent.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Truce end in our winning complete swaraj. Complete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government in which we can run our own administration.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dream entertained by Sardar Vallabhbhai, my many comrades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comes true, then that government will belong to the Patidars,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Dharala Thakores and the Bhangis also. It will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too. That government will not belong to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but to all the men and women, boys and girls,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alone is to be called complete swaraj. A government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government. None should hope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his and not of the Muslims and the Bhangis. That will indeed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thirty crores of people of India. If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receive a fair deal, that will not constitute swaraj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Vidyapith thought that the job would be only half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did not serve the backward classes. Dharala Thakore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see me. They cannot even sign their names. But I do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know how to sign their names, they should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You ought to know what our duty to the people is,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spin, why we should wear only khadi and why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cloth made even by mills in our country. What a sad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thing it is if you do not know all this! If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 can our administration run? The Dharala Thakores, the </w:t>
      </w:r>
      <w:r>
        <w:rPr>
          <w:rFonts w:ascii="Times" w:hAnsi="Times" w:eastAsia="Times"/>
          <w:b w:val="0"/>
          <w:i w:val="0"/>
          <w:color w:val="000000"/>
          <w:sz w:val="22"/>
        </w:rPr>
        <w:t>Bhangis and all other communities can participate in our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tration. It is for this that Shamalbhai is here. You may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Patidars have exploited you to the uttermost limit. Perhaps there may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Scheduled Tribe in Gujarat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some truth in it. There may not be unity between the Patidars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Dharala Thakores in all matters. But an organization of youths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arisen from among the Patidars themselves which has deemed it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to serve you. They believe in serving others first and themselves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afterwards.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few Dharala Thakore brothers who have come here,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my message to everyone in his home. The  Patidars 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adversaries. If you have considered them as your enemies,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Patidars and the Dharalas are  both  brothers. Only just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introduced to a brother who had presented  yarn to me. He 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 liquor and even offer  it to  others—but he has given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making others follow suit. Everyone ought  at any rate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liquor and also thiev-ing and looting. Have  you ever seen a thief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million-aire? None has become a rich man through theft.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anyone has done so, ultimately he has remained a beggar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One cannot, like the merchant, become a millionaire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theft. Nothing is  to  be gained through theft, l ooting, violence,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want to live in t his world  cleanly  and thus present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God’s court, take it for certain that our hands, legs, eyes, 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ought to be pure. Else we would not be fit to remain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In order to make all this possible, the Vallabh Vidyalaya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established. It is my hope that Shamalbhai will complain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so many children of the Patanwadias and Dharala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Thakores that the school is too small to accommodate them.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Vidyalaya, those who have no money are going to be fed and clothed.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none should take wrong advantage of it. It is my desire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money should study even by paying fees and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 time when I shall have to say that I shall set up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as you require. You may know that we have a plentiful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teachers and we shall get them from anywhere. We shall teach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and by even girls. But all that depends on the extent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give encouragement to the Vallabh Vidyalaya.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for my blessings. Them you certainly have.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them on the condition that you impart lustre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 and its name. The Patidars also should benefit by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disgrace neither the Vallabh Vidyalaya nor my name.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the sort of Vidyalaya which may prove a millstone round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 and be a burden to me. Education liberates us, frees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bondage, helps us to shine, adds to the country’s wealth, enriches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character; our boys and girls become smart and intelligent thereby.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Vidyalaya has been established with this end in view. May this </w:t>
      </w:r>
      <w:r>
        <w:rPr>
          <w:rFonts w:ascii="Times" w:hAnsi="Times" w:eastAsia="Times"/>
          <w:b w:val="0"/>
          <w:i w:val="0"/>
          <w:color w:val="000000"/>
          <w:sz w:val="22"/>
        </w:rPr>
        <w:t>end be realized. I express gratitude to all those who have given</w:t>
      </w:r>
    </w:p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for this Vidyalaya and have offered lime, labour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help. What we build with our own money will shine forth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what we do with money got from the rich men of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10-5-1931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INTERVIEW TO THE PRESS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 correspondent regarding the resolution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passed by the Manchester Royal Exchange, Mahatma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Manchester Royal Exchange is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misapprehension. There  is no  hostility  towards  Britain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present movement but, on the countrary, the Congressmen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against heavy odds to promote goodwill as far as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circumstances. It is not sufficiently realized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trem-endous step the Congress had taken in lifting boycott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goods.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 should not be mixed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goods. It is a misnomer to call boycott of foreign cloth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That name therefore has been intentionally omitted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Settlement. I use the word boycott even for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because it has become a current popular expression.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Nobody, however, mistakes its purpose. The exclusion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does produce political conse-quences but it is a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social proposition and an economic necessity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millions. Instead therefore of agitating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movement of economic uplift, if the leading men in Lan-</w:t>
      </w:r>
      <w:r>
        <w:rPr>
          <w:rFonts w:ascii="Times" w:hAnsi="Times" w:eastAsia="Times"/>
          <w:b w:val="0"/>
          <w:i w:val="0"/>
          <w:color w:val="000000"/>
          <w:sz w:val="22"/>
        </w:rPr>
        <w:t>cashire will find out ways and means of disposing of their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factures in other countries where they are wanted, they will save much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really promote goodwill between the two countries.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attempt to suppress peaceful picketing as fruitless.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Lord Irwin did not accept peaceful picketing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liquor shops without sound reasons and anyone who studies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as patiently as he did cannot but come to the same conclu-</w:t>
      </w:r>
      <w:r>
        <w:rPr>
          <w:rFonts w:ascii="Times" w:hAnsi="Times" w:eastAsia="Times"/>
          <w:b w:val="0"/>
          <w:i w:val="0"/>
          <w:color w:val="000000"/>
          <w:sz w:val="22"/>
        </w:rPr>
        <w:t>sion as Lord Irwin.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8-5-1931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76. NOTES</w:t>
      </w:r>
    </w:p>
    <w:p>
      <w:pPr>
        <w:autoSpaceDN w:val="0"/>
        <w:autoSpaceDE w:val="0"/>
        <w:widowControl/>
        <w:spacing w:line="266" w:lineRule="exact" w:before="46" w:after="0"/>
        <w:ind w:left="0" w:right="27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ANDS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a farmer’s land and that for a song is vivisection.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forfeited lands in Gujarat was such an operation. The clause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about these lands was for Sardar Vallabhbhai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bite to swallow. But he swallowed it because ultimately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my faith that the lands could not long be withheld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buyers from the original owners and in any case they were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restored when the full settlement was attained. It must be said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the buyers that they are one by one realizing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restoring the lands they made the mistake of buying.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knows how through the kind intervention of Sir Cowasji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Jehangir, Syts. Nariman, Vimadalal and Modi, Sardar Garda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restore to the original holders the lands bought by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Taluka and how Syt. Cowasji of Kukadbeda and Thakur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Khumansing of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ORSAD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returned lands bought by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a refund of money paid by them. The latest instances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Sheth Virchand in Bardoli and Thakore of Dehvan in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ORSAD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would not think of having even the price paid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him. He had paid Rs. 1,200 for nearly 120 acres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Three poor Dharalas too returned eleven acres which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for Rs. 48 stating in their letter addressed to me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being poor they had to ask for the refund of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paid by them although they recognized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it. It reflects credit on all these buyers for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patriotically returned the lands. I say patriotically for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save that of silent public opinion brought to bear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buyers. Their friends certainly approached them but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or coercion employed by anybody. Healthy public opinion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influence of which we have not realized the full significance.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yet out of the wood. There are yet tough buyers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forward. But I have little doubt that if the workers don’t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the Settlement does not otherwise break down,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respond to the influence of that opinion. Public opinion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>intolerable when it becomes violent and aggressive.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be able to inform the reader that otherwise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in Gujarat seem to be moving, though very slowly, </w:t>
      </w:r>
      <w:r>
        <w:rPr>
          <w:rFonts w:ascii="Times" w:hAnsi="Times" w:eastAsia="Times"/>
          <w:b w:val="0"/>
          <w:i w:val="0"/>
          <w:color w:val="000000"/>
          <w:sz w:val="22"/>
        </w:rPr>
        <w:t>towards a settlement. How we are implementing the Truce in Gujarat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note also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3-5-1931 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Congress is partly told by Mahadev Desai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it is necessary for me to add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for a satyagrahi to harass anyone. He should wish well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hate him. Sardar Garda is afraid that the farmers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him.  He was even complaining of harassment. I have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look into the matter if he sent me the details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complaint, and I have also assured him that no satyagrahi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him. I have   no doubt that the farmers will fully honour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which I have given on their behalf. If we wish to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delay, it is our dharma to live amicably with everyone and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 heart. It should not be forgotten that this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class as well.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YRANNY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asks: “Do you advise taking legal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police or other officials for their lawlessness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this is provided for in the Settlement, I cannot advise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except where the lawlessness persists in some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where it is possible to produce conclusive evidence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past lawlessness. But generally speaking, we must, in view of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try to bury the dead past and hope and work for a lasting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66" w:lineRule="exact" w:before="48" w:after="0"/>
        <w:ind w:left="0" w:right="1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 OF </w:t>
      </w:r>
      <w:r>
        <w:rPr>
          <w:rFonts w:ascii="Times" w:hAnsi="Times" w:eastAsia="Times"/>
          <w:b w:val="0"/>
          <w:i w:val="0"/>
          <w:color w:val="000000"/>
          <w:sz w:val="20"/>
        </w:rPr>
        <w:t>‘C</w:t>
      </w:r>
      <w:r>
        <w:rPr>
          <w:rFonts w:ascii="Times" w:hAnsi="Times" w:eastAsia="Times"/>
          <w:b w:val="0"/>
          <w:i w:val="0"/>
          <w:color w:val="000000"/>
          <w:sz w:val="18"/>
        </w:rPr>
        <w:t>ASHMERE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Kotak of the A. I. S. A., Kashmir,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have by now begun to know real khadi from the base imitation.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 woollen things come only from Kashmir, and so it has become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fashion nowadays to palm off foreign woollens as cashmere, i.e., fabrics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hand-spun and hand-woven in Kashmir.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not do anything to stop this fraud?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go in for fine wollens and silks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One moral is to trace every article to its source.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done by confining one’s sales to things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neighbourhood. But this is not always possible.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therefore is to buy from certified stores or from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>managers are personally known to us. Swadeshi dharma like every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dharma is difficult to observe. Lovers of swadeshi must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mind the trouble of knowing the history of every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for that matter every article they use. While khadi is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and the circumstance of swadeshi, there is much else to fill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intervening spaces. A person who, using khadi, gives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the license to buy everything else foreign does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behind khadi and discredits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7-5-1931,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3-5-1931</w:t>
      </w:r>
    </w:p>
    <w:p>
      <w:pPr>
        <w:autoSpaceDN w:val="0"/>
        <w:autoSpaceDE w:val="0"/>
        <w:widowControl/>
        <w:spacing w:line="292" w:lineRule="exact" w:before="370" w:after="0"/>
        <w:ind w:left="0" w:right="20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POWER OF AHIMSA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a Gujarati letter of which the following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anywhere referred to India haivng received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from world opinion, it should be set down as an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I should like to be shown such a statement of mine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one. For myself I have absolutely no idea of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statement.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correspondent, by comparing the condition of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pitted against the British military power to that of a defenceless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thrown at the tender mercy of a ruffian, has done an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strength as well of non-violence as of woman. Had not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blind selfishness crushed woman’s soul as he has done or had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succumbed to ‘the enjoyments’ she would have given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exhibition of the infinite strength that is latent in her.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in the last fight was but a broken and imperfect glimpse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shall see it in all its wonder and glory when woman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a equal opportunity for herself with man and fully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>her powers of mutual aid and combination.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wrong to say that a person is unarmed in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weak who has ahimsa as his weapon. The correspondent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a stranger to the real use or the immeasurable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He has used it, if at all, only mechanically and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 for want of a better. Had he been saturated with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he would have known that it can tame the wildest beast,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the wildest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the world’s blood did not boil over the brutalities 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article also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3-5-1931 under the heading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“Why Did Not Their Blood Boil?”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past year, it was not because the world was brutal or heartless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our non-violence, widespread through it was,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 though it was for the purpose intended, was not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strong and the knowing. It did not spring from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It was but a policy, a temporary expedient. Though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retaliate, we had harboured anger, our speech was not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our thoughts still less so. We generally refrained from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because we were under discipline. The world marvelled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limited exhibition of non-violence and gave us,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the support and sympathy that we deserved and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is a matter of the rule of three. If we had the support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for the limited and mechanical non-violence we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during the recent struggle, how much more support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when we have risen to the full height of ahimsa?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blood will certainly boil. I know we are still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divine event. We realized our weakness at Cawnpore, Benares, </w:t>
      </w:r>
      <w:r>
        <w:rPr>
          <w:rFonts w:ascii="Times" w:hAnsi="Times" w:eastAsia="Times"/>
          <w:b w:val="0"/>
          <w:i w:val="0"/>
          <w:color w:val="000000"/>
          <w:sz w:val="22"/>
        </w:rPr>
        <w:t>Mirzapur. When we are saturated with ahimsa we shall not be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our fight with the bureaucracy and violent among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a living faith in non-violence, it will grow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till it fills the whole world. It will be the mightiest propaganda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have witnessed. I live in the belief that we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vital ahimsa.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7-5-1931</w:t>
      </w:r>
    </w:p>
    <w:p>
      <w:pPr>
        <w:autoSpaceDN w:val="0"/>
        <w:autoSpaceDE w:val="0"/>
        <w:widowControl/>
        <w:spacing w:line="292" w:lineRule="exact" w:before="37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DANGERS OF  DEMOCRACY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human institution but has its dangers.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the greater the chances of abuse. Democracy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and therefore it is liable to be greatly abused.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not avoidance of democracy but reduction of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abuse to a minimum.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become a vast democratic body. It reached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water-mark during the past twelve months.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technically on the register millions took possession of it and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lustre to it. But goondaism also entered the Congress to a much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than hitherto. It was inevitable. The ordinary rules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selection of volunteers were practically set aside during the last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3-5-1931; also published an article on the same subject,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 “A House Divided Cannot Stand”.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stage of the struggle. The result has been that in some places goon-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daism has made itself felt. Some Congressmen have even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with disaster if they will not give the money demanded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Of course, professional goondas may also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and ply their trade.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 is that the cases I have in mind are so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what they might have been, regard being had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 mass awakening. My conviction  is  that t his  happy state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creed of non-violence, even though we have but </w:t>
      </w:r>
      <w:r>
        <w:rPr>
          <w:rFonts w:ascii="Times" w:hAnsi="Times" w:eastAsia="Times"/>
          <w:b w:val="0"/>
          <w:i w:val="0"/>
          <w:color w:val="000000"/>
          <w:sz w:val="22"/>
        </w:rPr>
        <w:t>crudely followed it. But there has been sufficient expression of goon-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daism to warn us to take time by the forelock and adopt preventive </w:t>
      </w:r>
      <w:r>
        <w:rPr>
          <w:rFonts w:ascii="Times" w:hAnsi="Times" w:eastAsia="Times"/>
          <w:b w:val="0"/>
          <w:i w:val="0"/>
          <w:color w:val="000000"/>
          <w:sz w:val="22"/>
        </w:rPr>
        <w:t>and precautionary measures.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measures that suggest themselves to me are naturally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 scientific and more intelligent and disciplined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 In the first place if we had a firmer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than we have shown not one man or woman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conform to the rules regarding the admission of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taken. It would be no answer to say that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volunteers during the final stage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would have been a perfect failure.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me to the contrary. It is possible to fight a non-violent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one satyagrahi. But it, i.e., a non-violent battle,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with a million non-satyagrahis. And I would welcome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failure with non-violence unimpaired rather than depart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hair’s breadth to achieve a doubtful success. Without adopting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non-compromising attitude so far as non-violence is concerened,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but disaster in the end. For, at the critical moment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wanting, weighed in the scales of non-violence,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hopelessly unprepared to meet the forces of disorder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>suddenly be arrayed against us.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made the mistake of indiscriminate recruiting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to repair the mischief in a non-violent way?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courage of the highest order and therefore readiness to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therefore be no yielding to bullying, bluff or worse,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may mean the loss of a few precious lives. Writers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 letters should be made to realize that their threats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listened to. But at the same time their disease must be diagnosed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properly treated. Even the goondas are part of us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handled gently and sympathetically. People generally do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to goondaism for the love of it. It is a symptom of a deeper-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seated disease in the body politic. The same law should govern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internal goondaism that we apply in our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goondaism in the system of government. And if we have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ability to deal with that highly organized goodaism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manner, how much more should we feel the ability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internal goondaism by the same method?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we may not seek police assistance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although it is open, during the Truce, to any Congress- </w:t>
      </w:r>
      <w:r>
        <w:rPr>
          <w:rFonts w:ascii="Times" w:hAnsi="Times" w:eastAsia="Times"/>
          <w:b w:val="0"/>
          <w:i w:val="0"/>
          <w:color w:val="000000"/>
          <w:sz w:val="22"/>
        </w:rPr>
        <w:t>man to  seek it precisely in  the  same manner as any  other citizen.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 have suggested is the way of reform, conversion,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police assistance is the way of punishment, fear,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if not actual disaffection. The two methods therefore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together. The way of reform appears at some stage or other to be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but it is in reality the easiest.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7-5-1931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FOR ‘FOLLOWERS’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sends me the following: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very helpful if you will kindly guide your followers about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 when they to engage in a political controversy. Your guidance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points is particularly needed: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Vilification so as to lower the opponent in public estimation.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Kind of criticism of the opponent permissible.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Limit to which hostility should be carried.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Whether effort should be made to gain office and power.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before in these pages that I claim no followers.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 to be my own follower. It is by itself a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taxing performance. But I know that many claim to be my followers.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answer the questions for their sakes. If they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endeavour to stand for rather than me they will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answers are derived from truth and ahimsa.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Vilification of an opponent there can never be. But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exclude a truthful characterization of his acts. An opponent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bad man because he opposes. He may be as honourable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claim to be and yet there may be vital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him and us.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Our criticism will therefore be if we </w:t>
      </w:r>
      <w:r>
        <w:rPr>
          <w:rFonts w:ascii="Times" w:hAnsi="Times" w:eastAsia="Times"/>
          <w:b w:val="0"/>
          <w:i/>
          <w:color w:val="000000"/>
          <w:sz w:val="22"/>
        </w:rPr>
        <w:t>believe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to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>of untruth to meet it with truth, of discourtesy with courtesy, of bully-</w:t>
      </w:r>
      <w:r>
        <w:rPr>
          <w:rFonts w:ascii="Times" w:hAnsi="Times" w:eastAsia="Times"/>
          <w:b w:val="0"/>
          <w:i w:val="0"/>
          <w:color w:val="000000"/>
          <w:sz w:val="22"/>
        </w:rPr>
        <w:t>ing with calm courage, of violence with suffering, of arrogance with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of evil with good. ‘My follower’ would see not to condemn </w:t>
      </w:r>
      <w:r>
        <w:rPr>
          <w:rFonts w:ascii="Times" w:hAnsi="Times" w:eastAsia="Times"/>
          <w:b w:val="0"/>
          <w:i w:val="0"/>
          <w:color w:val="000000"/>
          <w:sz w:val="22"/>
        </w:rPr>
        <w:t>but to convert.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There is no question of any limit to which hostility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carried. For there should be no hostility to persons. Hostility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to acts when they are subversive of morals 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Office and power must be avoided. Either may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clearly for greater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7-5-1931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FOREIGN MISSIONARIES AGAIN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MAHATMA,</w:t>
      </w:r>
    </w:p>
    <w:p>
      <w:pPr>
        <w:autoSpaceDN w:val="0"/>
        <w:autoSpaceDE w:val="0"/>
        <w:widowControl/>
        <w:spacing w:line="240" w:lineRule="exact" w:before="6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 friend of mine gave me a copy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Madras Catholic Leader </w:t>
      </w:r>
      <w:r>
        <w:rPr>
          <w:rFonts w:ascii="Times" w:hAnsi="Times" w:eastAsia="Times"/>
          <w:b w:val="0"/>
          <w:i w:val="0"/>
          <w:color w:val="000000"/>
          <w:sz w:val="18"/>
        </w:rPr>
        <w:t>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26th March, and it is there that you are reported to have given expression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. . . remarks. . . . “</w:t>
      </w:r>
      <w:r>
        <w:rPr>
          <w:rFonts w:ascii="Times" w:hAnsi="Times" w:eastAsia="Times"/>
          <w:b w:val="0"/>
          <w:i/>
          <w:color w:val="000000"/>
          <w:sz w:val="18"/>
        </w:rPr>
        <w:t>Every nation’s religion is as good as any other. Certainly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India’s religions are adepuate for her people. We need no converting</w:t>
      </w:r>
    </w:p>
    <w:p>
      <w:pPr>
        <w:autoSpaceDN w:val="0"/>
        <w:tabs>
          <w:tab w:pos="910" w:val="left"/>
        </w:tabs>
        <w:autoSpaceDE w:val="0"/>
        <w:widowControl/>
        <w:spacing w:line="242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spiritually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Christian, but I certainly am against Christianity being brought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instrument of Imperialism. But as a message of love and fellowship,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deny it a place in Indian life? In this great struggle for swaraj, are we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for liberty, liberty to worship our God as we please, liberty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 our fellows who are willing to be convinced by us, liberty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by our fellows who can convince us? . . . Is India so bigoted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within her are confined all the riches of the world, all the treasures </w:t>
      </w:r>
      <w:r>
        <w:rPr>
          <w:rFonts w:ascii="Times" w:hAnsi="Times" w:eastAsia="Times"/>
          <w:b w:val="0"/>
          <w:i w:val="0"/>
          <w:color w:val="000000"/>
          <w:sz w:val="18"/>
        </w:rPr>
        <w:t>of knowledge and human experience? . . .</w:t>
      </w:r>
    </w:p>
    <w:p>
      <w:pPr>
        <w:autoSpaceDN w:val="0"/>
        <w:autoSpaceDE w:val="0"/>
        <w:widowControl/>
        <w:spacing w:line="240" w:lineRule="exact" w:before="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Religion, I deem, is a matter between an individual and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conception of right conduct. Religion belongs to the great realm of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personal experience which knows neither boundaries nor nations. . . 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like to know, if you made those remarks, what you meant by them, or I </w:t>
      </w:r>
      <w:r>
        <w:rPr>
          <w:rFonts w:ascii="Times" w:hAnsi="Times" w:eastAsia="Times"/>
          <w:b w:val="0"/>
          <w:i w:val="0"/>
          <w:color w:val="000000"/>
          <w:sz w:val="18"/>
        </w:rPr>
        <w:t>confess they are a mystery to me.</w:t>
      </w:r>
    </w:p>
    <w:p>
      <w:pPr>
        <w:autoSpaceDN w:val="0"/>
        <w:tabs>
          <w:tab w:pos="5430" w:val="left"/>
        </w:tabs>
        <w:autoSpaceDE w:val="0"/>
        <w:widowControl/>
        <w:spacing w:line="240" w:lineRule="exact" w:before="40" w:after="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X</w:t>
      </w:r>
      <w:r>
        <w:rPr>
          <w:rFonts w:ascii="Times" w:hAnsi="Times" w:eastAsia="Times"/>
          <w:b w:val="0"/>
          <w:i w:val="0"/>
          <w:color w:val="000000"/>
          <w:sz w:val="14"/>
        </w:rPr>
        <w:t>AVIER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UWARA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LIYA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EYLON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11th April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1931</w:t>
      </w:r>
    </w:p>
    <w:p>
      <w:pPr>
        <w:sectPr>
          <w:type w:val="continuous"/>
          <w:pgSz w:w="9360" w:h="12960"/>
          <w:pgMar w:top="504" w:right="1406" w:bottom="458" w:left="1440" w:header="720" w:footer="720" w:gutter="0"/>
          <w:cols w:num="2" w:equalWidth="0">
            <w:col w:w="3727" w:space="0"/>
            <w:col w:w="2786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18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respectfully,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18"/>
        </w:rPr>
        <w:t>P. R</w:t>
      </w:r>
      <w:r>
        <w:rPr>
          <w:rFonts w:ascii="Times" w:hAnsi="Times" w:eastAsia="Times"/>
          <w:b w:val="0"/>
          <w:i w:val="0"/>
          <w:color w:val="000000"/>
          <w:sz w:val="14"/>
        </w:rPr>
        <w:t>UTNAM</w:t>
      </w:r>
    </w:p>
    <w:p>
      <w:pPr>
        <w:sectPr>
          <w:type w:val="nextColumn"/>
          <w:pgSz w:w="9360" w:h="12960"/>
          <w:pgMar w:top="504" w:right="1406" w:bottom="458" w:left="1440" w:header="720" w:footer="720" w:gutter="0"/>
          <w:cols w:num="2" w:equalWidth="0">
            <w:col w:w="3727" w:space="0"/>
            <w:col w:w="278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in reply to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do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the writer to my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might be as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in mentioning Hinduism, Islam, Zoroastrianism, etc., as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religi-ons, I had no desire to claim them as India’s exclusively</w:t>
      </w:r>
    </w:p>
    <w:p>
      <w:pPr>
        <w:autoSpaceDN w:val="0"/>
        <w:autoSpaceDE w:val="0"/>
        <w:widowControl/>
        <w:spacing w:line="20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excerpts have been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“Foreign Missionaries”, 23-4-1931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type w:val="continuous"/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exclude Christianity. The issue was Christianity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as the one true religion and other religions on the other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false. In joining issue I contended that the great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other than Christianity professed in India were no less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Christianity. It was thus neither relevant nor 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before Christian missionaries and their protagonists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was true. Moreover, with my known partiality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 on the Mount and my repeated declarations that its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greatest among the teachers of mankind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that there would be any charge against me of underrating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As for Christian, Indians, I count among them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friends and I have had no difficulty whatsoever in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touch with the Christian masses wherever I have gone.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fear of my estranging even the foreign missionaries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claim many personal friends. The attack against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surprised me not a little especially because the views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enunciated have been held by me since 1916,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expressed in a carefully written address read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missionary audience in Madras and since repeated on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platform. The recent criticism has but confirmed the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criticism has betrayed intolerance even of friendly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missionaries know that in spite of my outspoken criticism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methods, they have in India and among non-christians no warmer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than I. And I suggest to my critics that there must be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about their method or, if they prefer, themselves when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brook sincere expression of an opinion different from theirs.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under swaraj I have no doubt that foreign missionaries will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do their proselytizing, as I would say, in the wrong way;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expected to bear with those who, like me, may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>that in their opinion the way is wrong.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H. W. EMERSON</w:t>
      </w:r>
    </w:p>
    <w:p>
      <w:pPr>
        <w:autoSpaceDN w:val="0"/>
        <w:autoSpaceDE w:val="0"/>
        <w:widowControl/>
        <w:spacing w:line="244" w:lineRule="exact" w:before="108" w:after="0"/>
        <w:ind w:left="53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8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30th.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fully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Sir Malcolm Hailey says and nothing would please me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find that my visit to him is rendered unnecessary by the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cultivators getting the relief which they need.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too for your enquiry about my health.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nothing wrong with it. I still need some rest which I am taking as </w:t>
      </w:r>
      <w:r>
        <w:rPr>
          <w:rFonts w:ascii="Times" w:hAnsi="Times" w:eastAsia="Times"/>
          <w:b w:val="0"/>
          <w:i w:val="0"/>
          <w:color w:val="000000"/>
          <w:sz w:val="22"/>
        </w:rPr>
        <w:t>far as possible in the circumstances.</w:t>
      </w:r>
    </w:p>
    <w:p>
      <w:pPr>
        <w:autoSpaceDN w:val="0"/>
        <w:autoSpaceDE w:val="0"/>
        <w:widowControl/>
        <w:spacing w:line="220" w:lineRule="exact" w:before="2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3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W.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ECRETARY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OVERNMENT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33/XI &amp; K.Ws 1931 p. 170.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R. M. MAXWELL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4th instant. I shall await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letter. May I however remind you that your receipt of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revised notice referred to in your letter will only enable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to deal with one matter whereas my original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matters out of which unlicensed liquor selling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urgent daily because it seems to be increasing.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perhaps agree that this is a manifest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one other matter which I wish to add. There is the</w:t>
      </w:r>
    </w:p>
    <w:p>
      <w:pPr>
        <w:autoSpaceDN w:val="0"/>
        <w:autoSpaceDE w:val="0"/>
        <w:widowControl/>
        <w:spacing w:line="220" w:lineRule="exact" w:before="2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H. W. Emerson”, 30-4-1931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M. Maxwell”, 22-4-1931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undelivered. The district officer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should himself remove the press from where it is lying,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in Bombay and a portion in Ahmedabad. The district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Kaira suggests a like procedure for a motor and a bicycle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in Kaira. Cl. 16(a) of the Settlement clearly contemplates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of movable property seized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does not say that the seized property is to be 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by the person but it is to be returned, and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irrelevant to mention it here, I may inform you that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‘returned’ was chosen after discussion. I may also add that, whilst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anything about  the condition of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seized property, I do know that the motor-car, and the bicycle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in Kaira are admittedly in a broken-up condition.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ground that, when they were seized, they were in good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condition. The district officer in Kaira in reply to my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these articles says as follows in his letter :</w:t>
      </w:r>
    </w:p>
    <w:p>
      <w:pPr>
        <w:autoSpaceDN w:val="0"/>
        <w:autoSpaceDE w:val="0"/>
        <w:widowControl/>
        <w:spacing w:line="22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the delivery of a motor-car and cycle. Government have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that ordinarily the owner of property attached under the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asked to remove the property from the place where it is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cannot undertake to undergo expenditure in restoring it.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to which I could debit the cost of towing the car—I understand it is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running order—to Nadiad. I shall be in Kaira tomorrow morning and suggest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owner should have it removed from my office there. If he thinks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right to recover from Government the cost of removal and reconditioning,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send in his bill to Government and no doubt Government will call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report on the whole circumstances, and the matter can be thrashed out,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 there is a which statemate results in the car still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>depreciatin.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these articles should be returned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condition in which they were at the time of seizure.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officials of the Government had any authority or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these articles. But even if they had and if they broke them,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return they should be in good order and condition.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 Government to give these two matters prompt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Unlicensed liquor is causing daily havoc amongst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being weaned from the drink habit and the detention of the</w:t>
      </w:r>
    </w:p>
    <w:p>
      <w:pPr>
        <w:autoSpaceDN w:val="0"/>
        <w:autoSpaceDE w:val="0"/>
        <w:widowControl/>
        <w:spacing w:line="210" w:lineRule="exact" w:before="4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had been forfeited during the Civil Disobedience Movement of 1930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non-payment of security under an ordinance of 27th April, reviving the powers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 Act of 1910.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H. W. Emerson”, 2-6-1931.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seized articles which are of daily use is causing a loss and incon-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venience to the owners.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M. M</w:t>
      </w:r>
      <w:r>
        <w:rPr>
          <w:rFonts w:ascii="Times" w:hAnsi="Times" w:eastAsia="Times"/>
          <w:b w:val="0"/>
          <w:i w:val="0"/>
          <w:color w:val="000000"/>
          <w:sz w:val="18"/>
        </w:rPr>
        <w:t>AXWELL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4, 1931 Part I, pp. 27-8.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LETTER TO G. V. KETKAR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order to enable me to give a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 should certainly like to have Shankar Rao’s version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subject to that reservation I have no hesitation in agreeing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all parties should be represented on Congress Committees by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or there should be an open honest election without any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May 13, Maxwell stated : “You have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“returned” in clause 16(a) of the Agreement should be interpreted to mean “taken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the place where the property was seized”. In the absence, however,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explana-tion in the terms of the Settlement itself, the Government are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 to the word in question any but its ordinary meaning, viz., “given back”,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they are ready  at any time to carry out the agreement in this sense, they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justified in throwing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taxpayers the expense of transporting the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places where they now are. I am to say that your further contention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responsible for delivering such articles in the same condition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were seized, does not appear to be warranted by anything in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the Settlement. On the contrary clause 16(c) of the Settlement expressly says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“compensation will not be given for deterioration”. I am to add that under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4(3) of Ordinance IX of 1930 even property seized but not forfeited may be used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manner as the Magistrate may direct. The motor-car and cycle now in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were, however, actually forfeited and had they been sold or destroyed,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 would have had no further claim to them, since clause 16(a) of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agrees to the return of seized moveable property only if it is still in the possession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 am therefore to express the hope that you will now make arrangements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delivery of these forfeited articles without more delay, since 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Government to be responsible for their custody indefinitely if those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interested do not choose to avail themselves of clause 16(a) of the Settlement.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Grandson (daughter’s son) of Lokamanya Tilak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wire-pulling. You should show your letter and my reply to 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 and let him say whatever he likes in opposition to my opinion if </w:t>
      </w:r>
      <w:r>
        <w:rPr>
          <w:rFonts w:ascii="Times" w:hAnsi="Times" w:eastAsia="Times"/>
          <w:b w:val="0"/>
          <w:i w:val="0"/>
          <w:color w:val="000000"/>
          <w:sz w:val="22"/>
        </w:rPr>
        <w:t>he wants to oppose it. I would like to see the happy relation esta-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blished in Maharashtra between the two parties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unbroken but to grow in strength.</w:t>
      </w:r>
    </w:p>
    <w:p>
      <w:pPr>
        <w:autoSpaceDN w:val="0"/>
        <w:autoSpaceDE w:val="0"/>
        <w:widowControl/>
        <w:spacing w:line="220" w:lineRule="exact" w:before="8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  </w:t>
      </w:r>
      <w:r>
        <w:rPr>
          <w:rFonts w:ascii="Times" w:hAnsi="Times" w:eastAsia="Times"/>
          <w:b w:val="0"/>
          <w:i w:val="0"/>
          <w:color w:val="000000"/>
          <w:sz w:val="20"/>
        </w:rPr>
        <w:t>G. V. K</w:t>
      </w:r>
      <w:r>
        <w:rPr>
          <w:rFonts w:ascii="Times" w:hAnsi="Times" w:eastAsia="Times"/>
          <w:b w:val="0"/>
          <w:i w:val="0"/>
          <w:color w:val="000000"/>
          <w:sz w:val="18"/>
        </w:rPr>
        <w:t>ETKAR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ESARI AND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AHRATTA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568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7962. Also C.W. 981. Courtesy : G.V. Ketkar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KHAN CHAND DEV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KHAN CHAND,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copy of a complaint received by me from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Will you please make a detailed enquiry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result as early as you can?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17058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G. RAMACHANDRAN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pleasure to receive a letter from you after such a </w:t>
      </w:r>
      <w:r>
        <w:rPr>
          <w:rFonts w:ascii="Times" w:hAnsi="Times" w:eastAsia="Times"/>
          <w:b w:val="0"/>
          <w:i w:val="0"/>
          <w:color w:val="000000"/>
          <w:sz w:val="22"/>
        </w:rPr>
        <w:t>long time. I did indeed enquire about you from so many persons by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Responsivists and Non-co-operationists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mouth as also through letters. I did know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resting in some prison. Do come and see me whenever you wish and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40" w:lineRule="exact" w:before="2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AMACHANDRAN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ARAYANATH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AIKAD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H. W. B. MORENO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28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certainly deal with the subject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desire and therefore need not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detailed reply. The original of which you have enclosed a copy was </w:t>
      </w:r>
      <w:r>
        <w:rPr>
          <w:rFonts w:ascii="Times" w:hAnsi="Times" w:eastAsia="Times"/>
          <w:b w:val="0"/>
          <w:i w:val="0"/>
          <w:color w:val="000000"/>
          <w:sz w:val="22"/>
        </w:rPr>
        <w:t>never received.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8" w:lineRule="exact" w:before="12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H. W. B. M</w:t>
      </w:r>
      <w:r>
        <w:rPr>
          <w:rFonts w:ascii="Times" w:hAnsi="Times" w:eastAsia="Times"/>
          <w:b w:val="0"/>
          <w:i w:val="0"/>
          <w:color w:val="000000"/>
          <w:sz w:val="14"/>
        </w:rPr>
        <w:t>ORENO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702" w:space="0"/>
            <w:col w:w="281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702" w:space="0"/>
            <w:col w:w="28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NGLO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ARSDEN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17060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K. S. NAGARAJAN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11th March has been on my file all these long </w:t>
      </w:r>
      <w:r>
        <w:rPr>
          <w:rFonts w:ascii="Times" w:hAnsi="Times" w:eastAsia="Times"/>
          <w:b w:val="0"/>
          <w:i w:val="0"/>
          <w:color w:val="000000"/>
          <w:sz w:val="22"/>
        </w:rPr>
        <w:t>weeks but the delay was inevitable.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really free from any animal passion, you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that freedom. You should share your opinion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with your wife. If she on her part cannot restrain her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appetites, seeing that there has been no consummation of marriage,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be free to rgard the present marriage as no marriage at all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“Anglo-Indians”, 14-5-1931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marry where she likes. If she is afraid of public opinion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offer to help her to defy public opinion and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her way smooth and easy. I am satisfied that in no case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share the bed with your wife if you have really no </w:t>
      </w:r>
      <w:r>
        <w:rPr>
          <w:rFonts w:ascii="Times" w:hAnsi="Times" w:eastAsia="Times"/>
          <w:b w:val="0"/>
          <w:i w:val="0"/>
          <w:color w:val="000000"/>
          <w:sz w:val="22"/>
        </w:rPr>
        <w:t>desire.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N</w:t>
      </w:r>
      <w:r>
        <w:rPr>
          <w:rFonts w:ascii="Times" w:hAnsi="Times" w:eastAsia="Times"/>
          <w:b w:val="0"/>
          <w:i w:val="0"/>
          <w:color w:val="000000"/>
          <w:sz w:val="18"/>
        </w:rPr>
        <w:t>AGARAJAN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233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OYOLA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0"/>
        </w:rPr>
        <w:t>P.O.,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17062</w:t>
      </w:r>
    </w:p>
    <w:p>
      <w:pPr>
        <w:autoSpaceDN w:val="0"/>
        <w:autoSpaceDE w:val="0"/>
        <w:widowControl/>
        <w:spacing w:line="292" w:lineRule="exact" w:before="2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88. LETTER TO JAIRAMDAS DOULATRAM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your information. If you have anything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please guide me.</w:t>
      </w:r>
    </w:p>
    <w:p>
      <w:pPr>
        <w:autoSpaceDN w:val="0"/>
        <w:autoSpaceDE w:val="0"/>
        <w:widowControl/>
        <w:spacing w:line="220" w:lineRule="exact" w:before="66" w:after="3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OULATRAM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273, 1931. Courtesy : Nehru Memorial Museum and   Library</w:t>
      </w:r>
    </w:p>
    <w:p>
      <w:pPr>
        <w:autoSpaceDN w:val="0"/>
        <w:autoSpaceDE w:val="0"/>
        <w:widowControl/>
        <w:spacing w:line="292" w:lineRule="exact" w:before="30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89. STATEMENT TO THE PRESS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astonishing how ignorant responsible Englishmen,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as to the real condition. I have to impute ignorance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Grey as I could not bring myself to believe that he was wilfully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distorting the real condition. The Delhi Agreement  tabooed threats, </w:t>
      </w:r>
      <w:r>
        <w:rPr>
          <w:rFonts w:ascii="Times" w:hAnsi="Times" w:eastAsia="Times"/>
          <w:b w:val="0"/>
          <w:i w:val="0"/>
          <w:color w:val="000000"/>
          <w:sz w:val="22"/>
        </w:rPr>
        <w:t>intimidation and coercion of every form in connection with picketing</w:t>
      </w:r>
    </w:p>
    <w:p>
      <w:pPr>
        <w:autoSpaceDN w:val="0"/>
        <w:autoSpaceDE w:val="0"/>
        <w:widowControl/>
        <w:spacing w:line="220" w:lineRule="exact" w:before="2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Vatan G. Gidwani, President, District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Mirpurkhas (Sind). He had mentioned that one Thakurdas, who had styled himself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Congress Committee, was inciting cloth merchants to revolt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decision to boycott foreign cloth.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Acting Chairman, Master Cotton Spinners and Manufacturers’ Association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to be absolutely peaceful. I insisted that this condition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and it is being carried out in a vast majority of cases. If a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of intimidation, coercion or threat is made out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every such case in advising and insisting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picketing. I know how important it is from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stand-point to carry out the Agreement in the strictest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9-5-1931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TELEGRAM TO COWASJI JEHANGIR (JUNIOR)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60" w:lineRule="exact" w:before="1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OWASJI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(J</w:t>
      </w:r>
      <w:r>
        <w:rPr>
          <w:rFonts w:ascii="Times" w:hAnsi="Times" w:eastAsia="Times"/>
          <w:b w:val="0"/>
          <w:i w:val="0"/>
          <w:color w:val="000000"/>
          <w:sz w:val="18"/>
        </w:rPr>
        <w:t>UNIOR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 YOU  FOR  EXHAUSTIVE 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  MAKING  IMMEDIATE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INVESTIGATION.  CAN   GIVE  YOU  DEFINITE   ASSURANCE   NO  [HARM]  WILL  BE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DONE  TO  SARDAR  GARDA  OR  HIS  MEN.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 : Nehru 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GANGABEHN VAIDYA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After Morning Prayers, Friday,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grieve over the death of Kaku’s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brother. Such  trage-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will always occur in this world. The body is rightlycompared to a </w:t>
      </w:r>
      <w:r>
        <w:rPr>
          <w:rFonts w:ascii="Times" w:hAnsi="Times" w:eastAsia="Times"/>
          <w:b w:val="0"/>
          <w:i w:val="0"/>
          <w:color w:val="000000"/>
          <w:sz w:val="22"/>
        </w:rPr>
        <w:t>glass bangle. It takes less time for the body to perish than for a glass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 : “Garda complains harassment since Agreement. On twenty-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seventh his men abused while taking cotton vakharias gin. On tweny-eighth Babla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scared away labourers threatened to burn huts and inmates. On twenty-ninth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stones thrown from back of his bungalow Navsari same time lorry full of men threw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stones from front proving concerted action. His son jeered hooted at Sabsorn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showing militant attitude. Wiring Garda to send further specific instances. Earnestly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that if allegations true such harassment should immediately stop. Letter </w:t>
      </w:r>
      <w:r>
        <w:rPr>
          <w:rFonts w:ascii="Times" w:hAnsi="Times" w:eastAsia="Times"/>
          <w:b w:val="0"/>
          <w:i w:val="0"/>
          <w:color w:val="000000"/>
          <w:sz w:val="18"/>
        </w:rPr>
        <w:t>follows.”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last paragraph to his forthcoming visit to Simla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 D. Saraiya, addressee’s grandson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 to break. If we preserve such a bangle with care, it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intact for thousands of years, but the body never lasts for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years. And it is rarely that one lives even that long. Kaku’s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may have passed away, but the soul which dwelt in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perished. It had no brother, or rather all were its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there are deaths among relations, instead of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 swayed by ignorance we should cultivate greater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endurance, greater disinterestedness towards the world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(This death has no connection whatever with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Kaku having strayed from the path of dharma. Do not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Kaku of what he did). Let Kaku remain there now and work and earn. </w:t>
      </w:r>
      <w:r>
        <w:rPr>
          <w:rFonts w:ascii="Times" w:hAnsi="Times" w:eastAsia="Times"/>
          <w:b w:val="0"/>
          <w:i w:val="0"/>
          <w:color w:val="000000"/>
          <w:sz w:val="22"/>
        </w:rPr>
        <w:t>He may take up voluntary work if and when he feels inclined to do so.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for Simla on Monday. Come and see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see no need for you to go to Bombay, but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go if you cannot restrain yourself.</w:t>
      </w:r>
    </w:p>
    <w:p>
      <w:pPr>
        <w:autoSpaceDN w:val="0"/>
        <w:autoSpaceDE w:val="0"/>
        <w:widowControl/>
        <w:spacing w:line="220" w:lineRule="exact" w:before="66" w:after="3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 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53. Also C.W. 8774. 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JAWAHARLAL NEHRU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and now I have your letter of 30th ultimo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the previous letter. There is certainly no urgent need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returning. From your telegram I have gathered that you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A1 in spite of the chill of which you write to me in your letter.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in the papers about a break-down was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but just now in Gujarat there is no immediate danger of a </w:t>
      </w:r>
      <w:r>
        <w:rPr>
          <w:rFonts w:ascii="Times" w:hAnsi="Times" w:eastAsia="Times"/>
          <w:b w:val="0"/>
          <w:i w:val="0"/>
          <w:color w:val="000000"/>
          <w:sz w:val="22"/>
        </w:rPr>
        <w:t>breakdown. I am going to Simla next week to confer with Mr. Eme-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rson about several outstanding matters and he says in his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there would be meeting with the Government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Conference. He expects me also to go to Nainital 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18th. I do not know how things are progressing in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But it will be as well for me to go to Nainital.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quite right in writing to me on the Hindu-Muslim question 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as you have done. I should have felt hurt if you had done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perfect right to unburden yourself without the least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misunderstood by me. Of course I do not plead guilty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I have always taken good care to say that I was speaking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So long as we have not evolved a concrete policy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expressing my own personal views? But the occasions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many when I have let myself go. I quite agree with you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Ansari’s proposal about arbitration consisting of the many names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is highly unpractical. Nothing of course has come out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Mahmud’s fear is absolutely baseless. I did see Bhopal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instance and when he discussed the Hindu-Muslim question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said that he might call in Shaukat Ali and his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summon me to Bhopal if he thought that there was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done. I could not say to him that he was not to move at all.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day Mrs. Naidu brought Shaukat Ali to Mani Bhuvan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the conversation I had with Bhopal. Nothing more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 have made no movement and have written not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beyond saying that I was praying, which I am literally doing.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last week as much to Dr. Mahmud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complained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broken the pact that I was to be dumb. When you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restored, we must have a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if we can evolve a formula for the guidance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nothing will please me more. Personally I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evolve any formula just now and I am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driven to the idea I adumbrated before you on the day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or the day previous. When you reach Bombay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first of all seek me out wherever I am. It is highly likely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by that time in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ORSAD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Bardoli.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going to London without Hindu-Muslim 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UWERA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LIYA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Gandhi-Nehru papers, 1931.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Syed Mahmud”, 4-5-1931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DARCY LINDSAY</w:t>
      </w:r>
    </w:p>
    <w:p>
      <w:pPr>
        <w:autoSpaceDN w:val="0"/>
        <w:autoSpaceDE w:val="0"/>
        <w:widowControl/>
        <w:spacing w:line="286" w:lineRule="exact" w:before="26" w:after="0"/>
        <w:ind w:left="447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24th April. The matter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is very delicate. There is a romance around the life of Bhagat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Singh. He was no coward. From all enquiries made by me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man of spotless character and of great daring. He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great influence on some young men. Somehow or other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 belief that political assassination had its use.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not to notice the execution, I believe quite unwise,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Singh and his comrades, whom the execution made martyrs.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whatsoever that the execution has surrounded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with a halo which they would not otherwise have had.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therefore that was possible and that the Congress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was to pass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condemning murderous deeds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and at the same time appreciating the bravery and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such deeds. I however quite agree with you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great deal of thoughtless approval of political murder.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many of us are doing everything we can to counteract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violent revolutionary movement. Whilst it is being held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check, I fear that the spirit that is at times breaking out in violence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altogether die till India comes to her own. I am not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because the end both you and I have in view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served thereby.</w:t>
      </w:r>
    </w:p>
    <w:p>
      <w:pPr>
        <w:autoSpaceDN w:val="0"/>
        <w:autoSpaceDE w:val="0"/>
        <w:widowControl/>
        <w:spacing w:line="220" w:lineRule="exact" w:before="6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INDSAY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ANDELIEU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ANNES</w:t>
      </w:r>
      <w:r>
        <w:rPr>
          <w:rFonts w:ascii="Times" w:hAnsi="Times" w:eastAsia="Times"/>
          <w:b w:val="0"/>
          <w:i w:val="0"/>
          <w:color w:val="000000"/>
          <w:sz w:val="20"/>
        </w:rPr>
        <w:t>, A.M.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</w:t>
      </w:r>
      <w:r>
        <w:rPr>
          <w:rFonts w:ascii="Times" w:hAnsi="Times" w:eastAsia="Times"/>
          <w:b w:val="0"/>
          <w:i w:val="0"/>
          <w:color w:val="000000"/>
          <w:sz w:val="18"/>
        </w:rPr>
        <w:t>RANCE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17064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on Bhagat Singh and Comrades”, 29-3-1931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LIVINGSTON &amp; DOULL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3rd March last,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power of attorney from duly signed by me in favour of Mr. </w:t>
      </w:r>
      <w:r>
        <w:rPr>
          <w:rFonts w:ascii="Times" w:hAnsi="Times" w:eastAsia="Times"/>
          <w:b w:val="0"/>
          <w:i w:val="0"/>
          <w:color w:val="000000"/>
          <w:sz w:val="22"/>
        </w:rPr>
        <w:t>Doull.</w:t>
      </w:r>
    </w:p>
    <w:p>
      <w:pPr>
        <w:autoSpaceDN w:val="0"/>
        <w:autoSpaceDE w:val="0"/>
        <w:widowControl/>
        <w:spacing w:line="220" w:lineRule="exact" w:before="6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IVINGSTON </w:t>
      </w:r>
      <w:r>
        <w:rPr>
          <w:rFonts w:ascii="Times" w:hAnsi="Times" w:eastAsia="Times"/>
          <w:b w:val="0"/>
          <w:i w:val="0"/>
          <w:color w:val="000000"/>
          <w:sz w:val="20"/>
        </w:rPr>
        <w:t>&amp; D</w:t>
      </w:r>
      <w:r>
        <w:rPr>
          <w:rFonts w:ascii="Times" w:hAnsi="Times" w:eastAsia="Times"/>
          <w:b w:val="0"/>
          <w:i w:val="0"/>
          <w:color w:val="000000"/>
          <w:sz w:val="18"/>
        </w:rPr>
        <w:t>OULL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OLICITORS </w:t>
      </w:r>
      <w:r>
        <w:rPr>
          <w:rFonts w:ascii="Times" w:hAnsi="Times" w:eastAsia="Times"/>
          <w:b w:val="0"/>
          <w:i w:val="0"/>
          <w:color w:val="000000"/>
          <w:sz w:val="20"/>
        </w:rPr>
        <w:t>&amp; N</w:t>
      </w:r>
      <w:r>
        <w:rPr>
          <w:rFonts w:ascii="Times" w:hAnsi="Times" w:eastAsia="Times"/>
          <w:b w:val="0"/>
          <w:i w:val="0"/>
          <w:color w:val="000000"/>
          <w:sz w:val="18"/>
        </w:rPr>
        <w:t>OTARIES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17065.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ABDUR RAZZAQ MALIHABADI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Of course I wish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Egyptians full independence and all the prosperity that their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fertile land deserves. I do not know the precise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movement in Egypt and therefore you will excuse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>inability to express any opinion on it.</w:t>
      </w:r>
    </w:p>
    <w:p>
      <w:pPr>
        <w:autoSpaceDN w:val="0"/>
        <w:autoSpaceDE w:val="0"/>
        <w:widowControl/>
        <w:spacing w:line="220" w:lineRule="exact" w:before="8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AZZAQ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ALIHABADI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304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17066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KUSUM DESAI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If you were not satisfied with those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was I. I did not understand what you wished to say.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harp on the subject. I understood something and I will content </w:t>
      </w:r>
      <w:r>
        <w:rPr>
          <w:rFonts w:ascii="Times" w:hAnsi="Times" w:eastAsia="Times"/>
          <w:b w:val="0"/>
          <w:i w:val="0"/>
          <w:color w:val="000000"/>
          <w:sz w:val="22"/>
        </w:rPr>
        <w:t>myself with that.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your picketing does not become mechanical.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what I said, act upon it. Through your picketing,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homes of addicts. How long will you go on working like an </w:t>
      </w:r>
      <w:r>
        <w:rPr>
          <w:rFonts w:ascii="Times" w:hAnsi="Times" w:eastAsia="Times"/>
          <w:b w:val="0"/>
          <w:i w:val="0"/>
          <w:color w:val="000000"/>
          <w:sz w:val="22"/>
        </w:rPr>
        <w:t>automaton?</w:t>
      </w:r>
    </w:p>
    <w:p>
      <w:pPr>
        <w:autoSpaceDN w:val="0"/>
        <w:autoSpaceDE w:val="0"/>
        <w:widowControl/>
        <w:spacing w:line="220" w:lineRule="exact" w:before="66" w:after="32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leaving this place on Monday.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1821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PANNALAL JHAVERI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Nanibehn must have been given to you to read.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the Vidyapith course is for persons like Nanibehn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Gangabehn, though I see nothing wrong in their desire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let them satisfy it without raising any objection. They lack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long to acquire something more, but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what. If they go on trying like this they will discover one day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for their hearts are pure. On Monday I shall leave this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>Simla.</w:t>
      </w:r>
    </w:p>
    <w:p>
      <w:pPr>
        <w:autoSpaceDN w:val="0"/>
        <w:autoSpaceDE w:val="0"/>
        <w:widowControl/>
        <w:spacing w:line="220" w:lineRule="exact" w:before="66" w:after="3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4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ANNALAL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HEOSOPHICAL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OLONY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UHU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ANTA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RUZ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3113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PRABHAVATI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May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feel like writing to Jayaprakash about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you have a frank talk with him once.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completely recovered, you ought to stay with me.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 from time to time is closely connected with that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mind. If you stay with me, probably both your body and mind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grow strong and then you may be fit enough to live with self-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anywhere. Do what seems best to you.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this place on Monday and proceed to Simla.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require my address while I am there. If you write only my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letter, it will reach me the soonest. If you address it C/o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the letter may be delayed a little. I am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stay in Simla for five days.</w:t>
      </w:r>
    </w:p>
    <w:p>
      <w:pPr>
        <w:autoSpaceDN w:val="0"/>
        <w:autoSpaceDE w:val="0"/>
        <w:widowControl/>
        <w:spacing w:line="220" w:lineRule="exact" w:before="8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3409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NARANDAS GANDHI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two letters.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a weight off my mind to know that you approved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regarding Lakshmi. Kaka and Vallabhbhai are also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opinion as yours. I have yet to hear from Vinoba and Kishor-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elal. I was not at all pleased by Dwarkanath’s bill. I have kept it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written to him strongly about it. I will let you know after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You need, therefore do nothing about it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suggestion you have made concerning such bills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 to be acted upon immediately.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Shankarbhai. I wholly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decision. Don’t mind what Bhagwanji thinks about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pay Rs. 35 to that Punjabi vaid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of them 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in this way. If all the patients improve, the fee charged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seem excessive. All the same, we should know on what basis </w:t>
      </w:r>
      <w:r>
        <w:rPr>
          <w:rFonts w:ascii="Times" w:hAnsi="Times" w:eastAsia="Times"/>
          <w:b w:val="0"/>
          <w:i w:val="0"/>
          <w:color w:val="000000"/>
          <w:sz w:val="22"/>
        </w:rPr>
        <w:t>he charges his fee.You, therefore, did right in writing to Chandra-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about it. Don’t put too many persons under his treatment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Watch how he treats each case and then proceed further.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leaving for Simla on Monday. No address is necessary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there. I have replied to Pragji. Rukhi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Benarsi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arrived.</w:t>
      </w:r>
    </w:p>
    <w:p>
      <w:pPr>
        <w:autoSpaceDN w:val="0"/>
        <w:autoSpaceDE w:val="0"/>
        <w:widowControl/>
        <w:spacing w:line="220" w:lineRule="exact" w:before="2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Physician practising the Ayurvedic system of medicine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Rukmini, Maganlal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Benarsilal Bazaj, Rukmini’s husband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returning today. Rukhi will stay on today at any rate. I </w:t>
      </w:r>
      <w:r>
        <w:rPr>
          <w:rFonts w:ascii="Times" w:hAnsi="Times" w:eastAsia="Times"/>
          <w:b w:val="0"/>
          <w:i w:val="0"/>
          <w:color w:val="000000"/>
          <w:sz w:val="22"/>
        </w:rPr>
        <w:t>may send her by some train tomorrow.</w:t>
      </w:r>
    </w:p>
    <w:p>
      <w:pPr>
        <w:autoSpaceDN w:val="0"/>
        <w:autoSpaceDE w:val="0"/>
        <w:widowControl/>
        <w:spacing w:line="220" w:lineRule="exact" w:before="6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JAMNADAS GANDHI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Doctor’s telegram : “Since Jamnadas and Nanalal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looking after Ratilal, he should stay at Rajkot till he gets well and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go to Sabarmati. I am sorry that Champa was beaten.” I wonder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the Doctor came to think that you and Nanalal look after Ratilal.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Tell this to Nanalalbhai too. It is likely he sent a telegram to Nanalal.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in detail in what circumstances Champa was beaten.</w:t>
      </w:r>
    </w:p>
    <w:p>
      <w:pPr>
        <w:autoSpaceDN w:val="0"/>
        <w:autoSpaceDE w:val="0"/>
        <w:widowControl/>
        <w:spacing w:line="220" w:lineRule="exact" w:before="66" w:after="3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this place on Monday evening for Simla.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9321. Courtesy : Jamnadas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KISHORELAL MASHRUWALA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in a hurry to get up and walk so long as the wound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healed. The diet should be such as would give you clear motions.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marry Dudabhai’s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Lakshmi to Maruti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by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consider it my duty to do so.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the Ashram from her childhood must not be married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antyaja.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Dudabhai M. Dafda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Lakshmidas P. Asar. The marriage of Lakshmi and Marutidas, a South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orphan boy, took place on March 14, 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“Message on Wedding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Lakshmi And Maruti”, 8-3-1933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Gangabehn gave the news of Manu’s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sudden death.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10718. Courtesy: Gomatibehn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MRIDULA SARABHAI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 will find time to go to Simla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Both Papa and Mummy were of course anxious and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go and be with them at least for a week.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11180. Courtesy: Sarabhai Foundation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JAMNALAL BAJAJ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people of Karnatak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have already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the struggle; they must also now take part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Much still remains to be done for khadi;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for the sake of khadi. Had the boycott not had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poor, at least I would not have been as absorbed in it as I </w:t>
      </w:r>
      <w:r>
        <w:rPr>
          <w:rFonts w:ascii="Times" w:hAnsi="Times" w:eastAsia="Times"/>
          <w:b w:val="0"/>
          <w:i w:val="0"/>
          <w:color w:val="000000"/>
          <w:sz w:val="22"/>
        </w:rPr>
        <w:t>am now.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from Karnatak are possessed with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should form a separate province. Why do they worry 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already formed a province of Kannada-speaking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come into being when we have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Damodar Saraiya, Gangabehn Vaidya’s grandson;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T. B. Sapru and M. R. Jayakar”, 5-9-1930.</w:t>
      </w:r>
    </w:p>
    <w:p>
      <w:pPr>
        <w:autoSpaceDN w:val="0"/>
        <w:autoSpaceDE w:val="0"/>
        <w:widowControl/>
        <w:spacing w:line="210" w:lineRule="exact" w:before="30" w:after="0"/>
        <w:ind w:left="10" w:right="20" w:firstLine="66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sixth Karnatak Provincial Conference commenced on May 26, 1931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Hukeri, District Belgaum, under the presidentship of Jamnalal Bajaj; for the text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Karnatak Provincial Conference”, 18-5-1931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3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Lingayats and others have come together.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>as it should be.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73-4</w:t>
      </w:r>
    </w:p>
    <w:p>
      <w:pPr>
        <w:autoSpaceDN w:val="0"/>
        <w:tabs>
          <w:tab w:pos="5310" w:val="left"/>
          <w:tab w:pos="5730" w:val="left"/>
        </w:tabs>
        <w:autoSpaceDE w:val="0"/>
        <w:widowControl/>
        <w:spacing w:line="288" w:lineRule="exact" w:before="326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INTERVIEW TO THE PRESS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8, 1931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report published in a Bombay paper about the refusal by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Garda to return the confiscated lands purchased by him in Bardoli Taluk,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interviewed, said that the report was correct, but added that so far as he knew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obstruction deliberate or otherwise on the part of men who had strict instructions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interfere with those who might be removing crops from the fields in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undertaken to enquire into every complaint that might be made by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Garda. He   had asked for specific instances and not one was supplied to him.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pain-  ed and surprised at Sardar Garda’s attempt to evade or repudiate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which after full deliberation he had entered into. Mr. Gandhi had at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the matter to the notice of Sir Cowasji Jehangir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>negotiator.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Sardar Vallabhbhai Patel had asked the people of Bardoli Taluk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pay unauthorized arrears, Mr. Gandhi said it was not a question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asking people not to pay arrears. It was a question of inability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of people to pay. The fact was it was really difficult to pay even the current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year’s dues in many cases. In affected areas of both Surat and Kaira districts,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to ask for suspension even in some cases in respect of current year’s dues.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thing to aim at was not insisting on pound of flesh but to see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movement for non-payment of taxes was discontinued in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>manner and people paid whatever they could under the circumstances.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9-5-1931</w:t>
      </w:r>
    </w:p>
    <w:p>
      <w:pPr>
        <w:autoSpaceDN w:val="0"/>
        <w:tabs>
          <w:tab w:pos="4410" w:val="left"/>
          <w:tab w:pos="6430" w:val="left"/>
        </w:tabs>
        <w:autoSpaceDE w:val="0"/>
        <w:widowControl/>
        <w:spacing w:line="298" w:lineRule="exact" w:before="304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MESSAGE TO HINDUSTANI SEVA 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Camping for Congress volunteers should mean greater dedi-</w:t>
      </w:r>
      <w:r>
        <w:rPr>
          <w:rFonts w:ascii="Times" w:hAnsi="Times" w:eastAsia="Times"/>
          <w:b w:val="0"/>
          <w:i w:val="0"/>
          <w:color w:val="000000"/>
          <w:sz w:val="22"/>
        </w:rPr>
        <w:t>cation, greater self-purification, greater service of the poor, greater</w:t>
      </w:r>
    </w:p>
    <w:p>
      <w:pPr>
        <w:autoSpaceDN w:val="0"/>
        <w:autoSpaceDE w:val="0"/>
        <w:widowControl/>
        <w:spacing w:line="24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Sir Cowasji Jehangir”, 6-5-1931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was published on this date.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in hand-spinning and carding, greater skill in dealing with repairs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various machines required for spinning, ginning, carding, etc.;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greater regard for truth and ahimsa. A Congress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>in camp should mean cleaning up of surrounding villages.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9-5-1931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MESSAGE TO LABOURERS, KARACHI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1931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clear that the movement initiated by Mr. Gajadhar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and unpractical and therefore must not be encouraged.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CHIMANLAL SHAH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say positively that cod-liver oil has benefited Sharda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visibly ? You can ascertain by nothing her weight, etc.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praise cod-liver oil with great enthusiasm, though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across much evidence of its value.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for Annapurna when you can summon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do so. Remain in contact with her through letters.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can be lest she should turn out to be a bad type. Even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fear, you should not be guided by it provided you can get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present she is all right. That way, there is risk in all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Bhartrihari, the only state in which one can live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 is that of non-attachment. True non-attachment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it  is cultivated by giving up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action. In the present case too, if your duty lies in letting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in discarding all  fear about the result of such a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shed that fear and do  the duty.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“Danger Looming”, 14-5-1931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Shakribehn remains absorbed in work, she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recover peace of mind.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24371</w:t>
      </w:r>
    </w:p>
    <w:p>
      <w:pPr>
        <w:autoSpaceDN w:val="0"/>
        <w:autoSpaceDE w:val="0"/>
        <w:widowControl/>
        <w:spacing w:line="292" w:lineRule="exact" w:before="302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THE PROBLEM OF FOUR LAKH DHARALAS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0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this heading, someone has written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 the pseudonym, “A Dharala” :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certainly is full of bitterness, even after I have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certain sentences which were very venomous. The handwriting 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formed and the language is very sophisticated. Hence  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 that it has not been written by a Dharala Thakore but  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an animus against Patidars. Be that as it may,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calls for some clarification.</w:t>
      </w:r>
    </w:p>
    <w:p>
      <w:pPr>
        <w:autoSpaceDN w:val="0"/>
        <w:autoSpaceDE w:val="0"/>
        <w:widowControl/>
        <w:spacing w:line="266" w:lineRule="exact" w:before="48" w:after="0"/>
        <w:ind w:left="0" w:right="2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HARALA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HAKORES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80" w:lineRule="exact" w:before="2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letter has a good deal of venom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Patidars, nevertheless there is some truth in the complaints listed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failing which is found all over India is also there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Patidars, viz., those who are more knowledgeable and richer enjoy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status and misuse it vis-a-vis those who are ignorant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 feeling of superiority and inferiority is certainly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 greatest barrier to our progress, to our attainment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fact that those who are better off do not become the protectors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not so well placed. However, having admitted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Patidars, I must say that there is much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letter. Some years ago, about fifty thousand Dharalas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in Vadtal and the Patidars had helped this effort.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who since then made the Dharalas known as Thakores. Today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places in Gujarat the Patidar youths are destroying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and inferiority and many aged Patidars are helping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Young Patidars are engaged in many kinds of service.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any distinctions between Patidars and others. Their field </w:t>
      </w:r>
      <w:r>
        <w:rPr>
          <w:rFonts w:ascii="Times" w:hAnsi="Times" w:eastAsia="Times"/>
          <w:b w:val="0"/>
          <w:i w:val="0"/>
          <w:color w:val="000000"/>
          <w:sz w:val="22"/>
        </w:rPr>
        <w:t>of action is as wide as India.</w:t>
      </w:r>
    </w:p>
    <w:p>
      <w:pPr>
        <w:autoSpaceDN w:val="0"/>
        <w:autoSpaceDE w:val="0"/>
        <w:widowControl/>
        <w:spacing w:line="220" w:lineRule="exact" w:before="3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consistently has “Thakars”, which is evidently a misprint.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AVISHANKAR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ERVICES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had to admit that Shri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Durbarsaheb Gopaldas, Shri Dadubhai and others looked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Dharala Thakores with a feeling of equality. Even a little child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the Sardar all are equal. He wishes to serve all who are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happen to be Brahmins or Bhangis, Gujaratis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Madrasis, and it is because the people have recognized this virtue in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he has been made the Congress President. This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regards Shri Ravishankar’s services as nominal.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who renders true service if this very incarnation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renders merely nominal service!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above has been founded, I admit that much 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for the Dharala Thakores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However, as the spirit of service grows, the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various communities will become greater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whose foundation stone was only recently laid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Bochasan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which has been named as Vallabh Vidyalaya—this too </w:t>
      </w:r>
      <w:r>
        <w:rPr>
          <w:rFonts w:ascii="Times" w:hAnsi="Times" w:eastAsia="Times"/>
          <w:b w:val="0"/>
          <w:i w:val="0"/>
          <w:color w:val="000000"/>
          <w:sz w:val="22"/>
        </w:rPr>
        <w:t>is for the sake of the Dharala Thakores.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would request the above correspondent not to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bitterness but rather seek and suggest ways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friendliness among all. From the manner in which he wields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pen, it seems that he has the ability to do so. I invite him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>to good use.</w:t>
      </w:r>
    </w:p>
    <w:p>
      <w:pPr>
        <w:autoSpaceDN w:val="0"/>
        <w:autoSpaceDE w:val="0"/>
        <w:widowControl/>
        <w:spacing w:line="266" w:lineRule="exact" w:before="48" w:after="0"/>
        <w:ind w:left="0" w:right="2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ATIDARS</w:t>
      </w:r>
    </w:p>
    <w:p>
      <w:pPr>
        <w:autoSpaceDN w:val="0"/>
        <w:autoSpaceDE w:val="0"/>
        <w:widowControl/>
        <w:spacing w:line="280" w:lineRule="exact" w:before="6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to the Patidars. They should look deep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rid themselves of any impurity which may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shown great courage and sacrificed much.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any failings which they may still have and get rid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10-5-1931</w:t>
      </w:r>
    </w:p>
    <w:p>
      <w:pPr>
        <w:autoSpaceDN w:val="0"/>
        <w:autoSpaceDE w:val="0"/>
        <w:widowControl/>
        <w:spacing w:line="292" w:lineRule="exact" w:before="310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109. NOTES</w:t>
      </w:r>
    </w:p>
    <w:p>
      <w:pPr>
        <w:autoSpaceDN w:val="0"/>
        <w:autoSpaceDE w:val="0"/>
        <w:widowControl/>
        <w:spacing w:line="266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YPOCRISY DURING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LECTIONS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handful voted at the elections to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held in Bulsar. The elections had to be held because there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Bochasan”, 6-5-1931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factions. Voters have to be habitual wearers of khadi.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writes thus about the kind of khadi-wearers these voters were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great is the disrespect towards the Congress if after a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struggle and after knowing how important a place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in the boycott of foreign cloth, and ordinary rule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violated in this manner! How will these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fare during a crisis? Such hypocrisy sullies the fair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How are the elections so important that voters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that they abide by this rule? And however important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how can work of any value be done throught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untruth?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at other places in Gujarat also and in the   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wherever there are many candidates and keen rivalry,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may have been resorted to. If there are   such laxity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in regard to the reputation of the Congress,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 with the help of the three how much this will increase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swaraj. In the elections following swaraj,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temptations because money will be involved then.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conduct is shameful and harmful for us. It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>neither us nor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averse to wearing khadi, if we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khadi, why should we not start a movement for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regarding khadi deleted from the Congress regulations 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clause remains, we should abide by it. It that clause meets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or if many members of the Congress are not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respect it, they should try to get it removed through an agitation.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AND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ADIAD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Kashibehn and Shrimati Gangabehn have written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to the Taluka Committee on behalf of the Nadiad Desh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Sevika Sangh.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injustice has been done to the women of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article should be removed. Along with it, let me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attention to one matter. The correspondents say in their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fifteen women have been using pure khadi in the past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do so while working for the Congress. If this is the case,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It had described how voters wore borrowed </w:t>
      </w:r>
      <w:r>
        <w:rPr>
          <w:rFonts w:ascii="Times" w:hAnsi="Times" w:eastAsia="Times"/>
          <w:b w:val="0"/>
          <w:i w:val="0"/>
          <w:color w:val="000000"/>
          <w:sz w:val="18"/>
        </w:rPr>
        <w:t>khadi clothes at the time of elections.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denied the accusation in Gandhiji’s note </w:t>
      </w:r>
      <w:r>
        <w:rPr>
          <w:rFonts w:ascii="Times" w:hAnsi="Times" w:eastAsia="Times"/>
          <w:b w:val="0"/>
          <w:i w:val="0"/>
          <w:color w:val="000000"/>
          <w:sz w:val="18"/>
        </w:rPr>
        <w:t>on “Women Volunteers and Khadi”, 26-4-1931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women wear khadi regularly? For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it is not a dress to be worn only on certain occasions—not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uniform, but something which should be habitually worn.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secured or the poverty of the starving masses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a few persons wearing khadi on certain occasions.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achieved only when khadi takes root in every home.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not only Nadiad but also all other towns will take to wearing </w:t>
      </w:r>
      <w:r>
        <w:rPr>
          <w:rFonts w:ascii="Times" w:hAnsi="Times" w:eastAsia="Times"/>
          <w:b w:val="0"/>
          <w:i w:val="0"/>
          <w:color w:val="000000"/>
          <w:sz w:val="22"/>
        </w:rPr>
        <w:t>khadi exclusively.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WENTY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APS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HIRTS</w:t>
      </w:r>
    </w:p>
    <w:p>
      <w:pPr>
        <w:autoSpaceDN w:val="0"/>
        <w:autoSpaceDE w:val="0"/>
        <w:widowControl/>
        <w:spacing w:line="28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we say of a man who believes that crores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starving and half-naked and who at the same time somehow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twenty-four caps on his head and three shirts, one on top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other? Should we not say that, although he is compassionate, his </w:t>
      </w:r>
      <w:r>
        <w:rPr>
          <w:rFonts w:ascii="Times" w:hAnsi="Times" w:eastAsia="Times"/>
          <w:b w:val="0"/>
          <w:i w:val="0"/>
          <w:color w:val="000000"/>
          <w:sz w:val="22"/>
        </w:rPr>
        <w:t>kindness is misguided?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we come across many such persons. On reading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sentence, hasty persons will burst out laughing and some will think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fool. However, there is no reason either to laugh or to think me </w:t>
      </w:r>
      <w:r>
        <w:rPr>
          <w:rFonts w:ascii="Times" w:hAnsi="Times" w:eastAsia="Times"/>
          <w:b w:val="0"/>
          <w:i w:val="0"/>
          <w:color w:val="000000"/>
          <w:sz w:val="22"/>
        </w:rPr>
        <w:t>stupid.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the Kathiawari dress.  It consists of a dhoti,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shirt,  a short shirt and a turban. In view of the climate there,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clothes are not at all needed.Two short shirts can easily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single long shirt.  Twenty-four caps can easily be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twelve yard turban.  Hence it cannot be regarded as an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>but is rather the bare truth to say that such a person is wearing twenty-</w:t>
      </w:r>
      <w:r>
        <w:rPr>
          <w:rFonts w:ascii="Times" w:hAnsi="Times" w:eastAsia="Times"/>
          <w:b w:val="0"/>
          <w:i w:val="0"/>
          <w:color w:val="000000"/>
          <w:sz w:val="22"/>
        </w:rPr>
        <w:t>four caps and three shirts. Those reasonable Kathiawaris who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this straightforward matter and who are kind-hearted will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 remedy for my perplexity.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not  directed towards politicians.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me with many arguments, namely, that they have to attend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ruler’s court, etc.  Neither is this question meant for employees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agencies. Like Drona and Bhishma, they will point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stomachs and may even go so far as to sing the lines of Shamal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Stomach it is that makes us slaves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dance to the tune the piper plays.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is addressed to those who are free of such bond-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 They should either give me a satisfactory answer or spare those </w:t>
      </w:r>
      <w:r>
        <w:rPr>
          <w:rFonts w:ascii="Times" w:hAnsi="Times" w:eastAsia="Times"/>
          <w:b w:val="0"/>
          <w:i w:val="0"/>
          <w:color w:val="000000"/>
          <w:sz w:val="22"/>
        </w:rPr>
        <w:t>twenty-three caps and two shirts for the poor.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seventeenth-eighteenth-century Gujarati poet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ARRIAGE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ONDITIONS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6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custom in regard to marriage in the Anavil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that the bride’s father has to pay a handsome sum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birdegroom’s father. In the Bardoli swaraj Ashram,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named Shri Dayalji Gulabbhai who lives under the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Lakshmidas. He had married once and had lost his wife.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and he has no children. He thought of marrying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felt, however, that he should not marry during struggle.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came about, he was inclined to yield to desire. A father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marry his daughter to Shri Dayalji by paying him a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800. He may have been momentarily tempted, but was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overcome the temptation. He will now marry a seventeen-year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girl named Shantabehn. As the conditions on which this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take place are both worth knowing and worth copying,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below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dowry will be accepted in the form of yarn instead of cash. And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weighing eight and a quarter pounds should be spun exclusively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family.</w:t>
      </w:r>
    </w:p>
    <w:p>
      <w:pPr>
        <w:autoSpaceDN w:val="0"/>
        <w:autoSpaceDE w:val="0"/>
        <w:widowControl/>
        <w:spacing w:line="240" w:lineRule="exact" w:before="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more than twenty-five persons in all consisting of fifteen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bride’s side and ten from the bridegroom’s side (including men, </w:t>
      </w:r>
      <w:r>
        <w:rPr>
          <w:rFonts w:ascii="Times" w:hAnsi="Times" w:eastAsia="Times"/>
          <w:b w:val="0"/>
          <w:i w:val="0"/>
          <w:color w:val="000000"/>
          <w:sz w:val="18"/>
        </w:rPr>
        <w:t>women and children) should be invited and all of them must be clad in khadi.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should eat food cooked in a common kitchen and the meal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consist only of dal, rice and vegetables. As it is summer,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harm in taking buttermilk. They would stop the custom of offering ghee to </w:t>
      </w:r>
      <w:r>
        <w:rPr>
          <w:rFonts w:ascii="Times" w:hAnsi="Times" w:eastAsia="Times"/>
          <w:b w:val="0"/>
          <w:i w:val="0"/>
          <w:color w:val="000000"/>
          <w:sz w:val="18"/>
        </w:rPr>
        <w:t>Brahmins.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no gifts in the form of cash from relations or as dowry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accepted, giving of religious books will be permitted.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marriage takes place, those present will be allowed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fruits or sherbet instead of betel-leaves and areca-nuts. Tea will not be served </w:t>
      </w:r>
      <w:r>
        <w:rPr>
          <w:rFonts w:ascii="Times" w:hAnsi="Times" w:eastAsia="Times"/>
          <w:b w:val="0"/>
          <w:i w:val="0"/>
          <w:color w:val="000000"/>
          <w:sz w:val="18"/>
        </w:rPr>
        <w:t>at all.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way of dowry, only such things as a spinning-wheel, carding-bow,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>, or carpet or something to sit upon should be given.</w:t>
      </w:r>
    </w:p>
    <w:p>
      <w:pPr>
        <w:autoSpaceDN w:val="0"/>
        <w:tabs>
          <w:tab w:pos="101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edible items as sweet balls and </w:t>
      </w:r>
      <w:r>
        <w:rPr>
          <w:rFonts w:ascii="Times" w:hAnsi="Times" w:eastAsia="Times"/>
          <w:b w:val="0"/>
          <w:i/>
          <w:color w:val="000000"/>
          <w:sz w:val="18"/>
        </w:rPr>
        <w:t>puris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any such articles of food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be accepted in any form.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wedding ceremony, the bride and the bridegroom will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garments made of yarn spun with their own hands. No clothes will be bought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purpose. Likewise, if anyone wishes to make a present,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permitted to give only yarn spun by him.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 of the wedding, the bride will wear no ornament other than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piece of each item symbolizing her state of married happiness. Later, </w:t>
      </w:r>
      <w:r>
        <w:rPr>
          <w:rFonts w:ascii="Times" w:hAnsi="Times" w:eastAsia="Times"/>
          <w:b w:val="0"/>
          <w:i w:val="0"/>
          <w:color w:val="000000"/>
          <w:sz w:val="18"/>
        </w:rPr>
        <w:t>she may accept anything, which anyone wishes to give.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interval between arrival and departure for the wedding will be three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days during which the ceremony will be performed.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Bangles made of hand-spun yarn should replace those made of gold.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marriage ceremony will be in accordance with Ashram practice.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articles on the shastrik rites regarding marriage vows and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speeches will be read out. The officiating priest too will be clad in pure khadi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will accept no fee.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band will be played and, while devotional songs may be sung, no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vulgar wedding songs will be allowed.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Dayalji and the bride’s father are signatories to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will take place on the 13th. Even ordinary marriages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Anavil community involve large expenses, hence it is no small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marriage only the religious ceremony has found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 is compulsory for the bride and the groom as well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guests present to bless the couple and the priest.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Dhardhaman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dowry. The bride’s father provides all household articles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dowry; whereas in this marriage only the implements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 may be given, if so desired. Let us hope that this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copied and such marriages will become a common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communities and that the couples, united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circumstances, will turn out to be true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10-5-1931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KHADI IN KAIRA</w:t>
      </w:r>
    </w:p>
    <w:p>
      <w:pPr>
        <w:autoSpaceDN w:val="0"/>
        <w:tabs>
          <w:tab w:pos="550" w:val="left"/>
          <w:tab w:pos="33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Gopaldas Purushottam Desai sends the following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activity in Patlad—Nadiad: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corrections are required in the above note and figures.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information has to be given regarding the actual state of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 figures are not beyond our capacity to get,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conjectures should be made. No meaning can be deduced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sentence, “about 50 to 75 spinning-wheels are being plied”.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may be below 50 or it may exceed 75. It is likely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is actually below 50. Hence where the number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>counted, the exact figure should be given and neither one more nor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are not translated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less. Moreover, the various qualities of khadi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Patlad—Nadiad should be mentioned as also the count of the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should also be made of how much khadi has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places. There should be a comparative statement of figures </w:t>
      </w:r>
      <w:r>
        <w:rPr>
          <w:rFonts w:ascii="Times" w:hAnsi="Times" w:eastAsia="Times"/>
          <w:b w:val="0"/>
          <w:i w:val="0"/>
          <w:color w:val="000000"/>
          <w:sz w:val="22"/>
        </w:rPr>
        <w:t>showing yarn spun for a living and that spun for becoming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Amongst the latter kind of spinners,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break-up of the number of men and women. How much yarn thay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on an average should be indicated. Do they spin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for others as well? Alongside the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numbered 151, how much they had earned should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mentioned. There should be sub-divisions even amongst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accounting without details cannot be regarded as scientific and </w:t>
      </w:r>
      <w:r>
        <w:rPr>
          <w:rFonts w:ascii="Times" w:hAnsi="Times" w:eastAsia="Times"/>
          <w:b w:val="0"/>
          <w:i w:val="0"/>
          <w:color w:val="000000"/>
          <w:sz w:val="22"/>
        </w:rPr>
        <w:t>no conclusions can be drawn therefrom.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regard to the above figures, it may be noted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for Petlad and Nadiad are given separately. It may be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that the figures for Nadiad are about half of those for petlad. </w:t>
      </w:r>
      <w:r>
        <w:rPr>
          <w:rFonts w:ascii="Times" w:hAnsi="Times" w:eastAsia="Times"/>
          <w:b w:val="0"/>
          <w:i w:val="0"/>
          <w:color w:val="000000"/>
          <w:sz w:val="22"/>
        </w:rPr>
        <w:t>It is for Nadiad to say why this is so.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turn to Limbasi. Shri Vithaldas writes from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this, the names of those in whose homes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being plied have been mentioned. In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also, the above criticism should be regarded as applicable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it is relevant. The reference to a dearth of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>should put us to shame. At every place, we should develop the 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to make spinning wheels. One or two samples should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Bardoli and spinning-wheels should be made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this recommendation is far more applicable to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happen to be living. What kind of wood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for making spinning-wheels and other information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from Bardoli. All should remember that the workshop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meant for earning money but is a training centre.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get the necessary information from there. A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people will demand spinning-wheels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If even then we continue to depend on Bardoli,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such other places, our work will certainly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stand-still. Even the largest single factory cannot provide crors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This is neither necessary nor desirable.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khadi movement and its special feature is that every process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letters are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its production can be carried out in every village.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enterprise that supports a single activity, but it feeds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Hence every one of its limbs should blossom forth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village.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10-5-1931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SHANTA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fact that you find the rules and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too much for you shows that, when you were living outside,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lead a disciplined life. Your desire to remain like a child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good, but being like a child does not mean remaining lazy,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being innocent and pure in mind. You are certainly not pure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Are you innocent? If you are not, you should strive to be.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thing that you like very much to mix with boys,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girls. This will some day bring about your fall. Have a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around. If all the girls wished to live as you wish no girl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company of another girl. Do you think you can jump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play with boys as freely as you can with girls? It is dangerous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wish to cross the bar which God has created. Think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understand it. Show this letter to Premabehn and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>with her, and then reply to me. Obey her and help her in her work.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will not be read by anyone by whom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them to be read. Anandi will not accompany me. She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>Bardoli.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4059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GANGASHARAN SINGH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GANGASHARAN SINGHJI,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Success must come where Rajendrababu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 Boycott of foreign cloth, propagation of khadi and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liquor and other intoxicants are of the utmost importance for us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66" w:after="0"/>
        <w:ind w:left="0" w:right="6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ANGASHARAN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MAHRA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N</w:t>
      </w:r>
      <w:r>
        <w:rPr>
          <w:rFonts w:ascii="Times" w:hAnsi="Times" w:eastAsia="Times"/>
          <w:b w:val="0"/>
          <w:i w:val="0"/>
          <w:color w:val="000000"/>
          <w:sz w:val="18"/>
        </w:rPr>
        <w:t>IHATTA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11008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113. LETTER TO LAKSHMINARAYAN GADODIA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LAKSHMINARAYANJI,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letter from Alexander Drew. Your reply is pertinent.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this loss as gain. The condition of the Congress committees is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poor.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risk in picketing the ships bringing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what is possible and proper if the struggle is renewed.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work is to work among the masses.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proceeding to Simla tomorrow (Monday). The halt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will be for about three hours. Jamnalalji will be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5621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at midnight at Bardoa station. Champa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saw me here. I think Ratilal will not come at present.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Simla for about five days; and then in Nainital for five days.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return to Borsad round about the 25th.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 land at Bidaj. I was sorry to hear about Hanumansingh.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tell me how his condition became what it is? Keep him </w:t>
      </w:r>
      <w:r>
        <w:rPr>
          <w:rFonts w:ascii="Times" w:hAnsi="Times" w:eastAsia="Times"/>
          <w:b w:val="0"/>
          <w:i w:val="0"/>
          <w:color w:val="000000"/>
          <w:sz w:val="22"/>
        </w:rPr>
        <w:t>mostly on fruit.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the Baroda station after midnight. So do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a full reply.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try to follow your suggestion with regard to the mills.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prompted me regarding your going to Simla.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at Ahmedabad the matter was discussed. He had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accompany him but might go subsequently.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constantly in my eyes. So I felt like writing to you and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writing. I do hope you will go. We may meet there if you come early.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should also go there if she can make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Nargisbehn has already advocated her case to me. Perinbehn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and she also mentioned the matter. Pass on this message on </w:t>
      </w:r>
      <w:r>
        <w:rPr>
          <w:rFonts w:ascii="Times" w:hAnsi="Times" w:eastAsia="Times"/>
          <w:b w:val="0"/>
          <w:i w:val="0"/>
          <w:color w:val="000000"/>
          <w:sz w:val="22"/>
        </w:rPr>
        <w:t>my behalf.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need to write more I shall write later provided I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time. I do not have your letter with me right 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11111. Courtesy: Sarabhai Foundation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not likely to feel the burden, I have no worries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account. I see that you will continue to have guests and visitors.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those who come are well looked after. Try to dissuade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 may wish to accompany me.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Malik is the Municipal Engineer there. He will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a day or two and advise you how to pump more water. </w:t>
      </w:r>
      <w:r>
        <w:rPr>
          <w:rFonts w:ascii="Times" w:hAnsi="Times" w:eastAsia="Times"/>
          <w:b w:val="0"/>
          <w:i w:val="0"/>
          <w:color w:val="000000"/>
          <w:sz w:val="22"/>
        </w:rPr>
        <w:t>Take him to see chandrabhaga too. I have talked to him about Parner-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kar. Cultivate Shri Malik’s acquaintance and introduce Parner-kar </w:t>
      </w:r>
      <w:r>
        <w:rPr>
          <w:rFonts w:ascii="Times" w:hAnsi="Times" w:eastAsia="Times"/>
          <w:b w:val="0"/>
          <w:i w:val="0"/>
          <w:color w:val="000000"/>
          <w:sz w:val="22"/>
        </w:rPr>
        <w:t>also to him.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Purushottam? Has he agreed to go for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air?  If he had been in better health, I would have certainly, taken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You may write to me for my opinion on any matter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necessary to do so.</w:t>
      </w:r>
    </w:p>
    <w:p>
      <w:pPr>
        <w:autoSpaceDN w:val="0"/>
        <w:autoSpaceDE w:val="0"/>
        <w:widowControl/>
        <w:spacing w:line="220" w:lineRule="exact" w:before="6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9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Patro—9 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I, p. 273. Also C.W. 8189.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Narandas Gandhi</w:t>
      </w:r>
    </w:p>
    <w:p>
      <w:pPr>
        <w:autoSpaceDN w:val="0"/>
        <w:autoSpaceDE w:val="0"/>
        <w:widowControl/>
        <w:spacing w:line="292" w:lineRule="exact" w:before="30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117. INTERVIEW TO THE PRESS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the Associated press representative for any ‘story’, Mr. Gandhi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about the flowers and garlands that you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octroi post, the car stopped for a minute when a letter from Mr.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Emerson, Home Secretary, was handed to Gandhiji.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interviewed by a representative of the Associated Press of India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stood on the running board of his car, stated that he had received no invitation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 but from the Home Secretary. He would stay in Simla for two or three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days, possibly longer, and then proceed probably to Nainital.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 taking Purushottam with him, most probably </w:t>
      </w:r>
      <w:r>
        <w:rPr>
          <w:rFonts w:ascii="Times" w:hAnsi="Times" w:eastAsia="Times"/>
          <w:b w:val="0"/>
          <w:i w:val="0"/>
          <w:color w:val="000000"/>
          <w:sz w:val="18"/>
        </w:rPr>
        <w:t>to Simla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you be going to London?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say yet.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about the prospect of communal settlement?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far too absorbed in affairs in Borsad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could not tell you.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might have known of the proceedings of the Conference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Bhopal?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expect to attend the informal meeting in Simla of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Federal Structure Committee?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notion.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NOTES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54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‘A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 IN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ILDERNESS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passage with slight changes from a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 in my file 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of indigenous cloth by exclusion of foreign cloth and foreign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yarn from the country—this is vague and gives room for suspicion.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starving millions living in the villages cannot be fed by the Indian mills.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four months the demand for khadi has been going down steadily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for mill-cloth is increasing. The reason is that Congress organizations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supporting the Indian mill-manufacture. Gandhiji’s cry of boycott through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is a cry in the wilderness. Therefore the real position of the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khadi must be made clear.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similar complaint from other sources too.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Congressmen think that because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help from and dealings with mill-owners, Congressmen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use mill-manufactures in the place of khadi or at least to use </w:t>
      </w:r>
      <w:r>
        <w:rPr>
          <w:rFonts w:ascii="Times" w:hAnsi="Times" w:eastAsia="Times"/>
          <w:b w:val="0"/>
          <w:i w:val="0"/>
          <w:color w:val="000000"/>
          <w:sz w:val="22"/>
        </w:rPr>
        <w:t>either optionally. Such however is certainly not the case.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policy in this matter remains unchanged. The Congress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under its influence to use hand-spun and hand-woven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exclusion of all other cloth. Any laxity in this observance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bound to harm khadi and therefore the villages but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harm boycott of foreign cloth. It will be found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 the boycott will be possible only through khadi. The success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 May 10 and 11. The Nawab of Bhopal had invited the leaders of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Nationalist Muslim Party and the All-India Muslim Conference to work out an </w:t>
      </w:r>
      <w:r>
        <w:rPr>
          <w:rFonts w:ascii="Times" w:hAnsi="Times" w:eastAsia="Times"/>
          <w:b w:val="0"/>
          <w:i w:val="0"/>
          <w:color w:val="000000"/>
          <w:sz w:val="18"/>
        </w:rPr>
        <w:t>agreed formula on the question of electorates.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14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obtained is due to khadi. This is not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mills have played no part in the campaign against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But it is contended that the mills came in when the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khadi was doing it, that khadi had shown the way,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had brought about the psychological change. What is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to remember is that boycott of foreign cloth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worth the tremendous energy that has been put into it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merely to stimulate the dividends of a few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shareholders. It is a national necessity only because through khadi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money saved through boycott of foreign cloth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among the millions of villagers. It is therefore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men and women belonging to the Congress not to slacken their </w:t>
      </w:r>
      <w:r>
        <w:rPr>
          <w:rFonts w:ascii="Times" w:hAnsi="Times" w:eastAsia="Times"/>
          <w:b w:val="0"/>
          <w:i w:val="0"/>
          <w:color w:val="000000"/>
          <w:sz w:val="22"/>
        </w:rPr>
        <w:t>effort for khadi.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6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2030" w:val="left"/>
              </w:tabs>
              <w:autoSpaceDE w:val="0"/>
              <w:widowControl/>
              <w:spacing w:line="274" w:lineRule="exact" w:before="6" w:after="0"/>
              <w:ind w:left="1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UMOURED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MERICAN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ISIT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American friend says in the course of a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April that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dated 6th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This evening an Associated Press despatch from New Delhi, as given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Boston Transcript</w:t>
      </w:r>
      <w:r>
        <w:rPr>
          <w:rFonts w:ascii="Times" w:hAnsi="Times" w:eastAsia="Times"/>
          <w:b w:val="0"/>
          <w:i w:val="0"/>
          <w:color w:val="000000"/>
          <w:sz w:val="18"/>
        </w:rPr>
        <w:t>, reports that ‘Mahatma Gandhi is considering a visit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United States, etc,.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soul of India has greater tasks than can be performed through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presence in the United States at this time.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represent the soul of India or not is a debatable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reference to the American visit I have felt exactly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The work in India, if it has any spiritual value,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America and every other country outside India far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physical presence. Indeed when the spirit is free the physical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becomes a hindrance rather than a help. The invisible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free must be a million times greater than that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by the earthly tabernacle. Much therefore as I should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America, the voice within warns me against feeding the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other friends like Rev. Holmes, Mr. Kerby page,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Sherwood Eddy, Dr. Ward sent me a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same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letter was posted warning me against the visit. They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exploited without serving the cause at the present juncture.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sure that these friends are right. Those friends therefore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pressing me to go to America would please excuse me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is ripe, if it ever is for me to go to their great country.</w:t>
      </w:r>
    </w:p>
    <w:p>
      <w:pPr>
        <w:autoSpaceDN w:val="0"/>
        <w:autoSpaceDE w:val="0"/>
        <w:widowControl/>
        <w:spacing w:line="20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only extracts are reproduced 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Boyd Tucker”, 5-5-1931.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Meantime let them dispel, if they will, the ignorance and the misrepre-</w:t>
      </w:r>
      <w:r>
        <w:rPr>
          <w:rFonts w:ascii="Times" w:hAnsi="Times" w:eastAsia="Times"/>
          <w:b w:val="0"/>
          <w:i w:val="0"/>
          <w:color w:val="000000"/>
          <w:sz w:val="22"/>
        </w:rPr>
        <w:t>sentations that prevail in abundance about Indian affairs in their land.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14-5-1931</w:t>
      </w:r>
    </w:p>
    <w:p>
      <w:pPr>
        <w:autoSpaceDN w:val="0"/>
        <w:autoSpaceDE w:val="0"/>
        <w:widowControl/>
        <w:spacing w:line="292" w:lineRule="exact" w:before="370" w:after="0"/>
        <w:ind w:left="0" w:right="20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DANGER LOOMING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know little of what took place in Karachi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A half-cracked man like me by name Gajadhar Shau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 but as little known there as in Karachi took it    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head that he could establish swaraj in a few days. He collected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unemployed and other labourers, promising them two them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per day and delivered an ultimatum to the merchants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men that they should stop export and import business,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 of mill-cloth, collect one crore rupees in a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utilize it for giving employment to all who were in need at a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of two rupees per day through the spinning-wheel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were held and fierce resolutions were passed. Keys of safes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were demanded. The indefatigable Mayor of Karachi met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 lucid moment Sjt. Gajadhar said he would stop his activity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disapproved of it. This was good enough for Sjt. Jamshed Mehta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and Sjt. Gajadhar who by this time had become a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as also later Sjts. Sidhwa and Isherdas. I recognized in Sjt. </w:t>
      </w:r>
      <w:r>
        <w:rPr>
          <w:rFonts w:ascii="Times" w:hAnsi="Times" w:eastAsia="Times"/>
          <w:b w:val="0"/>
          <w:i w:val="0"/>
          <w:color w:val="000000"/>
          <w:sz w:val="22"/>
        </w:rPr>
        <w:t>Gajadhar an old correspondent who always tried my and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patience by sending long letters and even wires. We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on sight. I had to give him nearly two hours I could scarcely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The upshot of it all was that he promised to stop his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did not carry conviction to him. Whether he will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promise remains to be seen. Even if he does not,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>Karachi will be able to deal effectively with any crisis that may arise.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 incident of Karachi is a portent. If the acts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are not firm and absolutely correct, there is every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all other healthy activities being swallo-wed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onrushing floods for want of the necessary embank-ment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Storms and floods there always will be. But discip-line is to </w:t>
      </w:r>
      <w:r>
        <w:rPr>
          <w:rFonts w:ascii="Times" w:hAnsi="Times" w:eastAsia="Times"/>
          <w:b w:val="0"/>
          <w:i w:val="0"/>
          <w:color w:val="000000"/>
          <w:sz w:val="22"/>
        </w:rPr>
        <w:t>disorder what bulwarks and embankments are to storms and floods.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awakening of the masses hitherto drugged into sleep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despotism can easily prove their own undoing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with a wreckage of the social structure. The attempt of the Congress is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“Messagge to Hindustani Seva Dal”, 9-5-1931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 the social structure, remove abuses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masses to occupy the position of which they have been long </w:t>
      </w:r>
      <w:r>
        <w:rPr>
          <w:rFonts w:ascii="Times" w:hAnsi="Times" w:eastAsia="Times"/>
          <w:b w:val="0"/>
          <w:i w:val="0"/>
          <w:color w:val="000000"/>
          <w:sz w:val="22"/>
        </w:rPr>
        <w:t>deprived.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crazy demand of Sjt. Gajadhar Shau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substratum of truth. Unemployment there undoubtedly was and still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Karachi as elsewhere, as throughout the 7,00,000 villages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society can long endure that harbours or creates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unemployed. There is something wrong in such society.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some occupation always available for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Karachi scheme asked for employment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Unfortunately the author knew no more perhaps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than the name. But I do believe that in its extensive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include all the cotton processes from picking to weaving and </w:t>
      </w:r>
      <w:r>
        <w:rPr>
          <w:rFonts w:ascii="Times" w:hAnsi="Times" w:eastAsia="Times"/>
          <w:b w:val="0"/>
          <w:i w:val="0"/>
          <w:color w:val="000000"/>
          <w:sz w:val="22"/>
        </w:rPr>
        <w:t>washing, colouring and tailoring, it does provide permanent and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occupation for the city-dwellers as well as the villagers.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exclude other occupations. But this one thing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>adopted anywhere and everywhere.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we must rigidly guard against and that is free </w:t>
      </w:r>
      <w:r>
        <w:rPr>
          <w:rFonts w:ascii="Times" w:hAnsi="Times" w:eastAsia="Times"/>
          <w:b w:val="0"/>
          <w:i w:val="0"/>
          <w:color w:val="000000"/>
          <w:sz w:val="22"/>
        </w:rPr>
        <w:t>kitchens. Free kitchens are a dangerous institution designed to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 paupers. Public kitchens may be run wherever they are a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Everyone can work for a meal and be sure of getting a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meal in healthy surroundings. It is necessary for us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to give a free meal to one who is fit to do any 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>work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14-5-1931</w:t>
      </w:r>
    </w:p>
    <w:p>
      <w:pPr>
        <w:autoSpaceDN w:val="0"/>
        <w:autoSpaceDE w:val="0"/>
        <w:widowControl/>
        <w:spacing w:line="292" w:lineRule="exact" w:before="370" w:after="0"/>
        <w:ind w:left="0" w:right="1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120. ‘NO CHANGE OF HEART’</w:t>
      </w:r>
    </w:p>
    <w:p>
      <w:pPr>
        <w:autoSpaceDN w:val="0"/>
        <w:autoSpaceDE w:val="0"/>
        <w:widowControl/>
        <w:spacing w:line="280" w:lineRule="exact" w:before="11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heading has no reference to change of heart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It refers to absence of change of heart among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following impeachment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Sindhi correspondent.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complaint about foreign cloth is substantially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There is not in the cities at least that real change of taste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will not touch foreign cloth whether it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Japan, France or elsewhere. Though the intellect admits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desirability of abjuring foreign cloth, the heart yearns after the </w:t>
      </w:r>
    </w:p>
    <w:p>
      <w:pPr>
        <w:autoSpaceDN w:val="0"/>
        <w:autoSpaceDE w:val="0"/>
        <w:widowControl/>
        <w:spacing w:line="210" w:lineRule="exact" w:before="29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 correspondent had complained that the old love for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 was still alive and blamed Gandhiji for having a soft corner for the mill-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“Foreign Cloth and Other British Goods”, 23-4-1931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fineries which only come from foreign countries. Love of self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dominates over love of the country or rather love of the semi-starved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foreign-cloth shops has but a limited use.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the education of the masses in these matters. Better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the example of workers and better still is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how to produce cheap khadi through self-spinning.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methods will go together.There must be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imparting to the people a knowledge of the economics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khadi. People should know from well-chosen illustrations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khadi can bring and has brought prosperity to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come in touch with sincere workers who are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wearers of khadi and should be enabled to know how to prepare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khadi in their own villages. Congress workers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competent knowledge of the boycott and khadi literature,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honest wearers of khadi and they must know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sufficiently so as to be able to instruct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gin, card, spin or even weave.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therefore who realize that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use of khadi are permanent institutions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economic value will welcome the Settlement which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know how far the people have been converted to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Our real strength must lie in the people doing in normal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they did in abnormal times under the severe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or worse.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as to the mills. I have no tender spot in me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They are well able to take care of themselves. They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limitations to overcome. They have not yet put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before that of the agents, owners and share-holders.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all this I would like the correspondent to test the trut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thath they have striven this time to respond to the national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to ever so small an extent. And this apart from the financial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 given to the movement. I should count that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import, if they did not regulate prices and production.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made an honest attempt in that direction.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however has yet to be done by them. They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recognized the premier place khadi has in national economy.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net organized the foreign cloth merchants for change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their trade to swadeshi, they have not yet learnt the inestimable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value of regarding themselves as trustees for the whole nation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including the mill-hands. But this change will come if the Congres-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smen will play the game. conversion, not coercion, must be the aim.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ANGLO-INDIANS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H. W. B. Moreno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noly say that every community would be on a par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other under the swaraj Constitution. I invite the attention of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minorities concerned to the Fundamental Rights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Congress. So far as the Working Committee could, it took care to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rights of minorities were fully secured under that Resolution.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Resolution is now before the Congress Committee with a view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strengthening it. All those who have useful suggestions should send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to the Committee for 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this is not what Dr. Moreno wants.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the Anglo-Indians will come in specifically. My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come in where their merit would take them.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 be nothing to prevent them from occupying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position that any other Indian may be capable of occupying.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however is that the AngloIndians as a class have occupied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occupy the position of rulers. They have not as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part in the national movement. They have isolated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favoured position. Under swaraj there will be no favoured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for anybody. Hence like the Englishmen whose cry for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retention of favoured position the Anglo-Indians may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that they would be at a disadvantage under swaraj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did not have the present favoured position guaranteed.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however that Dr. Moreno has no such favouritism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view. If I know him correctly, I expect he seeks information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sub-merged Anglo-Indians. Of them I can say with confidence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surprised if they did not in common with the submerged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other communities find themselves in a better position than they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reproduced here. The correspondent wanted to know what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position of the Anglo-Indian community would be under the new constitution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on Fundamental Rights and Economic Changes”,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31-3-1931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today. Anyway, there are enough Congressmen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>pledged to the abolition of all unjust privileges, all unnatural inequ-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alities. If the condition of the masses is found to undergo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under swaraj, the Anglo-Indian poor must share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extent possible. The Congress aims at swaraj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not a section. And it will fight on till that end is achieved.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invite all the minorities to join the national movement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the advent of the happy day. Let it not also be said of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in the hour of the nation’s trial, they stood aside and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 enjoy their share of the happiness. They will get the share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relish it even as a man who has not toiled for his meal </w:t>
      </w:r>
      <w:r>
        <w:rPr>
          <w:rFonts w:ascii="Times" w:hAnsi="Times" w:eastAsia="Times"/>
          <w:b w:val="0"/>
          <w:i w:val="0"/>
          <w:color w:val="000000"/>
          <w:sz w:val="22"/>
        </w:rPr>
        <w:t>cannot enjoy it though it is placed before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14-5-1931</w:t>
      </w:r>
    </w:p>
    <w:p>
      <w:pPr>
        <w:autoSpaceDN w:val="0"/>
        <w:autoSpaceDE w:val="0"/>
        <w:widowControl/>
        <w:spacing w:line="292" w:lineRule="exact" w:before="23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122. THE ALLAHABAD CONGRESS HOSPITAL :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 APPEAL</w:t>
      </w:r>
    </w:p>
    <w:p>
      <w:pPr>
        <w:autoSpaceDN w:val="0"/>
        <w:autoSpaceDE w:val="0"/>
        <w:widowControl/>
        <w:spacing w:line="220" w:lineRule="exact" w:before="46" w:after="0"/>
        <w:ind w:left="550" w:right="8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June last year Pandit Motilal Nehru visited Bombay and saw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work that the Congress hospital was doing there. He was impressed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and, on his return to Allahabad, he expressed a desire that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be started in Allahabad also. . . . Largely owing to the generosity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in Bombay, some funds and material were collected for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hospital. On pandit Motilalji’s discharge from prison, the hospital was </w:t>
      </w:r>
      <w:r>
        <w:rPr>
          <w:rFonts w:ascii="Times" w:hAnsi="Times" w:eastAsia="Times"/>
          <w:b w:val="0"/>
          <w:i w:val="0"/>
          <w:color w:val="000000"/>
          <w:sz w:val="18"/>
        </w:rPr>
        <w:t>formally started in a wing of Swaraj Bhawan. . . 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limited funds collected have now been exhausted and the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to consider whether it should continue the hospital or not. . . .</w:t>
      </w:r>
    </w:p>
    <w:p>
      <w:pPr>
        <w:autoSpaceDN w:val="0"/>
        <w:autoSpaceDE w:val="0"/>
        <w:widowControl/>
        <w:spacing w:line="220" w:lineRule="exact" w:before="40" w:after="0"/>
        <w:ind w:left="550" w:right="8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appeal for financial assistance is therefore being issued in the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will be a generous response to it. The question of having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hospital in Swaraj Bhawan has not been decided yet.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like to have sufficient funds for the carrying 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for at least three years. The estimated expenditure on the hospital, if </w:t>
      </w:r>
      <w:r>
        <w:rPr>
          <w:rFonts w:ascii="Times" w:hAnsi="Times" w:eastAsia="Times"/>
          <w:b w:val="0"/>
          <w:i w:val="0"/>
          <w:color w:val="000000"/>
          <w:sz w:val="18"/>
        </w:rPr>
        <w:t>it is run on its present limited scale, is rupees one thousand a month. . . .</w:t>
      </w:r>
    </w:p>
    <w:p>
      <w:pPr>
        <w:autoSpaceDN w:val="0"/>
        <w:autoSpaceDE w:val="0"/>
        <w:widowControl/>
        <w:spacing w:line="266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tabs>
          <w:tab w:pos="533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AMAKANT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ALAVIYA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May 11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1931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foregoing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receive a quick res-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ponse from the public. It has been purposely not signed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those who are connected with the management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hospital, because it is not to be in any way considered as a national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which only extracts are reproduced above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But the appeal is not the less important on that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Thirty-six thousand rupees to carry out a wish of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is a paltry sum. I hope, therefore, that there will be no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hesitation in responding to the appeal made by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Nehru and her co-signatories. The reader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commencement of the hospital she has been its  soul.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may wonder why the appeal treats the hospital as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 idea is to watch how the institution works and by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to know what will be the real need. Moreover,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in the melting pot, it was thought that the wisest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the time being to be satisfied with meeting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14-5-1931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FOR THE DANDI PILGRIMS</w:t>
      </w:r>
    </w:p>
    <w:p>
      <w:pPr>
        <w:autoSpaceDN w:val="0"/>
        <w:autoSpaceDE w:val="0"/>
        <w:widowControl/>
        <w:spacing w:line="260" w:lineRule="exact" w:before="1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fellow pilgrims who undertook the march to Dandi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March 1930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scattered all over and not being in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me, it is necessary to remind them through these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 they are still under the same discipline and vows that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beginning the march and after. They are therefore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 accurate diary of the day’s work from day to day,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prayers, to keep their wants as low as possible and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diet as simple as possible and to dothe daily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Those who are living in villages can conduct village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 children in addition to a knowledge of the three R’s,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 and other processes of cotton,insisting on their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personal hygiene and village games and athletics,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cleaning themselves, seeking at the same time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and their children and collecting and tabulating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information about the villagers. The workers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those using foreign cloth and intoxicating drinks and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wean them from both by paying them friendly visits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creating public opinion in the villages in these matters.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wherever possible and necessary organize peaceful picketing.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they would seek to remove untouchability. The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Sjt. Chhaganlal Joshi a report every month of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an abstract from their diary. Needless to say they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“Persons who Accompanied Gandhiji on the Dandi March”,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12-3-1930“Letter to Malcolm Hailey”, 23-5-1931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keep an accurate account of every pice they may spend </w:t>
      </w:r>
      <w:r>
        <w:rPr>
          <w:rFonts w:ascii="Times" w:hAnsi="Times" w:eastAsia="Times"/>
          <w:b w:val="0"/>
          <w:i w:val="0"/>
          <w:color w:val="000000"/>
          <w:sz w:val="22"/>
        </w:rPr>
        <w:t>and receive.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these instructions are meant for and binding on the origi-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pilgrims, they may serve as a guide for all the national workers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cities as in villages. There will be naturally some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 There is no Hindu-Muslim quarrel in the villages but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workers in cities have to add this essential service to the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14-5-1931</w:t>
      </w:r>
    </w:p>
    <w:p>
      <w:pPr>
        <w:autoSpaceDN w:val="0"/>
        <w:autoSpaceDE w:val="0"/>
        <w:widowControl/>
        <w:spacing w:line="292" w:lineRule="exact" w:before="37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124. HOW THEY ARE TAUGHT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gives his name and address writes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Wilmington, North Carolina.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newspapers tell of your efforts together with many others of your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 for momplete independence, which is good in itself, but they also give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accounts of Indian life and that show that you lack understanding what freedom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really is and upon what it rests in the beginning.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is trying for independence by her very endeavour from God’s Rule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well as from a Christian nation, whereas the greatest enemy of India are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of Indians, who neither thoroughly understand God’s Holy Will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her Christian neighbour, England.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as it was an act of charity and goodness on the part of God to prvide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ample clothing for the fallen and erring parents of ours, mine as well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yours, so is the endeavour of England and others to provide for India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 only as an act of Christian charity and goodness.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should first of all seek ample clothing and education on the Holy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of God as narrated in Holy Scripture as a base to obtain independence. . . 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enemy of India causing the most oppression and suffering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ignorance on your own part and that of the people, not England. . . 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hardly two alterations in the text for easier reading.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addresses me “Dear friend in Jesus Christ”.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is as clear as his ignorance. The reason why I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is to show how even in the enlightened West people can be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taught. In this letter there is ignorance of history and, if I may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so, ignorance even of the Bible. This letter represents teaching </w:t>
      </w:r>
      <w:r>
        <w:rPr>
          <w:rFonts w:ascii="Times" w:hAnsi="Times" w:eastAsia="Times"/>
          <w:b w:val="0"/>
          <w:i w:val="0"/>
          <w:color w:val="000000"/>
          <w:sz w:val="22"/>
        </w:rPr>
        <w:t>of one type.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from New York the other day sent me cuttings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how events in India were misreported and misrepresented.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warned me against being deceived by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me by American Pressmen here into believing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America was bubbling with enthusiasm for us. He implied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sympathetic message or article there were ninety-nine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or reports belittling everything Indian.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Reginald Reynolds cites a third variety. He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 from their infancy have no chance of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about India. False history is dinned into the ears of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The table talk too about India is no better. Of this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we here have also some experience. We know what history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in schools and what we have to unlearn by bitter experience.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taught to imagine the blessings and virtues of British rule; we </w:t>
      </w:r>
      <w:r>
        <w:rPr>
          <w:rFonts w:ascii="Times" w:hAnsi="Times" w:eastAsia="Times"/>
          <w:b w:val="0"/>
          <w:i w:val="0"/>
          <w:color w:val="000000"/>
          <w:sz w:val="22"/>
        </w:rPr>
        <w:t>learn, as we grow, to know the contrary. Our greatest enemy is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ignorance spread often wilfully to prejudice us. It is true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to clean our own stables but not in the sense and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the Wilmington correspondent.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14-5-1931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‘JUDGE LYNCH DECIDES’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00" w:lineRule="exact" w:before="6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taking the liberty of enclosing herewith a small cutting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Literary Digest </w:t>
      </w:r>
      <w:r>
        <w:rPr>
          <w:rFonts w:ascii="Times" w:hAnsi="Times" w:eastAsia="Times"/>
          <w:b w:val="0"/>
          <w:i w:val="0"/>
          <w:color w:val="000000"/>
          <w:sz w:val="18"/>
        </w:rPr>
        <w:t>which will speak for itself. I wonder what you think of the</w:t>
      </w:r>
    </w:p>
    <w:p>
      <w:pPr>
        <w:autoSpaceDN w:val="0"/>
        <w:autoSpaceDE w:val="0"/>
        <w:widowControl/>
        <w:spacing w:line="220" w:lineRule="exact" w:before="20" w:after="0"/>
        <w:ind w:left="55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shameful affair? I dare say you meet many an American visitor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interviewer who often demand of you a message to their country or invite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continent. Would it be too much to ask of you to give them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that such atrocities as lynching of a hapless and coloured race are put a </w:t>
      </w:r>
      <w:r>
        <w:rPr>
          <w:rFonts w:ascii="Times" w:hAnsi="Times" w:eastAsia="Times"/>
          <w:b w:val="0"/>
          <w:i w:val="0"/>
          <w:color w:val="000000"/>
          <w:sz w:val="18"/>
        </w:rPr>
        <w:t>stop to?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he referred to has the above heading and reads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make sad reading. If we had no faith in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we would lose all hope. I have faith and therefore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lynching will yield place to proper justice. I do not pretend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American opinion that the correspondent credits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But I have no doubt that the people of that continent are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to the evil and are trying their best to remove this blot on </w:t>
      </w:r>
      <w:r>
        <w:rPr>
          <w:rFonts w:ascii="Times" w:hAnsi="Times" w:eastAsia="Times"/>
          <w:b w:val="0"/>
          <w:i w:val="0"/>
          <w:color w:val="000000"/>
          <w:sz w:val="22"/>
        </w:rPr>
        <w:t>American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14-5-1931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is not reproduced here. It described how a Negro was lynched.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SYED AZMATULLAH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only give you my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do my best to promote Hindu-Muslim unity.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for is a heart unity. The solution of the constitutional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rests in many other hands than mine.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17034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LETTER TO HENRY NEIL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1931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characteristic letter </w:t>
      </w:r>
      <w:r>
        <w:rPr>
          <w:rFonts w:ascii="Times" w:hAnsi="Times" w:eastAsia="Times"/>
          <w:b w:val="0"/>
          <w:i w:val="0"/>
          <w:color w:val="000000"/>
          <w:sz w:val="22"/>
        </w:rPr>
        <w:t>America in the near future.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17072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 w:num="2" w:equalWidth="0">
            <w:col w:w="3686" w:space="0"/>
            <w:col w:w="2824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exact" w:before="0" w:after="624"/>
        <w:ind w:left="1584" w:right="0" w:hanging="15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I am not going to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10" w:bottom="458" w:left="1440" w:header="720" w:footer="720" w:gutter="0"/>
          <w:cols w:num="2" w:equalWidth="0">
            <w:col w:w="3686" w:space="0"/>
            <w:col w:w="28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S. RANGOO RAM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at all certain that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The odds are that I am not. But if I do, personally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accept the offer of Miss Muriel Lester who has an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somewhere in the East End. But as I do not know the ins and outs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simply left it with Mr. C. F. Andrews who is fortunately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who knows all about me. Naturally I would love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your offer also but I have already told Miss Lester that if the political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: “If only you make it known to the Muslims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accept the other thirteen points of Mr. Jinnah, if separate electorates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up, I assure you the Muslims would adopt a more accommodating attitude and </w:t>
      </w:r>
      <w:r>
        <w:rPr>
          <w:rFonts w:ascii="Times" w:hAnsi="Times" w:eastAsia="Times"/>
          <w:b w:val="0"/>
          <w:i w:val="0"/>
          <w:color w:val="000000"/>
          <w:sz w:val="18"/>
        </w:rPr>
        <w:t>agree to joint electorates.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Henry Neil, founder of the Centenarian Club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: “I would like to be of service to your campaign for </w:t>
      </w:r>
      <w:r>
        <w:rPr>
          <w:rFonts w:ascii="Times" w:hAnsi="Times" w:eastAsia="Times"/>
          <w:b w:val="0"/>
          <w:i w:val="0"/>
          <w:color w:val="000000"/>
          <w:sz w:val="18"/>
        </w:rPr>
        <w:t>freedom. Especially if you should come here.”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exigencies do not come in the way and if any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 formed also does not come in the way and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with me, it shall be to live in her institution. Now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inclination. You will do what you like in consultation with Mr. C. F.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or the committee that may be formed.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ask me to send anything for your magazine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 do not know what it is to be like. But you must forgive </w:t>
      </w:r>
      <w:r>
        <w:rPr>
          <w:rFonts w:ascii="Times" w:hAnsi="Times" w:eastAsia="Times"/>
          <w:b w:val="0"/>
          <w:i w:val="0"/>
          <w:color w:val="000000"/>
          <w:sz w:val="22"/>
        </w:rPr>
        <w:t>me also because I hardly get time to cope with the regular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pondence. I do not therefore like to take up even small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occupy only a few minutes because it is an aggregate of few </w:t>
      </w:r>
      <w:r>
        <w:rPr>
          <w:rFonts w:ascii="Times" w:hAnsi="Times" w:eastAsia="Times"/>
          <w:b w:val="0"/>
          <w:i w:val="0"/>
          <w:color w:val="000000"/>
          <w:sz w:val="22"/>
        </w:rPr>
        <w:t>minutes that makes a cycle.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ANGOO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TUDENTS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 3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17073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SURESH CHANDRA BANERJI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see anything on the horizon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hope that peace will be established as a result of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On the contrary, as I have said openly,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against us. I hold it to be impossible practically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we want without a heart unity amongst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That unity is not likely to be forthcoming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There are many other things too that are against us.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confounds man’s hopes and out of his disappointments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hope, it is difficult to say precisely what is going to happen.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answer to you therefore is you should hope for the best,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for the worst, but a satyagrahi’s preparation for the worst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is always the same. You would still be spreading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wheel. You would still be nursing the needy sick. You would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looking after the pauper children and things of this kind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preparation for civil disobedience and the like when they come. </w:t>
      </w:r>
      <w:r>
        <w:rPr>
          <w:rFonts w:ascii="Times" w:hAnsi="Times" w:eastAsia="Times"/>
          <w:b w:val="0"/>
          <w:i w:val="0"/>
          <w:color w:val="000000"/>
          <w:sz w:val="22"/>
        </w:rPr>
        <w:t>Have I made myself quite clear to you? If not, tackle me again.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particular business is to become well. I have the extra Rs. 1,000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About the rest you will discuss with Jamnalalji when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 which he will do some time or other. I am likely to be back </w:t>
      </w:r>
      <w:r>
        <w:rPr>
          <w:rFonts w:ascii="Times" w:hAnsi="Times" w:eastAsia="Times"/>
          <w:b w:val="0"/>
          <w:i w:val="0"/>
          <w:color w:val="000000"/>
          <w:sz w:val="22"/>
        </w:rPr>
        <w:t>in Borsad at the end of the month.</w:t>
      </w:r>
    </w:p>
    <w:p>
      <w:pPr>
        <w:autoSpaceDN w:val="0"/>
        <w:autoSpaceDE w:val="0"/>
        <w:widowControl/>
        <w:spacing w:line="280" w:lineRule="exact" w:before="14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OMILLA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HARIBHAU UPADHYAYA</w:t>
      </w:r>
    </w:p>
    <w:p>
      <w:pPr>
        <w:autoSpaceDN w:val="0"/>
        <w:tabs>
          <w:tab w:pos="5190" w:val="left"/>
        </w:tabs>
        <w:autoSpaceDE w:val="0"/>
        <w:widowControl/>
        <w:spacing w:line="284" w:lineRule="exact" w:before="108" w:after="0"/>
        <w:ind w:left="49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IRGROVE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14, 1931</w:t>
      </w:r>
    </w:p>
    <w:p>
      <w:pPr>
        <w:autoSpaceDN w:val="0"/>
        <w:autoSpaceDE w:val="0"/>
        <w:widowControl/>
        <w:spacing w:line="188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HARIBHAU,</w:t>
      </w:r>
    </w:p>
    <w:p>
      <w:pPr>
        <w:autoSpaceDN w:val="0"/>
        <w:autoSpaceDE w:val="0"/>
        <w:widowControl/>
        <w:spacing w:line="260" w:lineRule="exact" w:before="5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 has received your letter of the 10th. He has already expressed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about writing to Bhopal. As far as I remember the letter he wrote you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posted on 6-5-31 from Borsad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your letter does not contain even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acknowledgement. I too had written to you a separate letter. In that letter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you should inform Bapu of the latest and up-to-date position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repression in princely states. That too you have disregarded. What does all this </w:t>
      </w:r>
      <w:r>
        <w:rPr>
          <w:rFonts w:ascii="Times" w:hAnsi="Times" w:eastAsia="Times"/>
          <w:b w:val="0"/>
          <w:i w:val="0"/>
          <w:color w:val="000000"/>
          <w:sz w:val="18"/>
        </w:rPr>
        <w:t>mean?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the 10th was shown to Jamnalalji as per Bapu’s instructions.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persuing it he remarked that Bapuji had already written regarding Bhopal, that he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consider it proper for him to write to Nawabs and Rajas about such matters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circumstances. But Jamnalalji himself had written to Bikaner and he will do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else is necessary.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satyagraha, he does think that it was launched in haste but now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remedied. He wishes to repeat the warning that we should guard against any </w:t>
      </w:r>
      <w:r>
        <w:rPr>
          <w:rFonts w:ascii="Times" w:hAnsi="Times" w:eastAsia="Times"/>
          <w:b w:val="0"/>
          <w:i w:val="0"/>
          <w:color w:val="000000"/>
          <w:sz w:val="18"/>
        </w:rPr>
        <w:t>kind of mistake or violence on our part.</w:t>
      </w:r>
    </w:p>
    <w:p>
      <w:pPr>
        <w:autoSpaceDN w:val="0"/>
        <w:autoSpaceDE w:val="0"/>
        <w:widowControl/>
        <w:spacing w:line="220" w:lineRule="exact" w:before="98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Haribhau Upadhyaya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Haribhau Upadhyaya”, 6-5-1931.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SPEECH AT PUBLIC MEETING, SIMLA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1931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like to hear why I have come to Simla and what talk  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having with the Government. I cannot tell you everything,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tell you that I came to hold consultation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on our side as well as on the Government side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Settlement arrived at between Lord Irwin and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consultations still continue. What I have to emphasize is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Congress sewak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want to serve Hindustan, then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 to observe that Agreement irrespective of whether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observes it or not.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have fulfilled our obligation, and if after that we   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not fulfilled it we can take whatever step we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whatever settlement has been arrived at is conditional, </w:t>
      </w:r>
      <w:r>
        <w:rPr>
          <w:rFonts w:ascii="Times" w:hAnsi="Times" w:eastAsia="Times"/>
          <w:b w:val="0"/>
          <w:i w:val="0"/>
          <w:color w:val="000000"/>
          <w:sz w:val="22"/>
        </w:rPr>
        <w:t>but if we can use the settlement for some work, we  should do it.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satyagrahi, if we get an opportunity for service as a fesult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understanding, we should welcome it. That opportunity came your </w:t>
      </w:r>
      <w:r>
        <w:rPr>
          <w:rFonts w:ascii="Times" w:hAnsi="Times" w:eastAsia="Times"/>
          <w:b w:val="0"/>
          <w:i w:val="0"/>
          <w:color w:val="000000"/>
          <w:sz w:val="22"/>
        </w:rPr>
        <w:t>way through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Karachi Congress practically unanimously adopted it.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what I have described. Do not think that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we have to go to war. We should, on the other hand,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see that we are not led to war and that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permanent, so that we may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conditions that have been imposed by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of your delegates as will go to London to attend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But if, as the result of settlement, we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swaraj, it is our ill-luck, and if our efforts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settlement fail, we should be ready for a fresh struggle.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two points more which I wish to emphasize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Settlement. If we wish to achieve what we want 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Conference, we must be properly equipped :and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 is that all the people of India—people who are born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made India their home, whether Hindus, Muslims,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Parsis and others—should unite in the demand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bring about such an understanding among ourselves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London is useless. Therefore we should all make such efforts </w:t>
      </w:r>
      <w:r>
        <w:rPr>
          <w:rFonts w:ascii="Times" w:hAnsi="Times" w:eastAsia="Times"/>
          <w:b w:val="0"/>
          <w:i w:val="0"/>
          <w:color w:val="000000"/>
          <w:sz w:val="22"/>
        </w:rPr>
        <w:t>as would make for unity among all communities in this country.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Volunteer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unity on paper. If we write out a pact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unity is not thereby achieved. The unity I want is the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for that unity I always pray. And when that unity is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gain such strength as will give us success.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my voice is not reaching you all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upset by rain. Let me pray to God that we may be saved a </w:t>
      </w:r>
      <w:r>
        <w:rPr>
          <w:rFonts w:ascii="Times" w:hAnsi="Times" w:eastAsia="Times"/>
          <w:b w:val="0"/>
          <w:i w:val="0"/>
          <w:color w:val="000000"/>
          <w:sz w:val="22"/>
        </w:rPr>
        <w:t>second struggle and that this Settlement may lead to final success.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work, you have the Congress resolution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every scope for work in respect of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 and boycott of liquor. I thank you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16-5-1931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HOMAGE TO K. T. PAUL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knowing Mr. K. T. Paul. The nearer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him the more I respected him. His Christianity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broad and tolrant. It not only did not interfere with 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thorough nationalist, on the contrary, in his case it seemed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deepened his nationalism. And in nationalist circles it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remembered, to the credit of the deceased, that he stoutly opposed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any special concessions for Christian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constitution, believing as he did that character and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always command not only proper treatment but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His death especially at this time in the life of the nation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distinct loss to the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133. CABLE TO “EVENING STANDARD”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</w:t>
      </w:r>
      <w:r>
        <w:rPr>
          <w:rFonts w:ascii="Times" w:hAnsi="Times" w:eastAsia="Times"/>
          <w:b w:val="0"/>
          <w:i/>
          <w:color w:val="000000"/>
          <w:sz w:val="18"/>
        </w:rPr>
        <w:t>The Evening Standard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question whether he is coming to Lon-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don, Mr. Gandhi has cabled that it is contingent on certain circumstances, two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are a satisfactory working of the Settlement and the solution of the communal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21-5-1931,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16-5-1931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Reported from London on this date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530" w:val="left"/>
          <w:tab w:pos="4850" w:val="left"/>
          <w:tab w:pos="5190" w:val="left"/>
        </w:tabs>
        <w:autoSpaceDE w:val="0"/>
        <w:widowControl/>
        <w:spacing w:line="280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134. LETTER TO S. SATYAMURTI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15,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SATYAMURTI,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 far as I know there is no chance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London. Several things have to happen before I could </w:t>
      </w:r>
      <w:r>
        <w:rPr>
          <w:rFonts w:ascii="Times" w:hAnsi="Times" w:eastAsia="Times"/>
          <w:b w:val="0"/>
          <w:i w:val="0"/>
          <w:color w:val="000000"/>
          <w:sz w:val="22"/>
        </w:rPr>
        <w:t>consent to go.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S. Satyamurti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190" w:val="left"/>
          <w:tab w:pos="5870" w:val="left"/>
        </w:tabs>
        <w:autoSpaceDE w:val="0"/>
        <w:widowControl/>
        <w:spacing w:line="288" w:lineRule="exact" w:before="306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INTERVIEW TO THE PRESS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15, 1931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his conversation was healthy and good and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the Viceroy again in Simla. He would be seeing Mr. Emerson, the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again tomorrow and leaving Simla for Nainital positively on the 17th,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6" w:lineRule="exact" w:before="2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refused the answer the question if he was more optimistic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his going to London and the general political situation, and added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Fro any further information you must go to the Viceregal Lodge.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walking towards Sir Fazl Hussain’s residence, he was asked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favour Simla as the seat of the Swaraj Government. He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go down five thousand storeys to the plains, for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should be among the people and for the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17-5-1931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report of the interview with H. W. Emerson,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by H. W. </w:t>
      </w:r>
      <w:r>
        <w:rPr>
          <w:rFonts w:ascii="Times" w:hAnsi="Times" w:eastAsia="Times"/>
          <w:b w:val="0"/>
          <w:i w:val="0"/>
          <w:color w:val="000000"/>
          <w:sz w:val="18"/>
        </w:rPr>
        <w:t>Emberson on Interview Between Himeself and Gandhiji”, 18-5-1931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TELEGRAM TO VALLABHBHAI PATEL</w:t>
      </w:r>
    </w:p>
    <w:p>
      <w:pPr>
        <w:autoSpaceDN w:val="0"/>
        <w:autoSpaceDE w:val="0"/>
        <w:widowControl/>
        <w:spacing w:line="266" w:lineRule="exact" w:before="1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1931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</w:p>
    <w:p>
      <w:pPr>
        <w:autoSpaceDN w:val="0"/>
        <w:autoSpaceDE w:val="0"/>
        <w:widowControl/>
        <w:spacing w:line="266" w:lineRule="exact" w:before="5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>
        <w:trPr>
          <w:trHeight w:hRule="exact" w:val="276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1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JAWAHARLAL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HOLDING </w:t>
            </w:r>
          </w:p>
        </w:tc>
      </w:tr>
      <w:tr>
        <w:trPr>
          <w:trHeight w:hRule="exact" w:val="298"/>
        </w:trPr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NINTH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BARDOLI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PLACE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FIT.       PROCEEDING        NAINITAL       TOMORROW.</w:t>
      </w:r>
    </w:p>
    <w:p>
      <w:pPr>
        <w:autoSpaceDN w:val="0"/>
        <w:autoSpaceDE w:val="0"/>
        <w:widowControl/>
        <w:spacing w:line="266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273, 1931. Courtesy : Nehru 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KHAN CHAND DEV</w:t>
      </w:r>
    </w:p>
    <w:p>
      <w:pPr>
        <w:autoSpaceDN w:val="0"/>
        <w:autoSpaceDE w:val="0"/>
        <w:widowControl/>
        <w:spacing w:line="266" w:lineRule="exact" w:before="1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KHAN CHAND,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exhaustive note and it came just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There will be difficulty about the release of the ramaining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 must now ask you to give me copy of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in each case if it is at all possible or have a note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each case showing why you consider that the prisoners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fall within the Settlement. You must give me also a full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about the cases still pending.</w:t>
      </w:r>
    </w:p>
    <w:p>
      <w:pPr>
        <w:autoSpaceDN w:val="0"/>
        <w:autoSpaceDE w:val="0"/>
        <w:widowControl/>
        <w:spacing w:line="22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SATIS CHANDRA DAS GUPTA</w:t>
      </w:r>
    </w:p>
    <w:p>
      <w:pPr>
        <w:autoSpaceDN w:val="0"/>
        <w:autoSpaceDE w:val="0"/>
        <w:widowControl/>
        <w:spacing w:line="244" w:lineRule="exact" w:before="6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Hemprabha Devi’s condition makes me </w:t>
      </w:r>
      <w:r>
        <w:rPr>
          <w:rFonts w:ascii="Times" w:hAnsi="Times" w:eastAsia="Times"/>
          <w:b w:val="0"/>
          <w:i w:val="0"/>
          <w:color w:val="000000"/>
          <w:sz w:val="22"/>
        </w:rPr>
        <w:t>feel anxious. Please keep me informed.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6" w:right="137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squabbles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makes one sad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reading of Subhasbabu sadder still. I am glad you are entirely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out of party affairs. The </w:t>
      </w:r>
      <w:r>
        <w:rPr>
          <w:rFonts w:ascii="Times" w:hAnsi="Times" w:eastAsia="Times"/>
          <w:b w:val="0"/>
          <w:i/>
          <w:color w:val="000000"/>
          <w:sz w:val="22"/>
        </w:rPr>
        <w:t>Mussalman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cutting has not given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The translations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Rashtravani </w:t>
      </w:r>
      <w:r>
        <w:rPr>
          <w:rFonts w:ascii="Times" w:hAnsi="Times" w:eastAsia="Times"/>
          <w:b w:val="0"/>
          <w:i w:val="0"/>
          <w:color w:val="000000"/>
          <w:sz w:val="22"/>
        </w:rPr>
        <w:t>are good. I think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ought to add salt to your food. I had long chats here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authorities on matters arising out of the Settlement. They are fairly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satisfactory. I am now going to Nainital and then reach Borsad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end of this month.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A. FENNER BROCKWAY</w:t>
      </w:r>
    </w:p>
    <w:p>
      <w:pPr>
        <w:autoSpaceDN w:val="0"/>
        <w:autoSpaceDE w:val="0"/>
        <w:widowControl/>
        <w:spacing w:line="224" w:lineRule="exact" w:before="14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cablegram which has been redirected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here. I am not replying by cable as my opinion remains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I explained to you in a previous letter. I gave you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preventing me from going to London. But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another also namely the work of the Settlement.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receiving help at the centre, local authorities are giving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trouble in implementing the Settlement and they are accusing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of breach on their part. I have ample evidence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investigating every case of breach on the part of individuals,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vast majority of cases Congressmen have fully implemented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am making no mention whatsoever of breach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whilst I am still negotiating with them and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things will be put right in the near future. But this thing practi-</w:t>
      </w:r>
      <w:r>
        <w:rPr>
          <w:rFonts w:ascii="Times" w:hAnsi="Times" w:eastAsia="Times"/>
          <w:b w:val="0"/>
          <w:i w:val="0"/>
          <w:color w:val="000000"/>
          <w:sz w:val="22"/>
        </w:rPr>
        <w:t>cally takes away all my time and keeps me in India.</w:t>
      </w:r>
    </w:p>
    <w:p>
      <w:pPr>
        <w:autoSpaceDN w:val="0"/>
        <w:autoSpaceDE w:val="0"/>
        <w:widowControl/>
        <w:spacing w:line="22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ROCKWAY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ICKMANSWORTH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ERTS</w:t>
      </w:r>
      <w:r>
        <w:rPr>
          <w:rFonts w:ascii="Times" w:hAnsi="Times" w:eastAsia="Times"/>
          <w:b w:val="0"/>
          <w:i w:val="0"/>
          <w:color w:val="000000"/>
          <w:sz w:val="20"/>
        </w:rPr>
        <w:t>. (E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17084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Subhas Chandra Bose and J. M. Sen Gupta over the affairs of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“Telegram to J. M. Sen Gupta”,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4-6-1931.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RAMLAL SINGH</w:t>
      </w:r>
    </w:p>
    <w:p>
      <w:pPr>
        <w:autoSpaceDN w:val="0"/>
        <w:autoSpaceDE w:val="0"/>
        <w:widowControl/>
        <w:spacing w:line="224" w:lineRule="exact" w:before="14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Perhaps you do not know that I am under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live at the Ashram until a full settlement is made and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got what she wants. If you would stay at the Ashram notwithst-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anding this fact, I would like you please to write to the Manager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and I have no doubt that he will admit you for the few weeks’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Syt. Vithalbhai Patel’s address is: C/o Thomas Cook &amp; Son,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London.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STATE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IJAIPUR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17085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K. NATARAJAN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excuse me for the delay in acknowledging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 know the reason why. The statement imputed to me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invention. The conclusion that the British regime is an evil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after laborious studies fortified by painful experiences.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 forth the whole process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Experiments with Truth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good of Mr. Bittman that he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report without verification. I may add that I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meeting with Bishop Azariah. I return Mr. Bittman’s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tabs>
          <w:tab w:pos="527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>ATARAJAN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EFORMER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17086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Meeting, Sabarmati Ashram”, 11-3-1930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142. 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62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graduate asks: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OW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ARKNESS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?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partly true. In a letter which is lying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 find the following: “Amongst us, the expenses incurred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a person have been completely stopped, there is less of </w:t>
      </w:r>
      <w:r>
        <w:rPr>
          <w:rFonts w:ascii="Times" w:hAnsi="Times" w:eastAsia="Times"/>
          <w:b w:val="0"/>
          <w:i w:val="0"/>
          <w:color w:val="000000"/>
          <w:sz w:val="22"/>
        </w:rPr>
        <w:t>weeping and wailing, marriages are becoming simpler, and less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sive.”This is not surprising. Such reforms ought to come about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a great sacrifice. What, however, is surprising is that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despite correct understanding of the situation,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totally uprooted. At many places the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prohibited from drawing water from the village well,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cannot freely attend all public schools, caste distinctions and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 of high and low still persist, mutual quarrels still take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continue to be sold, young men continue to expect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cash from a girl’s father.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reason for this?</w:t>
      </w:r>
    </w:p>
    <w:p>
      <w:pPr>
        <w:autoSpaceDN w:val="0"/>
        <w:autoSpaceDE w:val="0"/>
        <w:widowControl/>
        <w:spacing w:line="280" w:lineRule="exact" w:before="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Our attention is directed outwards, we do not look within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sleves. We find it exciting to fight the Government. We adopt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which are absolutely necessary for carrying on that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and continuing it. But we find no excitement in fighting against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in carrying on a peaceful war against society, or we find it less </w:t>
      </w:r>
      <w:r>
        <w:rPr>
          <w:rFonts w:ascii="Times" w:hAnsi="Times" w:eastAsia="Times"/>
          <w:b w:val="0"/>
          <w:i w:val="0"/>
          <w:color w:val="000000"/>
          <w:sz w:val="22"/>
        </w:rPr>
        <w:t>exciting to do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will end this laxity?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Volunteers, graduates of the Vidyapith, women volunteers and</w:t>
      </w:r>
    </w:p>
    <w:p>
      <w:pPr>
        <w:autoSpaceDN w:val="0"/>
        <w:autoSpaceDE w:val="0"/>
        <w:widowControl/>
        <w:spacing w:line="282" w:lineRule="exact" w:before="0" w:after="0"/>
        <w:ind w:left="10" w:right="8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vanarsena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“But if the salt hath lost its savour, wherewith shall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salted?” The volunteers—both men and women—find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uninteresting. They do not realize that swaraj cannot be won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are not done, or even if it is won, it cannot be preserved.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as daylight that swaraj is nothing but the development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people. Hence if the rural workers now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>in large numbers and carry out these tasks silently and with determ-</w:t>
      </w:r>
      <w:r>
        <w:rPr>
          <w:rFonts w:ascii="Times" w:hAnsi="Times" w:eastAsia="Times"/>
          <w:b w:val="0"/>
          <w:i w:val="0"/>
          <w:color w:val="000000"/>
          <w:sz w:val="22"/>
        </w:rPr>
        <w:t>ination and diligence, darkness will disappear and dawn will break.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It had complained that the people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>to be ignorant in spite of a year of struggle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“monkey-army”—name given to volunteer bands of children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Civil Disobedience Movement.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Karsandas Chitalia and Shrimati Surajbehn Manilal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jointly decided to set up an organization under this name.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efforts of Shri Karsandas, the Bhagini Seva Mandir was built and </w:t>
      </w:r>
      <w:r>
        <w:rPr>
          <w:rFonts w:ascii="Times" w:hAnsi="Times" w:eastAsia="Times"/>
          <w:b w:val="0"/>
          <w:i w:val="0"/>
          <w:color w:val="000000"/>
          <w:sz w:val="22"/>
        </w:rPr>
        <w:t>opened in Vile Parle. He has now issued a pamphlet for the establish-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the Sangh. Whoever wishes to read the whole of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obtain a copy from Shri Karsandas. It gives the following inform-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about the Sangh: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have the following qualifications can join it: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concludes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Shri Karsandas success in this enterprise.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17-5-1931</w:t>
      </w:r>
    </w:p>
    <w:p>
      <w:pPr>
        <w:autoSpaceDN w:val="0"/>
        <w:autoSpaceDE w:val="0"/>
        <w:widowControl/>
        <w:spacing w:line="292" w:lineRule="exact" w:before="3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OPINION UNCHANGED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56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(?)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" w:val="left"/>
                <w:tab w:pos="429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Commenting on the article entitled “A Twentieth-Century Sati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”, Shri Mathuradas Devram writes as follows 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published this letter for the sake of fairness.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re-mains unaltered even after having known all these facts.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were published have been corroborated and so my grief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and my opinion has been strengthened. This is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love but of strong emotion. What does man not do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by emo-tion? If that very woman had survived,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perpetuated her husband’s memory by her dedicated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died, she did not accom-pany her husband. It is an error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relationship ends as soon as the body perishes.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that were at all true, she could not preserve that relationship.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her husband’s body was reduced to ashes, hers too was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ashes; hence along with the departure of the one, the other too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suit. In this pathetic incident, I find noth-ing at all praise-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worthy. I hope that even this woman’s relatives do not 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>suicide as the act of a sati. Rather than teach women to love their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These excerpts are not translated here.</w:t>
      </w:r>
    </w:p>
    <w:p>
      <w:pPr>
        <w:autoSpaceDN w:val="0"/>
        <w:autoSpaceDE w:val="0"/>
        <w:widowControl/>
        <w:spacing w:line="222" w:lineRule="exact" w:before="12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Twentieth Century Sati (?)”, 21-5-1931.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It had described and justified the action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woman who had burnt herself on the pyre of her husband.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blindly, we should liberate them and show them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that the soul in a woman has equal rights with the soul in a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Shri Mathuradas’s last question. In the sentence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is a sati will participate in the function of procreation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limits,” the phrase ‘a woman who is a sati’ has been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denote a woman of good character whose husband is alive. My ideal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husbands and wives practise total celibacy. If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my purpose was to say that both should, within limits,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function of procreation. That is to say, sexual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should be permitted only for the sake of this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for the limited number of children that both desire. This, </w:t>
      </w:r>
      <w:r>
        <w:rPr>
          <w:rFonts w:ascii="Times" w:hAnsi="Times" w:eastAsia="Times"/>
          <w:b w:val="0"/>
          <w:i w:val="0"/>
          <w:color w:val="000000"/>
          <w:sz w:val="22"/>
        </w:rPr>
        <w:t>in my opinion, is limited self-restraint.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17-5-1931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PUBLIC EXPENSE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province in India has enjoyed such privileges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funds as Gujarat. The Gujarat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never found its exchequer empty. Nor have its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taluk branches ever been left to want the funds that they needed.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my conviction for years that such affluence cannot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public institution. There comes a point in the life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that has a prestige in public, when it experiences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plethora of funds and all the risks and dangers attendant on it.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if it does not take care and does not spend like a miser,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come to grief. Because an institution happens to have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funds it does not mean that it should anyhow spend away every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possesses. The golden rule is not to hesitate to ask for or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crore when it is absolutely necessary and when it is not,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 up every pie though one may have a crore of rupees 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disposal.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this golden rule has not been always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Gujarat Committees. In fact I should not be surprised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existence even of a certain laxity in this respect.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therefore suggest to every Taluka and District Congress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Gujarati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on May 17. This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Gujarat to hold a close scrutiny into its accounts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relentlessly apply the axe wherever it is found to be necessary.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build a pucca building when a thatched cottage would do.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use a motor-car when a bullock-cart would serve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must avoid the bullock-cart when the journey can be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foot. Similarly the rigidest economy should be exercised in regulating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feeding the workers. The best course would be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to get their account books inspected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person who knows how to economize public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invite criticisms and suggestions from him for future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ago there used to be a golden rule in Gujarat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Village or Taluka Congress Committee was expected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funds at least for its needs  and to deposit them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Committee. The practice remained in force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and then fell into abeyance. Now all district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upon the Provincial Committee for funds. This is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What guarantee is there that the exchequer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will always remain brimful? Nor is it right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to entertain such an ambition.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high time that the good old rule were revived. We may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funds will automatically come when there is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there is need for them. Only we shall have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self-confidence and faith in our mission. It would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to draw attention here to the rule laid down by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connection. The All-India National Congress does not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to the provinces; it is the latter that are required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per cent of their income to the central organization.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this rule apply to the provincial organizations as well?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the districts be made to contribute ten per cent or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of their income to provincial organizations? It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 for the provinces to be required to finance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In fact it is almost like a person trying to walk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instead of naturally on his feet. Such topsyturvydom cannot last </w:t>
      </w:r>
      <w:r>
        <w:rPr>
          <w:rFonts w:ascii="Times" w:hAnsi="Times" w:eastAsia="Times"/>
          <w:b w:val="0"/>
          <w:i w:val="0"/>
          <w:color w:val="000000"/>
          <w:sz w:val="22"/>
        </w:rPr>
        <w:t>for long.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what about times of emergency?” some doubting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perhaps, here, ask. “Do these rules of economy prescribed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>you apply even when the country is in a state of war?” My reply is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“Certainly they do, even more when war is going on than when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and well.” God forbid, but should fighting have to be resumed,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need to have the capacity to carry on with the minimum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funds or even without funds. It is a fundamental principle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that the tyrant whom the satyagrahi seeks to resist has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body and material possessions but he can have no power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The soul can remain unconquered and unconquerable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body is imprisoned. The whole science of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from a knowledge of this fundamental truth. In the purest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there should be no need for conveyances, carriage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of 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in case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performed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journeying on foot.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Hijratis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be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fied with whatever hard fare falls to   their lot and keep smiling when </w:t>
      </w:r>
      <w:r>
        <w:rPr>
          <w:rFonts w:ascii="Times" w:hAnsi="Times" w:eastAsia="Times"/>
          <w:b w:val="0"/>
          <w:i w:val="0"/>
          <w:color w:val="000000"/>
          <w:sz w:val="22"/>
        </w:rPr>
        <w:t>even that fails. When we have developed this ‘be careful for nothing’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we shall be saved from many a botheration and trouble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dance attendance upon us. Nor should one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‘careful for nothing’ person shall have always to be starving.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provides the little ant its speck of food and to the elephant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one maund bolus will not neglect to provide man with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Nature’s creatures do not worry or fret about tomorrow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wait on tomorrow for the daily sustenance. Only man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overweaning pride and egotism imagines himself to be the lord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earth and goes on piling up for himself goods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 Nature tries every day by its rude shocks to wean him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but he refuses to shed it. Satyagraha is a specific for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one the lesson of humility. We have travelled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during the last year, we have gone through so much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so many rich experiences that we ought to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us to be able to feel that if we throw ourselves upon God’s </w:t>
      </w:r>
      <w:r>
        <w:rPr>
          <w:rFonts w:ascii="Times" w:hAnsi="Times" w:eastAsia="Times"/>
          <w:b w:val="0"/>
          <w:i w:val="0"/>
          <w:color w:val="000000"/>
          <w:sz w:val="22"/>
        </w:rPr>
        <w:t>mercy untroubled by doubt or fear, it would be well with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21-5-1931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BHUPENDRA NARAYAN SEN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BHUPEN,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see the use I have made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Habu’s mother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have you not got her name?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known her age also and had a snapshot. Just now my</w:t>
      </w:r>
    </w:p>
    <w:p>
      <w:pPr>
        <w:autoSpaceDN w:val="0"/>
        <w:autoSpaceDE w:val="0"/>
        <w:widowControl/>
        <w:spacing w:line="20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Emigration enjoined on Muslims when faced with religious persecution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Woman’s Sacrifice”, 21-5-1931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again become uncertain. I do not know when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Bardoli. But as soon as I am fixed up somewhere for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 may certainly come and stay with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17087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A. SUBBIAH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SUBBIAH,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as I was moving from Borsad.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time before now. I understand your difficulties.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sending your letter to Rajaji and asking him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soon as he can. This is unfortunate but it is inevitable.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that you must be with Seshan and you owe a duty to Lalita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Your indifferent health is an additional reason for relieving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Borsad about the end of this month. We are leaving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afternoon to go to Nainital which we reach tomorrow, Monday.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permits, you will not leave Rajaji till he is otherwise suited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leave him with the intention of returning to him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are free and he needs you.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A. S</w:t>
      </w:r>
      <w:r>
        <w:rPr>
          <w:rFonts w:ascii="Times" w:hAnsi="Times" w:eastAsia="Times"/>
          <w:b w:val="0"/>
          <w:i w:val="0"/>
          <w:color w:val="000000"/>
          <w:sz w:val="18"/>
        </w:rPr>
        <w:t>UBBIAH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IRUCHENGODU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17089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C. RAJAGOPALACHARI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Subbiah. I think you should relieve him at </w:t>
      </w:r>
      <w:r>
        <w:rPr>
          <w:rFonts w:ascii="Times" w:hAnsi="Times" w:eastAsia="Times"/>
          <w:b w:val="0"/>
          <w:i w:val="0"/>
          <w:color w:val="000000"/>
          <w:sz w:val="22"/>
        </w:rPr>
        <w:t>the earliest opportunity. The question is what you will do.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had sent Mr. Emerson your printed circular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He was most enthusiastic about it and asked me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to congratulate you on his behalf. I had a very busy time here, also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profitable but exasperating. Local Governments have responded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to a point. Evidently they have not liked the Settlement. To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to implement the Settlement is therefore like drawing the lion’s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teeth. All the grace is therefore lost.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Lord Willingdon we exchanged courtesies, renewed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and the work being finished I am now off to Nainital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Sir Malcolm Hailey over the U. P. troubles. More from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been writing to you. Do write if you have the time, but not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IRUCHENGODU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17090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INTERVIEW TO THE PRESS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stated that he was on the whole satisfied with his visit and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able to understand that so far as the Central Government was concerned they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trying to give effect to the terms of the Delhi Pact. He reiterated his attitude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go to the London Conference if the communal question was solved and if there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 satisfactory working of the Pact throughout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communal problem itself he recognized there was a good deal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mistrust but after Bhopal discussion; he was more optimistic.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Supposing you or the Congress do not attend the Round Table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and the Conference produces a constitution which is approved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Parliament. What would be the attitude of the Congress?</w:t>
      </w:r>
    </w:p>
    <w:p>
      <w:pPr>
        <w:autoSpaceDN w:val="0"/>
        <w:tabs>
          <w:tab w:pos="610" w:val="left"/>
        </w:tabs>
        <w:autoSpaceDE w:val="0"/>
        <w:widowControl/>
        <w:spacing w:line="228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6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NSWER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speak on behalf of the Congress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examine the scheme and if good, will certainly work it.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believe in self-determination?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you allow any province to exercise self-determination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herself from India?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fight through reason but shall not impose my will by </w:t>
      </w:r>
      <w:r>
        <w:rPr>
          <w:rFonts w:ascii="Times" w:hAnsi="Times" w:eastAsia="Times"/>
          <w:b w:val="0"/>
          <w:i w:val="0"/>
          <w:color w:val="000000"/>
          <w:sz w:val="22"/>
        </w:rPr>
        <w:t>force of arms.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Pressed regarding his views on the communal problem, he reiterated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that if the Sikhs and Mohammedans presented agreed demands, he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them unhesitatingly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Statesman.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whether he did not think it a pity that nation-wide progress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wait for local settlements, he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we can look after the pennies, we can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too. Why do I insist on this? These local settlements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straws which show the way the wind is blowing, and that wind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 weather-vane even of the Round Table Conference—even </w:t>
      </w:r>
      <w:r>
        <w:rPr>
          <w:rFonts w:ascii="Times" w:hAnsi="Times" w:eastAsia="Times"/>
          <w:b w:val="0"/>
          <w:i w:val="0"/>
          <w:color w:val="000000"/>
          <w:sz w:val="22"/>
        </w:rPr>
        <w:t>perhaps veer it right round.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says: “Need we repeat that the most effective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method speeding up the work of the Round Table Conference and making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completely successful, is to intensify the boycott of foreign cloth?’ That obviously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regards the boycott as a political weapon and as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discriminatory weapon, because a boycott of Japanese cloth could hardly speed up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of the Round Table Conference. Don’t you think that that sort of talk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inconsistent with both the spirit and the letter of the Delhi Agreement?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article from which you have quoted.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 I can say broadly that it would be inconsistent both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  and the letter of the Pact to think of the foreign-cloth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political weapon. Foreign cloth includes Japanese cloth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  as British cloth, if not much more at present,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   that it ousts khadi and Indian mill cloth far more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   British cloth. The economic and social reasons for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are all-sufficing.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far are you prepared to go to conciliate the British Conservatives’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anxiety about safeguards?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utmost extent, consistent with the interests and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India.</w:t>
      </w:r>
    </w:p>
    <w:p>
      <w:pPr>
        <w:autoSpaceDN w:val="0"/>
        <w:autoSpaceDE w:val="0"/>
        <w:widowControl/>
        <w:spacing w:line="240" w:lineRule="exact" w:before="8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the question whether he thought the local difficulties in respect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Agreement would be removed, say by July, Gandhiji replied: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can’t say. But of course, I hope so, and I have hopes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the Hindu-Muslim question? What do you think of the steps taken 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Bhopal meetings of Muslims?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encouraging, and both the Muslim parties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doing their best to arrive at unity among themselves. But,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when I speak of the Hindu-Muslim question I mean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question. When the Hindu-Muslim side of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up, the Sikhs, for instance, will have their say.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 I hope that they will not prove insurmountable.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 you will really go to Round Table Conference, whether early or late,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those two problems are out of the way?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certainly. And I shall be very pleased to go,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when I get to England I shall find the British people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uninterested in what I have to say and open to conviction by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them. Or, at the worst, I hope I shall persuade them that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>a harmless lunatic.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Lord Rothermere?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Oh yes. . . . even Lord Rothermere.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20-5-1951,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19-5-1931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 MESSAGE TO KARNATAK PROVINCIAL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on fundamental rights is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Congress. It shows what kind of swaraj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achieve. That swaraj is the poor man’s swaraj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symbolized justice and equity, Rama symbolized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charity.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insists on religious toleration, which means,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will be prevented from discharging his religious obligations,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State shall favour no religion.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Justice and equity mean the establishment of just and equitable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between capital and labour, between the landlord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tenant. The landlord and the capitalist will cease to exploit the tenant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labourer but will studiously protect his interests.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these things will be there as a matter of course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get the powers. I only mean that they will follow as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truth and non-violence if swaraj is achieved by those </w:t>
      </w:r>
      <w:r>
        <w:rPr>
          <w:rFonts w:ascii="Times" w:hAnsi="Times" w:eastAsia="Times"/>
          <w:b w:val="0"/>
          <w:i w:val="0"/>
          <w:color w:val="000000"/>
          <w:sz w:val="22"/>
        </w:rPr>
        <w:t>means. The question is whether we are following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the result of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as a mere temporary expedient or policy.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come out of truth and non-violence pursued as a creed.  Could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ever fulfil his filial duties as a policy? Policy is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expedient which one might alter as circums-tances  altered.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Jamnalal Bajaj”, 8-5-1931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Mahadev Desai, Gandhiji wrote this message “last Monday”. </w:t>
      </w:r>
      <w:r>
        <w:rPr>
          <w:rFonts w:ascii="Times" w:hAnsi="Times" w:eastAsia="Times"/>
          <w:b w:val="0"/>
          <w:i w:val="0"/>
          <w:color w:val="000000"/>
          <w:sz w:val="18"/>
        </w:rPr>
        <w:t>May 18 was a Monday.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 easy  enough  to  follow  truth  and non-violence so long 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or suffering is involved, but he who adheres to them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even at the cost of life follows them as a creed. It 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were a creed and not policy with us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find out what parts of the resolution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even now. If we do not enforce the things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today, swaraj will be meaningless, for we will not suddenly </w:t>
      </w:r>
      <w:r>
        <w:rPr>
          <w:rFonts w:ascii="Times" w:hAnsi="Times" w:eastAsia="Times"/>
          <w:b w:val="0"/>
          <w:i w:val="0"/>
          <w:color w:val="000000"/>
          <w:sz w:val="22"/>
        </w:rPr>
        <w:t>do after swaraj things which we can do but will not do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states that there shall be no untouchability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swaraj constitution. Have we cast out the canker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ability? The resolution says under the swaraj constitution there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facilities for the licensing of liquor and drug shops.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out the drug and drink evil from our midst? The resolution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say that under swaraj all foreign cloth would be banned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have we given up our infatuation for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khaddar clad? Similarly under swaraj, according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Hindus and Mussalmans and Christians will live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true blood brothers. Have we cleansed our hearts of distrust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of one another? Under swaraj, which the resolution pictures,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shall be no hatred or ill-will between the rich and the poor.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identified themselves with the poor, and have the poor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ill-will toward the rich? Under the swaraj constitution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monthly emoluments of officials not to exceed Rs. 500.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those who are getting more today devote the balance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purposes? Have our millionaires adjusted their standard </w:t>
      </w:r>
      <w:r>
        <w:rPr>
          <w:rFonts w:ascii="Times" w:hAnsi="Times" w:eastAsia="Times"/>
          <w:b w:val="0"/>
          <w:i w:val="0"/>
          <w:color w:val="000000"/>
          <w:sz w:val="22"/>
        </w:rPr>
        <w:t>of living to this scale of payment?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a decisive reply to these questions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today slowly groping our way towards our ideal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Kindgom of Righteousness. This resolution is intended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goal constantly before our eyes and to stimulate our endeavours </w:t>
      </w:r>
      <w:r>
        <w:rPr>
          <w:rFonts w:ascii="Times" w:hAnsi="Times" w:eastAsia="Times"/>
          <w:b w:val="0"/>
          <w:i w:val="0"/>
          <w:color w:val="000000"/>
          <w:sz w:val="22"/>
        </w:rPr>
        <w:t>to attain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28-5-1931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PRABHASHANKAR PATTANI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complaint is entirely justified.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Bhai Fulchand. Need I give you a time to see    me? If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come at all. You have a right to come and see me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and whenever you may wish to. I am going today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Nainital, and from there I shall go to Borsad, where I shall reach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27th instant. You may come here. The air and water of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are good and the accommodation also may be said to be fairly good.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autoSpaceDN w:val="0"/>
        <w:autoSpaceDE w:val="0"/>
        <w:widowControl/>
        <w:spacing w:line="266" w:lineRule="exact" w:before="8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5916. Also C.W. 3231.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SHARDA C. SHAH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spoil your handwriting.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a poem on handwriting by Ramdas Swami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 Send me a copy of it. I shall publish it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: C. W. 9901. Courtesy : Shardabehn G. Chokhawala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TELEGRAM TO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  YOUR   SEEING   COLLECTOR   ALSO   COMMISSIONER.   AM WIRING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SIMLA.   HOPE   REACHING   BORSAD   ABOUT   TWENTYFIFTH</w:t>
      </w:r>
    </w:p>
    <w:p>
      <w:pPr>
        <w:autoSpaceDN w:val="0"/>
        <w:autoSpaceDE w:val="0"/>
        <w:widowControl/>
        <w:spacing w:line="266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273, 1931. Courtesy 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LETTER TO JAMNADAS GANDHI</w:t>
      </w:r>
    </w:p>
    <w:p>
      <w:pPr>
        <w:autoSpaceDN w:val="0"/>
        <w:autoSpaceDE w:val="0"/>
        <w:widowControl/>
        <w:spacing w:line="266" w:lineRule="exact" w:before="6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arrived here. Prabhudas and Dhiru have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got your telegram. If Prabhashankar agrees to take Ratilal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care and Ratilal is willing, where is the need to consult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We have of course to think how to meet his expenses.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Nanalal and then write to me. I understand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that at present she obtains the money she requires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from Nanalal. Did you write a detailed letter to the Doctor?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becoming more and more complicated.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both Ratilal and Prabhashankar and then write to me.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Borsad about the 25th inst.</w:t>
      </w:r>
    </w:p>
    <w:p>
      <w:pPr>
        <w:autoSpaceDN w:val="0"/>
        <w:autoSpaceDE w:val="0"/>
        <w:widowControl/>
        <w:spacing w:line="240" w:lineRule="exact" w:before="68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Blessigns from</w:t>
      </w:r>
    </w:p>
    <w:p>
      <w:pPr>
        <w:autoSpaceDN w:val="0"/>
        <w:autoSpaceDE w:val="0"/>
        <w:widowControl/>
        <w:spacing w:line="266" w:lineRule="exact" w:before="20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9322. Courtesy : Jamnadas Gandhi</w:t>
      </w:r>
    </w:p>
    <w:p>
      <w:pPr>
        <w:autoSpaceDN w:val="0"/>
        <w:autoSpaceDE w:val="0"/>
        <w:widowControl/>
        <w:spacing w:line="220" w:lineRule="exact" w:before="138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addressee’s telegram which read : “Harassment peasants Valod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Mahal continues. Pending cases not withdrawn still. Confiscated lands not returned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offer current year revenue. Yesterday police posted several places prevent </w:t>
      </w:r>
      <w:r>
        <w:rPr>
          <w:rFonts w:ascii="Times" w:hAnsi="Times" w:eastAsia="Times"/>
          <w:b w:val="0"/>
          <w:i w:val="0"/>
          <w:color w:val="000000"/>
          <w:sz w:val="18"/>
        </w:rPr>
        <w:t>peasants entering their fields. Wire programme.”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6" w:right="133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V. A. SUNDARAM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time to give you a letter for the Austrian friends.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letter now as also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Rs. 1000 on Jamnalalji’s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If you do not go to Bombay you can cash it anywhere.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pay any discount. If it is demanded you should return the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and tell me where you whould have the money.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 be going? The money is earmarked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visit and no other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G.N. 3203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DUDABHAI</w:t>
      </w:r>
    </w:p>
    <w:p>
      <w:pPr>
        <w:autoSpaceDN w:val="0"/>
        <w:autoSpaceDE w:val="0"/>
        <w:widowControl/>
        <w:spacing w:line="224" w:lineRule="exact" w:before="68" w:after="0"/>
        <w:ind w:left="519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DUDABHAI,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give Lakshmi in marriage to a non-Antyaja.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necessary to me to do that. Let me know what you think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It will do if you send your reply to the Ashram.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3243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8"/>
        <w:gridCol w:w="3258"/>
      </w:tblGrid>
      <w:tr>
        <w:trPr>
          <w:trHeight w:hRule="exact" w:val="60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156. LETTER TO MAHAVIR GIRI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18, 1931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glad that you have changed your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remain where you are and learn to study. Take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Shivabhai and others whenever it is available.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Tell me how you have planned your study. One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by one’s own effort. If a person has sufficient zeal to incre-ase </w:t>
      </w:r>
      <w:r>
        <w:rPr>
          <w:rFonts w:ascii="Times" w:hAnsi="Times" w:eastAsia="Times"/>
          <w:b w:val="0"/>
          <w:i w:val="0"/>
          <w:color w:val="000000"/>
          <w:sz w:val="22"/>
        </w:rPr>
        <w:t>his knowledge he finds out for himself what and how to study.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6229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bill of exchange or draft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 LETTER  TO  PREMABEHN  KANTAK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18, 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very much indeed. I see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you had observed things intelligently. I should like Kisan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me a description of her experiences. She may write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or Marathi.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Take great care of Lakshmi. My idea is to marry her to a non-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should be able to take her place in such a family.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cooking and also how to run a home. She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to keep accounts. It would be excellent if she knew a little Sans-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krit. Even if she does not know Sanskrit she should be able to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verses and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with correct pronunciation.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girls should know this. We ought not to neglect their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Write to me in detail. Let me know your experience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Lakshmi.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10254. Also C. W. 6702.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VASUMATI PANDIT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 letter from you, I am writing this letter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 day. Have you started working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Nagarwada and other places? I suppose you are now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yourself only once to the police station. I hope to reach Borsad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25th instant.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9323. Also C. W. 539.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125</w:t>
      </w:r>
    </w:p>
    <w:p>
      <w:pPr>
        <w:sectPr>
          <w:pgSz w:w="9360" w:h="12960"/>
          <w:pgMar w:top="90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FULCHAND K.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writes to tell me that at the Bhavnagar session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resolutions passed on the policy of the Jamnagar State,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criticism of that State. This is against our policy.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agree with this view, you should write in the matter to Pattanji. Bhav-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 gives us many facilities and I do not wish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misused.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2843.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Khurshedbehn will certainly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I think it is better that you remain at the Ashram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get trained. Your mind will become steady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quiet atmosphere at the Ashram. Take care of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from Premabehn’s company. Abide by the instructions of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 Be sure that it will be to your benefit.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12" w:lineRule="exact" w:before="0" w:after="606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161. TELEGRAM TO JAIRAMDAS DOULATRAM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sectPr>
          <w:pgSz w:w="9360" w:h="12960"/>
          <w:pgMar w:top="54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OULATRAM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 (SIND)</w:t>
      </w:r>
    </w:p>
    <w:p>
      <w:pPr>
        <w:sectPr>
          <w:type w:val="continuous"/>
          <w:pgSz w:w="9360" w:h="12960"/>
          <w:pgMar w:top="546" w:right="1332" w:bottom="468" w:left="1440" w:header="720" w:footer="720" w:gutter="0"/>
          <w:cols w:num="2" w:equalWidth="0">
            <w:col w:w="3674" w:space="0"/>
            <w:col w:w="291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30"/>
        <w:ind w:left="1516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sectPr>
          <w:type w:val="nextColumn"/>
          <w:pgSz w:w="9360" w:h="12960"/>
          <w:pgMar w:top="546" w:right="1332" w:bottom="468" w:left="1440" w:header="720" w:footer="720" w:gutter="0"/>
          <w:cols w:num="2" w:equalWidth="0">
            <w:col w:w="3674" w:space="0"/>
            <w:col w:w="29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  PEACEFUL  PICKETING  ORIGINAL   SHOPS   MAY CONTINUE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 NOT   FOR   FINES.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17103</w:t>
      </w:r>
    </w:p>
    <w:p>
      <w:pPr>
        <w:autoSpaceDN w:val="0"/>
        <w:autoSpaceDE w:val="0"/>
        <w:widowControl/>
        <w:spacing w:line="292" w:lineRule="exact" w:before="2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162. LETTER TO  N. R. MALKANI</w:t>
      </w:r>
    </w:p>
    <w:p>
      <w:pPr>
        <w:autoSpaceDN w:val="0"/>
        <w:autoSpaceDE w:val="0"/>
        <w:widowControl/>
        <w:spacing w:line="266" w:lineRule="exact" w:before="6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</w:t>
      </w:r>
      <w:r>
        <w:rPr>
          <w:rFonts w:ascii="Times" w:hAnsi="Times" w:eastAsia="Times"/>
          <w:b w:val="0"/>
          <w:i w:val="0"/>
          <w:color w:val="000000"/>
          <w:sz w:val="20"/>
        </w:rPr>
        <w:t>I,</w:t>
      </w:r>
    </w:p>
    <w:p>
      <w:pPr>
        <w:autoSpaceDN w:val="0"/>
        <w:autoSpaceDE w:val="0"/>
        <w:widowControl/>
        <w:spacing w:line="270" w:lineRule="exact" w:before="0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nothing about the proposal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Secretary of the Sind branch of the A. I. S. A. Shankerlal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me over the working of the Association. When he needs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from me he writes. I am glad you have overhauled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Khadi Bhandar. I do not understand the opening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bhandar at Karachi. Are there not two or three going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including the one on behalf of the Meerut Ashram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Kikibehn? If there are these bhandars going on, would it 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the existing bhandars? You will do what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suggests. If the Karachi project falls through or even if it does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like your settling down in a village. I attach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it than to city work. But you can settle down in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Syt. Choithram and Jairamdas agree. I have always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house propaganda is far more effective than picketing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is done systematically and persistently. I wish I could read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your translation.</w:t>
      </w:r>
    </w:p>
    <w:p>
      <w:pPr>
        <w:autoSpaceDN w:val="0"/>
        <w:autoSpaceDE w:val="0"/>
        <w:widowControl/>
        <w:spacing w:line="266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ARAINDAS  </w:t>
      </w:r>
      <w:r>
        <w:rPr>
          <w:rFonts w:ascii="Times" w:hAnsi="Times" w:eastAsia="Times"/>
          <w:b w:val="0"/>
          <w:i w:val="0"/>
          <w:color w:val="000000"/>
          <w:sz w:val="20"/>
        </w:rPr>
        <w:t>R. M</w:t>
      </w:r>
      <w:r>
        <w:rPr>
          <w:rFonts w:ascii="Times" w:hAnsi="Times" w:eastAsia="Times"/>
          <w:b w:val="0"/>
          <w:i w:val="0"/>
          <w:color w:val="000000"/>
          <w:sz w:val="18"/>
        </w:rPr>
        <w:t>ALKANI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898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in which he had described how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Mirpurkhas seals had been broken and fresh foreign cloth had been surreptitiously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introduced and had asked for telegraphic instructions whether “under above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original shops may be picketed also if picketing permissible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recovery fines”.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Jairamdas Doulatram”, 7-5-1931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127</w:t>
      </w:r>
    </w:p>
    <w:p>
      <w:pPr>
        <w:sectPr>
          <w:type w:val="continuous"/>
          <w:pgSz w:w="9360" w:h="12960"/>
          <w:pgMar w:top="54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LETTER TO QUMER AHMED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would welcome anything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present deadlock. But what I notice is that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>lacking.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5119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4017" w:space="0"/>
            <w:col w:w="25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4017" w:space="0"/>
            <w:col w:w="25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173"/>
        <w:gridCol w:w="2173"/>
        <w:gridCol w:w="2173"/>
      </w:tblGrid>
      <w:tr>
        <w:trPr>
          <w:trHeight w:hRule="exact" w:val="78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164. LETTER TO DENNIS C. TROTH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0" w:after="0"/>
              <w:ind w:left="50" w:right="0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AINITAL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19, 1931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am very sorry to </w:t>
      </w:r>
      <w:r>
        <w:rPr>
          <w:rFonts w:ascii="Times" w:hAnsi="Times" w:eastAsia="Times"/>
          <w:b w:val="0"/>
          <w:i w:val="0"/>
          <w:color w:val="000000"/>
          <w:sz w:val="22"/>
        </w:rPr>
        <w:t>inform you that I have no time to write the article you want.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17003</w:t>
      </w:r>
    </w:p>
    <w:p>
      <w:pPr>
        <w:autoSpaceDN w:val="0"/>
        <w:tabs>
          <w:tab w:pos="5030" w:val="left"/>
          <w:tab w:pos="5610" w:val="left"/>
          <w:tab w:pos="6430" w:val="left"/>
        </w:tabs>
        <w:autoSpaceDE w:val="0"/>
        <w:widowControl/>
        <w:spacing w:line="220" w:lineRule="exact" w:before="254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LETTER TO SAILENDRA NATH GHOSE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 [1931]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appreciate your anxiety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America but I cannot summon enough courage for the visit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have observed that many friends dissuade me from sucha </w:t>
      </w:r>
      <w:r>
        <w:rPr>
          <w:rFonts w:ascii="Times" w:hAnsi="Times" w:eastAsia="Times"/>
          <w:b w:val="0"/>
          <w:i w:val="0"/>
          <w:color w:val="000000"/>
          <w:sz w:val="22"/>
        </w:rPr>
        <w:t>visit. You must have seen even my going to London is an uncertainty.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17013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of the addressee is supplied from the G. N. register.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of Education and Psychology, State College, Pennsylvannia, </w:t>
      </w:r>
      <w:r>
        <w:rPr>
          <w:rFonts w:ascii="Times" w:hAnsi="Times" w:eastAsia="Times"/>
          <w:b w:val="0"/>
          <w:i w:val="0"/>
          <w:color w:val="000000"/>
          <w:sz w:val="18"/>
        </w:rPr>
        <w:t>U. S. A.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contents of the addressee’s letter in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written: “What America may mean to the coming negotiations between you and 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Premier will be understood by you only when you will come to this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importance of America can be judged from the fact that all the biggest guns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British—Churchill, Baldwin and a host of lesser figures will be coming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next fall to speak on India. . . . For the success of your negotiations—for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India—it is absolutely desirable that you make up your mind to come to </w:t>
      </w:r>
      <w:r>
        <w:rPr>
          <w:rFonts w:ascii="Times" w:hAnsi="Times" w:eastAsia="Times"/>
          <w:b w:val="0"/>
          <w:i w:val="0"/>
          <w:color w:val="000000"/>
          <w:sz w:val="18"/>
        </w:rPr>
        <w:t>this country after the London Conference. . . . 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DURGA PRASANNA CHATTERJEE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have no power to help you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you. But let me point out to you that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is surely not the way to deal with the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economic situation in Bengal.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17071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GULSHAN RAI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19,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attention.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17076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 w:num="2" w:equalWidth="0">
            <w:col w:w="3084" w:space="0"/>
            <w:col w:w="3424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exact" w:before="0" w:after="942"/>
        <w:ind w:left="2146" w:right="0" w:hanging="21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cuttings which I shall read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type w:val="nextColumn"/>
          <w:pgSz w:w="9360" w:h="12960"/>
          <w:pgMar w:top="556" w:right="1412" w:bottom="468" w:left="1440" w:header="720" w:footer="720" w:gutter="0"/>
          <w:cols w:num="2" w:equalWidth="0">
            <w:col w:w="3084" w:space="0"/>
            <w:col w:w="342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Gandhiji for “directions as to the best course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Bengali merechants should adopt in their utter helplessness so far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is concerned in relation to the ensuring Indian Constitutional Reform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measures,  Franchise Committee and the Second Round Table Conference. .  . .”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“the absence of a competent representative from Bengal. . . has put the </w:t>
      </w:r>
      <w:r>
        <w:rPr>
          <w:rFonts w:ascii="Times" w:hAnsi="Times" w:eastAsia="Times"/>
          <w:b w:val="0"/>
          <w:i w:val="0"/>
          <w:color w:val="000000"/>
          <w:sz w:val="18"/>
        </w:rPr>
        <w:t>Bengali mercantile community in a sad plight.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addressee’s letter which is dated 15-5-1931.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enclosed for Gandhiji’s perusal his articles published in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separation of Burma, Dismemberment of the Punjab,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or Communal Problem.  He had written.  “It is my conviction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problem in the Punjab and Bengal will never be solved unless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is assured to the Muslims in these two provinces.  It would be better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circumstances to constitute Chittagong,  Dacca,  and Rajshahi Divisions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in to a separate  province.   In that ase Muslims will be about 70% in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Bengal, and Hindus will predominate in West Bengal.   Similarly if Ambala Division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separated from the Punjab, the Muslims population in the rest of the Punjab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raised from 56% to 65%.  If the Muslims got effective majority in the newly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constituted provinces of Punjab and East Bengal, I am sure they will have no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difficulty in accepting joint electrorates.”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129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16th instant. I had to discuss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Mr. Emerson. I found that under ordinance 9,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compensation. I am afraid therefore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prospect of getting any compensation.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17078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BODHRAJ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BODHRAJ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Lala Lok Nath. Could you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full record of his case.  I shall then see what can be done.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17079</w:t>
      </w:r>
    </w:p>
    <w:p>
      <w:pPr>
        <w:autoSpaceDN w:val="0"/>
        <w:autoSpaceDE w:val="0"/>
        <w:widowControl/>
        <w:spacing w:line="220" w:lineRule="exact" w:before="23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passed on to Gandhiji the information received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Peshawar Khadi Bhandar that in 1930 the Government had confiscated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goods, cash registers and cash box containing Rs. 198 and personal effects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and that even after the Settlement only onefourth of the goods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broken cash box had been returned.  He had requested Gandhiji to take up this matter </w:t>
      </w:r>
      <w:r>
        <w:rPr>
          <w:rFonts w:ascii="Times" w:hAnsi="Times" w:eastAsia="Times"/>
          <w:b w:val="0"/>
          <w:i w:val="0"/>
          <w:color w:val="000000"/>
          <w:sz w:val="18"/>
        </w:rPr>
        <w:t>with Emerson.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Congress Committee, Multan 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informed Gandhiji about the continued in carceration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Lok Nath of Multan who had refused to give a bond of good behaviour while Sham </w:t>
      </w:r>
      <w:r>
        <w:rPr>
          <w:rFonts w:ascii="Times" w:hAnsi="Times" w:eastAsia="Times"/>
          <w:b w:val="0"/>
          <w:i w:val="0"/>
          <w:color w:val="000000"/>
          <w:sz w:val="18"/>
        </w:rPr>
        <w:t>Dass convicted in an identical case had been released after the Settlement.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M. I. DAVID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DAVID,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14th. I see that you are pushing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programme of goodwill. You know that you have my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laudable endeavour and just now I feel that I can best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purpose by saying nothing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hamper you. The letter to Lord Irwin of young Europeans, I </w:t>
      </w:r>
      <w:r>
        <w:rPr>
          <w:rFonts w:ascii="Times" w:hAnsi="Times" w:eastAsia="Times"/>
          <w:b w:val="0"/>
          <w:i w:val="0"/>
          <w:color w:val="000000"/>
          <w:sz w:val="22"/>
        </w:rPr>
        <w:t>am ashamed to have to confess, I had not seen. I am therefore thank-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for the copy you have considerately sent me. It is 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>good letter. Lord Irwin”s reply is worthy of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manifesto is still, I suppose, a private document.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to fair trade and living conditions requires a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I suppose you are aware that Indians in great Britain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 the rights 'the manifesto assumes they do enjoy.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comparison between the Indian demands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demand in India. The Indian in South Africa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social, commercial and legal disabilities and is treated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being. The Indian demand therefore is to rise to a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equality. The European in India enjoys in every walk of life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privilege and his demand for equality is tantamount to the retention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privileged position. When, therefore, India comes [in]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Europeans are bound to feel the pinch if they are not satisfied,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be just, the position of privilege must be surrendered.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the European in Free India has not only nothing to fear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resourcefulness and his ability will always make him a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citizen.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I. D</w:t>
      </w:r>
      <w:r>
        <w:rPr>
          <w:rFonts w:ascii="Times" w:hAnsi="Times" w:eastAsia="Times"/>
          <w:b w:val="0"/>
          <w:i w:val="0"/>
          <w:color w:val="000000"/>
          <w:sz w:val="18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17095</w:t>
      </w:r>
    </w:p>
    <w:p>
      <w:pPr>
        <w:autoSpaceDN w:val="0"/>
        <w:autoSpaceDE w:val="0"/>
        <w:widowControl/>
        <w:spacing w:line="294" w:lineRule="exact" w:before="15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131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SUKHENDUBIKAS CHAUDHURI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make public use of your letter? Can you prove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>related?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UKHENDUBIKAS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HAUDHURI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ATIYA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17096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42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postscript tells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expect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 to your letest letter, as I have a few moments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you ought not to be distressed by what you think is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you on the part of either myself or the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Committee. What really is the case is that they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to eye with you on the things that are today agitating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shall you blame those who cannot see eye to eye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they may wish to do so?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8"/>
        </w:rPr>
        <w:t>IJAYARAGHAVACHARIAR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AIRYFALLS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IEW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ODAIKANAL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BSERVATORY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17098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KIRBY PAGE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deeply appreciated the cable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you and other friends. Without the cable too I had no intention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America just yet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But of course your cable and the letters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received have shown that my disinclination was well-grounded.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AGE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17099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BOYD TUCKER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BOYD,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more fully the reason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accompany me to London should I go there.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however there is neither any prospect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nor to America, to America much less.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missionary enterprise.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UCKER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OSTMASTER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RINAGAR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17100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K. T. MATHEW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do remember having received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 and documents mentioned by you. I made no original sugges-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sub-title A Cry in the Wilderness”, 14-5-1931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“Christian Missions”, 28-5-1931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133</w:t>
      </w:r>
    </w:p>
    <w:p>
      <w:pPr>
        <w:sectPr>
          <w:pgSz w:w="9360" w:h="12960"/>
          <w:pgMar w:top="5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Members of the rival organizations saw me and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the idea of amalgamation of the two. Whether it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auspices of the Congress or not was a matter for the Amal-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gamation Committee to decide. There seems to me to be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warrant a different opinion.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M</w:t>
      </w:r>
      <w:r>
        <w:rPr>
          <w:rFonts w:ascii="Times" w:hAnsi="Times" w:eastAsia="Times"/>
          <w:b w:val="0"/>
          <w:i w:val="0"/>
          <w:color w:val="000000"/>
          <w:sz w:val="18"/>
        </w:rPr>
        <w:t>ATHEW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UBJECTS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UNNAMKULAM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17101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 . LETTER TO NIRANJAN PATNAIK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NIRANJAN,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will soon be free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pecuniary troubles.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just now not even a prospect of my going to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less the idea of building up a secretariat. Nor have I pictured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number of secretaries to be taken with me. I do 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 imputed to me by you and if I did, it must have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a joke than anything else. What could an Utkal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London? The real redistribution will take place here and not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IRANJAN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ATNAIK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ERHAMPUR</w:t>
      </w:r>
      <w:r>
        <w:rPr>
          <w:rFonts w:ascii="Times" w:hAnsi="Times" w:eastAsia="Times"/>
          <w:b w:val="0"/>
          <w:i w:val="0"/>
          <w:color w:val="000000"/>
          <w:sz w:val="20"/>
        </w:rPr>
        <w:t>, B.N.R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17102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H. W. EMERSON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enclosed account of a lathi charge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Ludhiana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member of the Ludhiana Congress Committee.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course it has been given to me for publication. Although it has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direct connection with the Settlement I feel that its spirit should pre-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vent such occurrences. If you agree with me, you will please enquire.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await your reply before publishing the details. An eye-witness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 all the way from Ludhiana to Kalka to describe the whole scene.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W.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autoSpaceDE w:val="0"/>
        <w:widowControl/>
        <w:spacing w:line="292" w:lineRule="exact" w:before="30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178. LETTER TO NARANDAS GANDHI</w:t>
      </w:r>
    </w:p>
    <w:p>
      <w:pPr>
        <w:autoSpaceDN w:val="0"/>
        <w:autoSpaceDE w:val="0"/>
        <w:widowControl/>
        <w:spacing w:line="266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18/19,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arrived at Nainital. But, today being my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 have some peace. I am, therefore, trying to attend to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which has accumulated. I read Purushottam’s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who the lawyers are. Are you sure that connections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not been broken off in haste? I cannot judge from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whatever is necessary has been done about Purushottam’s </w:t>
      </w:r>
      <w:r>
        <w:rPr>
          <w:rFonts w:ascii="Times" w:hAnsi="Times" w:eastAsia="Times"/>
          <w:b w:val="0"/>
          <w:i w:val="0"/>
          <w:color w:val="000000"/>
          <w:sz w:val="22"/>
        </w:rPr>
        <w:t>demands.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about the success or failure of the Punjabi </w:t>
      </w:r>
      <w:r>
        <w:rPr>
          <w:rFonts w:ascii="Times" w:hAnsi="Times" w:eastAsia="Times"/>
          <w:b w:val="0"/>
          <w:i w:val="0"/>
          <w:color w:val="000000"/>
          <w:sz w:val="22"/>
        </w:rPr>
        <w:t>vaid.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shall return to Borsad some time about the 25th.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more definitely on Wednesday.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Prabhudas and Dhiru have arrived. Rambhau is yet to arrive.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16, 1931;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“Is  It  Crumbling ?”, 9-7-1931.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135</w:t>
      </w:r>
    </w:p>
    <w:p>
      <w:pPr>
        <w:sectPr>
          <w:pgSz w:w="9360" w:h="12960"/>
          <w:pgMar w:top="55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Rambhau arrived yesterday evening.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Patro—9 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I, pp. 252-3. Also C.W.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8161. Courtesy : 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MADHAVJI V. THAKKAR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MADHAVJI,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and also Surendra’s. The news is painful,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like this are bound to occur at a time of awakening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We cannot inform the authorities, as that might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punishing of innocent people. Informing the authorities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breach of trust, and I cannot, at the moment at any rate,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case or example in which breach of trust becomes a duty.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when a man puts confidence in us and confesses a crime, </w:t>
      </w:r>
      <w:r>
        <w:rPr>
          <w:rFonts w:ascii="Times" w:hAnsi="Times" w:eastAsia="Times"/>
          <w:b w:val="0"/>
          <w:i w:val="0"/>
          <w:color w:val="000000"/>
          <w:sz w:val="22"/>
        </w:rPr>
        <w:t>another when we come to have indirect information regarding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body’s crime. In certain circumstances it may be our duty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information indirectly received, but no such duty arises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case at all. Hence your job at present is to bring about a refor-</w:t>
      </w:r>
      <w:r>
        <w:rPr>
          <w:rFonts w:ascii="Times" w:hAnsi="Times" w:eastAsia="Times"/>
          <w:b w:val="0"/>
          <w:i w:val="0"/>
          <w:color w:val="000000"/>
          <w:sz w:val="22"/>
        </w:rPr>
        <w:t>mation, by whatever means, among those now engaged in terrorism.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for Gujarat in two or three days, or it may be even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6815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SPEECH AT NAINITAL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address Mahatmaji referred to his interview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that at such a time as this a man in his position could not say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as the public might be expecting from him. He further said that non-violence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their duty so long as the Congress did not decide otherwise. He further asked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citizens what they had done towards the propagation of khaddar which they had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added on May 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“Sir Malcolm Hailey’s Note on discussions with Gandhiji”, 20-5-1931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promised to do two years before. He urged upon them the importance of khaddar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towards helping the attainment of swaraj, without which, he said, India could not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free. He impressed upon them that by merely going to the Round Table Conference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achieve all that the Congress was fighting for unless the people stuck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duties which is the precedent condition for the attainment of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22-5-1931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CONGRESS VOTERS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time of elections to Congress Committees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a Congress candidate register original Congress members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pay the four-anna fee 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order to obtain votes can a candidate send conveyances at his 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expense to the voters 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order to influence voters can a candidate give feasts to voters?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a voter take part in voting although he is not a habitual wearer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very relevant questions. My answer to the first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is that although the practice would be very reprehensible,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fear that there is nothing in the consti-  tution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bye-laws preventing it. My answer regarding the fourth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‘no’. Thus therefore though a candidate can, if he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registration fee on behalf of the members and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conveyances and give them feasts in  order to induce them to vote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do hope that for their own sakes and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country candidates will refrain from resorting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that might amount to bribery or an improper inducement.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been able to understand this craze for membership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Committees, and Congress Committees formed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instead of being instruments of service can easily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mischief and disservice. So far as the habitual wearing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concerned there is no doubt that the rule is more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than observed. It is a remarkable phenomenon that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wearers of khadi, and they are thousands, do not care to appear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 and those who are on the Congress register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cases, take the trouble of wearing khadi. One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laxity is that partisans are brought in at the eleventh hour nominally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and to disappear from view as soon as the elections </w:t>
      </w:r>
      <w:r>
        <w:rPr>
          <w:rFonts w:ascii="Times" w:hAnsi="Times" w:eastAsia="Times"/>
          <w:b w:val="0"/>
          <w:i w:val="0"/>
          <w:color w:val="000000"/>
          <w:sz w:val="22"/>
        </w:rPr>
        <w:t>are over. New lists are made at new elections or even bye-elections. In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137</w:t>
      </w:r>
    </w:p>
    <w:p>
      <w:pPr>
        <w:sectPr>
          <w:pgSz w:w="9360" w:h="12960"/>
          <w:pgMar w:top="56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 tragic fact, the Congress is daily growing in power.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and more popular. It attracts more and more crowds.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mandates find ready acceptance from the vast mass of people.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can only be explained on the supposition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indifferent representatives, somehow or other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and voices the wants and aspirations of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unaffected by the improprieties of the representatives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Congress merely for what it stands for without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or caring for the quality of its representatives. If my analysis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the moral is obvious. The Congress will cease to be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if the reprehensible practices referred to by the correspondent do </w:t>
      </w:r>
      <w:r>
        <w:rPr>
          <w:rFonts w:ascii="Times" w:hAnsi="Times" w:eastAsia="Times"/>
          <w:b w:val="0"/>
          <w:i w:val="0"/>
          <w:color w:val="000000"/>
          <w:sz w:val="22"/>
        </w:rPr>
        <w:t>not cease. Congress workers will not always be indifferent.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21-5-1931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ICKETING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know that the Government of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receiving complaints from the provincial Governments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 is not always peaceful. I do not know how far these compl-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aints are justified. But we cannot be too strict in the observance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Settlement irrespective of how the authorities implement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of it. Let us realize that the  stricter we are, the greater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prestige and strength. I therefore repeat what I have said before: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coercion direct or indirect.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show of intimidation, hence not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say five pickets should work at one and the same place at a time.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more than courteous entreaty and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literature.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fine levied by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>for breach of promises by foreign-cloth dealers.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hooting of purchasers of foreign cloth.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cordons formed to surround the </w:t>
      </w:r>
      <w:r>
        <w:rPr>
          <w:rFonts w:ascii="Times" w:hAnsi="Times" w:eastAsia="Times"/>
          <w:b w:val="0"/>
          <w:i w:val="0"/>
          <w:color w:val="000000"/>
          <w:sz w:val="22"/>
        </w:rPr>
        <w:t>would-be purchasers.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lying down to block the passage of </w:t>
      </w:r>
      <w:r>
        <w:rPr>
          <w:rFonts w:ascii="Times" w:hAnsi="Times" w:eastAsia="Times"/>
          <w:b w:val="0"/>
          <w:i w:val="0"/>
          <w:color w:val="000000"/>
          <w:sz w:val="22"/>
        </w:rPr>
        <w:t>customers or trolleys carrying foreign cloth.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those who think that picketing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will be of no avail, they may give it up and run the risk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sub-title To Workers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being sold under their noses. It is better that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sold than that, in order to prevent its sale, we should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or the spirit of the Settlement.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will ultimately succeed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message has penetrated the masses and the khadi spirit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meates them. The real work of propaganda and production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80" w:lineRule="exact" w:before="1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remember too that boycott of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for its great economic and social consequence. And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necessary to boycott Japanese or Italian cloth or yarn as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British cloth or yarn. Indeed it is more necessary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cloth because it offers greater competition both tokhadi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 cloth. We have no ill-will against Japan. We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boycott because it is an economic necessity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80" w:lineRule="exact" w:before="1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the method of picketing applies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liquor picketing. That too depends for its ultimate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>penetration into the home of the drinkers.</w:t>
      </w:r>
    </w:p>
    <w:p>
      <w:pPr>
        <w:autoSpaceDN w:val="0"/>
        <w:autoSpaceDE w:val="0"/>
        <w:widowControl/>
        <w:spacing w:line="266" w:lineRule="exact" w:before="48" w:after="0"/>
        <w:ind w:left="0" w:right="2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ETTLEMENT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complaints from many provinces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still unreleased prisoners covered by the IrwinGandhi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These are claimed by the Governments   concerned 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the Settlement. The only way relief can be obtained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is to study the records of each case. I would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Committees who have sent me lists to examine the cases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they are satisfied that the record shows violence (not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technical, or incitement thereto), they should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omit their names. Where the local examination shows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violence or incitement proved, they should send the record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go through such records myself and wherever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the opinion of some philanthropic counsel and press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Let it be remembered that according to the strict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relevant clause of the Settlement we shall have to go simply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 although those who know may be certain of the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particular prisoner. Of those against whom the record gives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violence, we can demand release. Such was Sjt. Rajwade’s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prisoners and their friends may derive satisfaction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139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assurance that in the event of a final Settlement their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certainty and in the event of a breakdown in spite of all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their old companions returning to them. For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have to wait long.</w:t>
      </w:r>
    </w:p>
    <w:p>
      <w:pPr>
        <w:autoSpaceDN w:val="0"/>
        <w:tabs>
          <w:tab w:pos="550" w:val="left"/>
          <w:tab w:pos="2490" w:val="left"/>
          <w:tab w:pos="5150" w:val="left"/>
        </w:tabs>
        <w:autoSpaceDE w:val="0"/>
        <w:widowControl/>
        <w:spacing w:line="290" w:lineRule="exact" w:before="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OORMAN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as yet the public do not know how the salt law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of the Irwin-Gandhi Settlement is being worked.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the authorities that they should issue definite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so that the people concerned may know where they stand. My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has been accepted by the authorities. The public therefore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publication of the instructions in the near future.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Harry Ward writes</w:t>
      </w:r>
    </w:p>
    <w:p>
      <w:pPr>
        <w:autoSpaceDN w:val="0"/>
        <w:autoSpaceDE w:val="0"/>
        <w:widowControl/>
        <w:spacing w:line="28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add a word to the cable which, with others, I sent you today.  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emphasize the fact that the reason I previously gave against  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this country still holds now, and with increased force. Our  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become increasingly sensational and you would be misrepre-  sented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as well as exploited by the sensation-hunting section  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population. Thus your power to help us toward a better way of  life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diminished, if not defeated. But the other reason  against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is more important. I am sure that it would injure and  not help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in your negotiation at London. There is under the surface a deep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resentment against the United States. This is due to her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decline and our position of financial dominance. This feeling quickly seizes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any utterances about British policy as a means for its expression. Thus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harmless appeal that some of use signed to MacDonald last year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with you face to face and seek an adjustment, was the occasion of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 of those who signed it, and of America in general, from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of religion. Also there has been much complaint in British 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our sympathy with the nationalist cause. Because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no longer dominated the situation here we have been told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only the victims of clever propaganda from nationalist sources. You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at once, therefore, that any manifestation of sympathy with India which </w:t>
      </w:r>
      <w:r>
        <w:rPr>
          <w:rFonts w:ascii="Times" w:hAnsi="Times" w:eastAsia="Times"/>
          <w:b w:val="0"/>
          <w:i w:val="0"/>
          <w:color w:val="000000"/>
          <w:sz w:val="18"/>
        </w:rPr>
        <w:t>your presence here might evoke, would work strongly against you at London.</w:t>
      </w:r>
    </w:p>
    <w:p>
      <w:pPr>
        <w:autoSpaceDN w:val="0"/>
        <w:autoSpaceDE w:val="0"/>
        <w:widowControl/>
        <w:spacing w:line="220" w:lineRule="exact" w:before="3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“Salt”, 28-5-1931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 sub-title Remoured American Visit”, 14-5-1931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RIDAY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Father Elwin writing to Mirabehn says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thought I might tell you how I spent my three hours on Good Friday.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go to Church but spent the time in my cell spinning. I am sending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of the yarn—very poor I am afraid—but it is a token. While spinning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meditated on the crucifixion. It seemed to fit in very well—the cry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desolation of God’s poor stretched on the cross of exploitation, the age-long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thirst” of those to whom the charkha with its message of love can bring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relief, the wonderful patience of the poor—“Father, forgive them for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not what they do.” The charkha then seemed to be the dual symbol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 with the poor and our union with God. It would be very good if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generally keep Good Friday in this way. It was a real experience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purification.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examined the yarn sent by Father Elwin. It is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poor in quality as he thinks. It is quite weavable. The count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near 20. Nevertheless, I agree that it is poor for the sprit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dedication that lay behind the sacrificial act. But no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 or dedication can make up for the want of regular and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If therefore I have agreed with the self-abasing verdict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Elwin I have done so not by way of criticism but to tell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be induced to turn to the spinning-wheel that they will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merely drawing the thread, for the thread thus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yarn, even as any angle drawn will not be a right angle.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right angles must be 90 degrees so must all yarn be even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be easily weavable. The count does not matter.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who draws an even and strong thread will automatically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a six count and if his wheel is good  and his spindle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fine, he will draw without difficulty anything between 10 and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I commend Father Elwin’s experience to all who love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identify themselves with the semi-starved millions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21-5-1931</w:t>
      </w:r>
    </w:p>
    <w:p>
      <w:pPr>
        <w:autoSpaceDN w:val="0"/>
        <w:autoSpaceDE w:val="0"/>
        <w:widowControl/>
        <w:spacing w:line="292" w:lineRule="exact" w:before="250" w:after="0"/>
        <w:ind w:left="0" w:right="26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183. A NOTE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94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my firm view that Rani Vidyavati should not involve her-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self with the editorship of any paper.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4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141</w:t>
      </w:r>
    </w:p>
    <w:p>
      <w:pPr>
        <w:sectPr>
          <w:pgSz w:w="9360" w:h="12960"/>
          <w:pgMar w:top="56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 IN 1828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Satis Chandra Das Gupta of the Khadi Pratishthan is editing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newspaper called </w:t>
      </w:r>
      <w:r>
        <w:rPr>
          <w:rFonts w:ascii="Times" w:hAnsi="Times" w:eastAsia="Times"/>
          <w:b w:val="0"/>
          <w:i/>
          <w:color w:val="000000"/>
          <w:sz w:val="22"/>
        </w:rPr>
        <w:t>Rastravani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recently unearthed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Editor of </w:t>
      </w:r>
      <w:r>
        <w:rPr>
          <w:rFonts w:ascii="Times" w:hAnsi="Times" w:eastAsia="Times"/>
          <w:b w:val="0"/>
          <w:i/>
          <w:color w:val="000000"/>
          <w:sz w:val="22"/>
        </w:rPr>
        <w:t>Samachar Darpan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in the twenties of the 19th century. As the letter was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showing how the charkha was being slowly destroyed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was valued by women in those days, he has published it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and sent me its translation. I am sure, it will be 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by all who are at all interested in the khadi movement.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representation of a spinner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Editor, </w:t>
      </w:r>
      <w:r>
        <w:rPr>
          <w:rFonts w:ascii="Times" w:hAnsi="Times" w:eastAsia="Times"/>
          <w:b w:val="0"/>
          <w:i/>
          <w:color w:val="000000"/>
          <w:sz w:val="18"/>
        </w:rPr>
        <w:t>Samachar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spinner. After having suffered a great deal, I am writing this letter. </w:t>
      </w:r>
      <w:r>
        <w:rPr>
          <w:rFonts w:ascii="Times" w:hAnsi="Times" w:eastAsia="Times"/>
          <w:b w:val="0"/>
          <w:i w:val="0"/>
          <w:color w:val="000000"/>
          <w:sz w:val="18"/>
        </w:rPr>
        <w:t>Please publish this in your paper. . . .</w:t>
      </w:r>
    </w:p>
    <w:p>
      <w:pPr>
        <w:autoSpaceDN w:val="0"/>
        <w:autoSpaceDE w:val="0"/>
        <w:widowControl/>
        <w:spacing w:line="240" w:lineRule="exact" w:before="2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my age was five and a half </w:t>
      </w:r>
      <w:r>
        <w:rPr>
          <w:rFonts w:ascii="Times" w:hAnsi="Times" w:eastAsia="Times"/>
          <w:b w:val="0"/>
          <w:i/>
          <w:color w:val="000000"/>
          <w:sz w:val="18"/>
        </w:rPr>
        <w:t>gandas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(22) I became a widow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daughters. My husband left nothing at the time of his death. . . . I sold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jewellery for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ceremony. At last as we were on the verge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starvation God showed me a way by which we could save ourselves. I began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>and charkha. . . .</w:t>
      </w:r>
    </w:p>
    <w:p>
      <w:pPr>
        <w:autoSpaceDN w:val="0"/>
        <w:autoSpaceDE w:val="0"/>
        <w:widowControl/>
        <w:spacing w:line="240" w:lineRule="exact" w:before="6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weavers used to visit our houses and buy the charkha yarn at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rupee. Whatever amount I wanted as advance from the weavers, I could </w:t>
      </w:r>
      <w:r>
        <w:rPr>
          <w:rFonts w:ascii="Times" w:hAnsi="Times" w:eastAsia="Times"/>
          <w:b w:val="0"/>
          <w:i w:val="0"/>
          <w:color w:val="000000"/>
          <w:sz w:val="18"/>
        </w:rPr>
        <w:t>get for the asking. This saved us from cares about food and cloth.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few years’ time I got together seven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(Rs. 28). With </w:t>
      </w:r>
      <w:r>
        <w:rPr>
          <w:rFonts w:ascii="Times" w:hAnsi="Times" w:eastAsia="Times"/>
          <w:b w:val="0"/>
          <w:i w:val="0"/>
          <w:color w:val="000000"/>
          <w:sz w:val="18"/>
        </w:rPr>
        <w:t>this I married one daughter. And in the same way all three daughters. . . .</w:t>
      </w:r>
    </w:p>
    <w:p>
      <w:pPr>
        <w:autoSpaceDN w:val="0"/>
        <w:autoSpaceDE w:val="0"/>
        <w:widowControl/>
        <w:spacing w:line="250" w:lineRule="exact" w:before="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for 3 years, we two women, mother-in-law and me are in want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food. The weavers do not call at the house for buying yarn. Not only   this,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yarn is sent to market still it is not sold even at one-fourth  the old prices.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how it happened. I asked many about it.  They  say  that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Bilati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yarn is being largely imported.  The weavers buy that yarn and weave. I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pride that </w:t>
      </w:r>
      <w:r>
        <w:rPr>
          <w:rFonts w:ascii="Times" w:hAnsi="Times" w:eastAsia="Times"/>
          <w:b w:val="0"/>
          <w:i/>
          <w:color w:val="000000"/>
          <w:sz w:val="18"/>
        </w:rPr>
        <w:t>Bilati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yarn could not be equal to my yarn, but when I got </w:t>
      </w:r>
      <w:r>
        <w:rPr>
          <w:rFonts w:ascii="Times" w:hAnsi="Times" w:eastAsia="Times"/>
          <w:b w:val="0"/>
          <w:i/>
          <w:color w:val="000000"/>
          <w:sz w:val="18"/>
        </w:rPr>
        <w:t>Bilati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yarn I saw that it was better than my yarn. I heard that its price is Rs.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Rs. 4 per seer. I beat my brow and said, “Oh God, there are sisters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distressed even than me.” I know that all men of </w:t>
      </w:r>
      <w:r>
        <w:rPr>
          <w:rFonts w:ascii="Times" w:hAnsi="Times" w:eastAsia="Times"/>
          <w:b w:val="0"/>
          <w:i/>
          <w:color w:val="000000"/>
          <w:sz w:val="18"/>
        </w:rPr>
        <w:t>Bilat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rich but now I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are women there who are poorer than me. I fully realized the poverty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induced those poor women to spin. They have sent the product of so </w:t>
      </w:r>
      <w:r>
        <w:rPr>
          <w:rFonts w:ascii="Times" w:hAnsi="Times" w:eastAsia="Times"/>
          <w:b w:val="0"/>
          <w:i w:val="0"/>
          <w:color w:val="000000"/>
          <w:sz w:val="18"/>
        </w:rPr>
        <w:t>much toil out here because they could not sell it there. It would have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Concerning a doubt raised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authenticity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2-6-1931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Foreign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if they were sold here at good prices. But it has brought our ruin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only. Man cannot use the cloth out of this yarn even for two months; it rots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away. I therefore entreat the spinners over there, that, if they will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representation, they will be able to judge whether it is fair to send yarn </w:t>
      </w:r>
      <w:r>
        <w:rPr>
          <w:rFonts w:ascii="Times" w:hAnsi="Times" w:eastAsia="Times"/>
          <w:b w:val="0"/>
          <w:i w:val="0"/>
          <w:color w:val="000000"/>
          <w:sz w:val="18"/>
        </w:rPr>
        <w:t>here or not.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HANTIPUR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representation from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spinner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Samachar Darpan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not fail to observe the nobility of the writer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blissful ignorance felt that yarn was spun by the hands of her </w:t>
      </w:r>
      <w:r>
        <w:rPr>
          <w:rFonts w:ascii="Times" w:hAnsi="Times" w:eastAsia="Times"/>
          <w:b w:val="0"/>
          <w:i/>
          <w:color w:val="000000"/>
          <w:sz w:val="22"/>
        </w:rPr>
        <w:t>Bilati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sisters poorer than herself and therefore felt for them. Alas,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was baseless. She could have stood her own if the foreign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hand-spun. She could have stood her own even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yarn, if behind it there had been no policy of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>capture the Indian trade and kill the national village industry.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21-5-1931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A WOMAN’S SACRIFICE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great awakening that took place last year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there were heroines whose mute work the nation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Now and then however one gets information of such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Here is one such sample sent by a friend: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our Congress camp was declared illegal and locked up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we shifted to the hut of a poor Mahishya woman—Habu’s mother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Baradongal. We have read of Gorki’s mother. We saw her incarnate in   Habu’s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mother. Night and day she used to cook for us workers. She   nursed the sick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us. She consoled those that were troubled  in heart and thus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mother to us who would other-  wise have felt motherless. We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graduates and M.A.s amongst us proud of their educational gifts but all of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compelled to call Habu’s mother our own. Her sacrifice and great devotion </w:t>
      </w:r>
      <w:r>
        <w:rPr>
          <w:rFonts w:ascii="Times" w:hAnsi="Times" w:eastAsia="Times"/>
          <w:b w:val="0"/>
          <w:i w:val="0"/>
          <w:color w:val="000000"/>
          <w:sz w:val="18"/>
        </w:rPr>
        <w:t>to duty commanded that homage from us.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21-5-1931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Bhupendra Narayan Sen”, 17-5-1931.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143</w:t>
      </w:r>
    </w:p>
    <w:p>
      <w:pPr>
        <w:sectPr>
          <w:pgSz w:w="9360" w:h="12960"/>
          <w:pgMar w:top="56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TELEGRAM TO CHAMPABEHN</w:t>
      </w:r>
    </w:p>
    <w:p>
      <w:pPr>
        <w:autoSpaceDN w:val="0"/>
        <w:tabs>
          <w:tab w:pos="5190" w:val="left"/>
          <w:tab w:pos="5610" w:val="left"/>
        </w:tabs>
        <w:autoSpaceDE w:val="0"/>
        <w:widowControl/>
        <w:spacing w:line="270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21, 1931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ASHTRIYASHALA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VERY  SORRY  ABOUT  RATILAL.   AM  ARRANGING  ABOUT  SPECIALIST  GOING </w:t>
      </w:r>
      <w:r>
        <w:rPr>
          <w:rFonts w:ascii="Times" w:hAnsi="Times" w:eastAsia="Times"/>
          <w:b w:val="0"/>
          <w:i w:val="0"/>
          <w:color w:val="000000"/>
          <w:sz w:val="16"/>
        </w:rPr>
        <w:t>RAJKOT  SEE  RATILAL.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17108</w:t>
      </w:r>
    </w:p>
    <w:p>
      <w:pPr>
        <w:autoSpaceDN w:val="0"/>
        <w:tabs>
          <w:tab w:pos="1550" w:val="left"/>
          <w:tab w:pos="5190" w:val="left"/>
          <w:tab w:pos="5610" w:val="left"/>
        </w:tabs>
        <w:autoSpaceDE w:val="0"/>
        <w:widowControl/>
        <w:spacing w:line="302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187. TELEGRAM TO DR. MEHTA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21, 1931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RATILAL  SON  DOCTOR  MEHTA  OF  RANGOON  COMPLETELY   DEMENTED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BOISTEROUS  UNRULY.  HAS  TO  BE  KEPT  IN  CHAINS.   HE  IS  IN  RAJKOT.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KNOW  ANY  SPECIALIST  AND  THINK  WORTHWHILE  PLEASE  ASK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 PROCEED  RAJKOT  EXAMINE  RATILAL.  HIS  FEES  WILL  BE  PAID. </w:t>
      </w:r>
      <w:r>
        <w:rPr>
          <w:rFonts w:ascii="Times" w:hAnsi="Times" w:eastAsia="Times"/>
          <w:b w:val="0"/>
          <w:i w:val="0"/>
          <w:color w:val="000000"/>
          <w:sz w:val="16"/>
        </w:rPr>
        <w:t>WIRE     REPLY    NAINITAL.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17115</w:t>
      </w:r>
    </w:p>
    <w:p>
      <w:pPr>
        <w:autoSpaceDN w:val="0"/>
        <w:tabs>
          <w:tab w:pos="170" w:val="left"/>
          <w:tab w:pos="2470" w:val="left"/>
          <w:tab w:pos="5190" w:val="left"/>
          <w:tab w:pos="5610" w:val="left"/>
        </w:tabs>
        <w:autoSpaceDE w:val="0"/>
        <w:widowControl/>
        <w:spacing w:line="294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188. TELEGRAM TO SECRETARY, CONGRESS COMMITTEE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CHITTAGONG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21, 1931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IMPOSSIBLE    GIVE    OPINION    WITHOUT    KNOWING     FULL   FACTS.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17116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DR. SYED MAHMUD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doing most valuable work.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you how mass work can be most effectively done if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hardly scrape together a few minutes to attend to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pondence. I shall therefore reserve it for discussion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see, I am writing this from Nainital where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yesterday. No final conclusion was reached about the reve-</w:t>
      </w:r>
      <w:r>
        <w:rPr>
          <w:rFonts w:ascii="Times" w:hAnsi="Times" w:eastAsia="Times"/>
          <w:b w:val="0"/>
          <w:i w:val="0"/>
          <w:color w:val="000000"/>
          <w:sz w:val="22"/>
        </w:rPr>
        <w:t>nue matters.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for Gujarat in two or three days if not earlier.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meet, I suppose, will be when the Working Committee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takes place early next month. But of course you can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date and meet me whenever you like. You need no 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>Do you?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AHMUD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HANRA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ARAN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5109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MOHAMMED ISMAIL KHAN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19th instant. I have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you refer to in your letter. But I may state my position thus: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 I should endorse without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solution that Mussalman friends as a whole may present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would not solve our difficulties. Our difficulties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by either Hindus and Mussalmans settling with the Sikhs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settling both with Mussalmans and Sikhs. But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concerned I should endorse any solution presented by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145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Sikh friends as a whole as I would the Mussalman claim. But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conflict between the Sikh and the Mussalman claim, then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of the claim of each would be of little value.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assumed that whatever Mussalman friends or Sikh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as a final claim would take note of the other party.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flaw in this, you will not hesitate to let me know. All I want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settlement wholly satisfactory to the Mussalmans,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as also to all other communities who may wish a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solution.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other question supposing that I survive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am allowed to have any hand in its working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solution on any but strictly national lines and I would so work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constitution that I should disarm all suspicion.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Europeans are concerned, the question is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they should get by reason of their being in a minority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privilges they will surrender so as to be on a par with us. Am I </w:t>
      </w:r>
      <w:r>
        <w:rPr>
          <w:rFonts w:ascii="Times" w:hAnsi="Times" w:eastAsia="Times"/>
          <w:b w:val="0"/>
          <w:i w:val="0"/>
          <w:color w:val="000000"/>
          <w:sz w:val="22"/>
        </w:rPr>
        <w:t>clear?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believe me to be the same man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good enough to have as your guest in Meerut in those days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 we had begun to think that we were but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mother having the same aspirations and having full trust in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OHAMMED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USTAPHA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ASTLE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17107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MAHARAJ KUMAR OF VIZIANAGRAM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3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As I expect to deal with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by you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not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reply.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4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AHIB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IZIANAGRAM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IZIANAGRAM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ALACE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ENARES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17108-a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LETTER TO SECRETARY, CONGRESS COMMITTEE, </w:t>
      </w:r>
      <w:r>
        <w:rPr>
          <w:rFonts w:ascii="Times" w:hAnsi="Times" w:eastAsia="Times"/>
          <w:b w:val="0"/>
          <w:i/>
          <w:color w:val="000000"/>
          <w:sz w:val="24"/>
        </w:rPr>
        <w:t>CHITTAGONG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your telegram I have sent you the following: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give opinion without knowing full facts.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any change that might have to be made after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facts I can say that punitive tax imposed for anything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Settlement would be no violation thereof. Nor refusal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tax will necessarily be violation of Settlement. But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upon no-tax campaign will do so after fullest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on their own sole responsibility.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S. G. VAZE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VAZE,</w:t>
      </w:r>
    </w:p>
    <w:p>
      <w:pPr>
        <w:autoSpaceDN w:val="0"/>
        <w:autoSpaceDE w:val="0"/>
        <w:widowControl/>
        <w:spacing w:line="260" w:lineRule="exact" w:before="38" w:after="2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failed to send me the usual anniversary notice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 failed to attend the function. The fact however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able to attend the function, I am sure,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by any of the members to mean that I have ceased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you. Though our views may be as poles asunder,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seem to be working together on the same platform,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felt that we are at heart one, being disciples of the same guru.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S. G.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 w:num="2" w:equalWidth="0">
            <w:col w:w="3872" w:space="0"/>
            <w:col w:w="263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56" w:right="1412" w:bottom="468" w:left="1440" w:header="720" w:footer="720" w:gutter="0"/>
          <w:cols w:num="2" w:equalWidth="0">
            <w:col w:w="3872" w:space="0"/>
            <w:col w:w="26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17111</w:t>
      </w:r>
    </w:p>
    <w:p>
      <w:pPr>
        <w:autoSpaceDN w:val="0"/>
        <w:autoSpaceDE w:val="0"/>
        <w:widowControl/>
        <w:spacing w:line="294" w:lineRule="exact" w:before="9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147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KRISHNA DAS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 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old familiar handwriting shows that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progress. You will not be in a hurry to regain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You must have no temperature at all. At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 sickness you should be stronger than you were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to me regularly. We all leave here for Borsad at the </w:t>
      </w:r>
      <w:r>
        <w:rPr>
          <w:rFonts w:ascii="Times" w:hAnsi="Times" w:eastAsia="Times"/>
          <w:b w:val="0"/>
          <w:i w:val="0"/>
          <w:color w:val="000000"/>
          <w:sz w:val="22"/>
        </w:rPr>
        <w:t>latest on Sunday.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R</w:t>
      </w:r>
      <w:r>
        <w:rPr>
          <w:rFonts w:ascii="Times" w:hAnsi="Times" w:eastAsia="Times"/>
          <w:b w:val="0"/>
          <w:i w:val="0"/>
          <w:color w:val="000000"/>
          <w:sz w:val="18"/>
        </w:rPr>
        <w:t>AJPUR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17112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JAIRAMDAS DOULATRAM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JAIRAMDAS,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enclosed. Do the needful and tell me who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 is. Can the allegations be true?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OULATRAM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17113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A. FENNER BROCKWAY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BROCKWAY,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you have made up your mind that I am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But as yet I see no sign on the horizon warranting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 shall be with you soon. But if I am, of course I should love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with the members of your society and to engage in an informal </w:t>
      </w:r>
      <w:r>
        <w:rPr>
          <w:rFonts w:ascii="Times" w:hAnsi="Times" w:eastAsia="Times"/>
          <w:b w:val="0"/>
          <w:i w:val="0"/>
          <w:color w:val="000000"/>
          <w:sz w:val="22"/>
        </w:rPr>
        <w:t>heart to heart conversation.</w:t>
      </w:r>
    </w:p>
    <w:p>
      <w:pPr>
        <w:autoSpaceDN w:val="0"/>
        <w:autoSpaceDE w:val="0"/>
        <w:widowControl/>
        <w:spacing w:line="22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ROCKWAY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126 S</w:t>
      </w:r>
      <w:r>
        <w:rPr>
          <w:rFonts w:ascii="Times" w:hAnsi="Times" w:eastAsia="Times"/>
          <w:b w:val="0"/>
          <w:i w:val="0"/>
          <w:color w:val="000000"/>
          <w:sz w:val="18"/>
        </w:rPr>
        <w:t>HEPHERD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 6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17114</w:t>
      </w:r>
    </w:p>
    <w:p>
      <w:pPr>
        <w:autoSpaceDN w:val="0"/>
        <w:autoSpaceDE w:val="0"/>
        <w:widowControl/>
        <w:spacing w:line="292" w:lineRule="exact" w:before="302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197. SPEECH AT POLITICAL SUFFERERS’ CONFERENCE</w:t>
      </w:r>
    </w:p>
    <w:p>
      <w:pPr>
        <w:autoSpaceDN w:val="0"/>
        <w:autoSpaceDE w:val="0"/>
        <w:widowControl/>
        <w:spacing w:line="266" w:lineRule="exact" w:before="4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resolution regarding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rights passed by the Congress. There are a few items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reduction of military expenditure to one half,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achieved before swaraj, but there are other items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primary education, ban on foreign cloth,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>rights and opportunities, for which we should not wait till the esta-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blishment of swaraj. We should establish these conditions just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bring us nearer swaraj. We can open schools in every village,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and encourage khaddar and make wars on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(Here Mahatmaji referred to each item in the declaration of rights as published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old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seriatim.)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maximum pay of the public servants, Mahatmaji said as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follows :—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think that this proposal is meant to remain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This will be enforced when swaraj is obtained. This was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declaration of rights after full and careful consideration.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even if I die, Jawaharlal is certain to enforce it. But it is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suppose that old people die before young men, because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law. Let me assure you that this proposal will be enforced.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Japan, which is an independent country, the maximum pay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is Rs. 500.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country where the average income per individual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Rs. 40 and this includes crores of millionaires. So anyone who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>, 21-5-1931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149</w:t>
      </w:r>
    </w:p>
    <w:p>
      <w:pPr>
        <w:sectPr>
          <w:pgSz w:w="9360" w:h="12960"/>
          <w:pgMar w:top="54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on more than Rs. 500 lives on loot. We regard this amount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 because seeing the exploitation of the foreigners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life they lead, we want to copy them.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lawyers and industrialists will earn more than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per month. I say they should not earn more than Rs. 500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 If they do so in a country like ours they will be living on loot.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pay the surplus back to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31-5-1931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TELEGRAM TO VICEROY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Important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 </w:t>
      </w:r>
      <w:r>
        <w:rPr>
          <w:rFonts w:ascii="Times" w:hAnsi="Times" w:eastAsia="Times"/>
          <w:b w:val="0"/>
          <w:i/>
          <w:color w:val="000000"/>
          <w:sz w:val="22"/>
        </w:rPr>
        <w:t>May 22,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your telegram of 21st received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of the United Provinces then directly.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visit London even upon this subject and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statesmen that whilst insisting upon making India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wishes to live on friendliest terms with the English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reasons given to Your Excellency I am unable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Conference. Though open to conviction, I still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I could not usefully serve on the Conference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settlement is reached. Moreover, being directly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settlement between Government and Congress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India whilst anxious difficulties are exprienced regarding its </w:t>
      </w:r>
      <w:r>
        <w:rPr>
          <w:rFonts w:ascii="Times" w:hAnsi="Times" w:eastAsia="Times"/>
          <w:b w:val="0"/>
          <w:i w:val="0"/>
          <w:color w:val="000000"/>
          <w:sz w:val="22"/>
        </w:rPr>
        <w:t>working. I still remain the sole representative on behalf of Congress.</w:t>
      </w:r>
    </w:p>
    <w:p>
      <w:pPr>
        <w:autoSpaceDN w:val="0"/>
        <w:autoSpaceDE w:val="0"/>
        <w:widowControl/>
        <w:spacing w:line="266" w:lineRule="exact" w:before="4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9367. Courtesy : India Office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TELEGRAM TO JAMNADAS GANDHI</w:t>
      </w:r>
    </w:p>
    <w:p>
      <w:pPr>
        <w:autoSpaceDN w:val="0"/>
        <w:autoSpaceDE w:val="0"/>
        <w:widowControl/>
        <w:spacing w:line="266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AKULA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  KADAM  OF  THANA  WILL  REACH  RAJKOT  EXAMINE   RATILAL 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   NEEDFUL.   ESTABLISH  COMMUNICATION   WITH   HIM.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17122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quoted by the addressee in his telegram of May 22, 1931 to </w:t>
      </w: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TELEGRAM TO RAMBHOROSELAL</w:t>
      </w:r>
    </w:p>
    <w:p>
      <w:pPr>
        <w:autoSpaceDN w:val="0"/>
        <w:tabs>
          <w:tab w:pos="4790" w:val="left"/>
          <w:tab w:pos="519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AKULA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22, 1931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AMBHOROSELAL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RATHDHAR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URDWAN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 FULL    PARTICULARS    PANDIT    GOVINDBALLABH   PANT.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17123</w:t>
      </w:r>
    </w:p>
    <w:p>
      <w:pPr>
        <w:autoSpaceDN w:val="0"/>
        <w:tabs>
          <w:tab w:pos="1010" w:val="left"/>
          <w:tab w:pos="4790" w:val="left"/>
          <w:tab w:pos="5190" w:val="left"/>
        </w:tabs>
        <w:autoSpaceDE w:val="0"/>
        <w:widowControl/>
        <w:spacing w:line="302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201. TELEGRAM TO MOHANLAL SAKSENA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AKULA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22, 1931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AKSENA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HUNGERSTRIKE  SEEMS  WHOLLY  UNNECESSARY.  RIGHT  OR  WRONG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EVERYBODY  SHOULD  SUBMIT  DECISION  SUPERIOR  COMMITTEES.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17125</w:t>
      </w:r>
    </w:p>
    <w:p>
      <w:pPr>
        <w:autoSpaceDN w:val="0"/>
        <w:tabs>
          <w:tab w:pos="5190" w:val="left"/>
          <w:tab w:pos="5610" w:val="left"/>
        </w:tabs>
        <w:autoSpaceDE w:val="0"/>
        <w:widowControl/>
        <w:spacing w:line="298" w:lineRule="exact" w:before="296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INTERVIEW TO THE PRESS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22, 1931</w:t>
      </w:r>
    </w:p>
    <w:p>
      <w:pPr>
        <w:autoSpaceDN w:val="0"/>
        <w:autoSpaceDE w:val="0"/>
        <w:widowControl/>
        <w:spacing w:line="28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an interview to the Associated Press today,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he was unable to make any statement yet regarding his plans for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London.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views in respect of the Federal Structure Committee meeting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on the 29th June were in the hands of the Government of India and there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matters stand.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24-5-1931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other delegates, including the princes, had agreed to sail on 13-6-1931.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151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CABLE TO 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AKULA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1931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KIND  JOINT  CABLE.  IN  ABSENCE  SOLUTION  COMMUNAL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QUESTION  HERE  HAVE  NO CONFIDENCE  ATTENDING  ROUND     TABLE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CONFERENCE.  MOREOVER  SOME  LOCAL  GOVERNMENTS’  ATTITUDE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SETTLEMENT  MAKES  MY  LEAVING  INDIA  DIFFICULT     IF  NOT  IMPOSSIBLE  BUT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IF  SATISFACTORY  WORKING  SETTLEMENT  CAN  BE  ATTAINED  AND  IF  I  AM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INVITED  FOR  DISCUSSION    AND  EXPLAINING   CONGRESS   POSITION  WILL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GLADLY           SAIL  ON  SHORT  NOTICE.</w:t>
      </w:r>
    </w:p>
    <w:p>
      <w:pPr>
        <w:autoSpaceDN w:val="0"/>
        <w:autoSpaceDE w:val="0"/>
        <w:widowControl/>
        <w:spacing w:line="266" w:lineRule="exact" w:before="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273, 1931.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MALCOLM HAILEY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AKULA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completed my summary investigation.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advice of those taluqdars who were able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Nainital. I feel and perhaps you will agree that I must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not tell them to accept as sufficient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proposed to be given by the Government. Everything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goes to show that it is wholly inade-quate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situation that faces the </w:t>
      </w:r>
      <w:r>
        <w:rPr>
          <w:rFonts w:ascii="Times" w:hAnsi="Times" w:eastAsia="Times"/>
          <w:b w:val="0"/>
          <w:i/>
          <w:color w:val="000000"/>
          <w:sz w:val="22"/>
        </w:rPr>
        <w:t>kisans.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propose therefore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best thing possible. In the absence of response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any of the proposals made by me, I propose to tell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in my opinion is the least that they should pay, throwing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joint cable from V.S.S. Sastri, C.F. Andrews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H.S.L. Polak saying : “. . .  If communal minorities problem insoluble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we urge it be brought here where atmosphere better.  Failing everything else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resort impartial arbitration still possible.  We therefore convinced prompt </w:t>
      </w:r>
      <w:r>
        <w:rPr>
          <w:rFonts w:ascii="Times" w:hAnsi="Times" w:eastAsia="Times"/>
          <w:b w:val="0"/>
          <w:i w:val="0"/>
          <w:color w:val="000000"/>
          <w:sz w:val="18"/>
        </w:rPr>
        <w:t>announcement affirmative decision your earliest arrival urgently desirable. . . 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H.S.L. Polak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Peasants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upon them of paying more wherever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do so. I have accordingly drafted a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herewith. If you think that its publication will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the Government and if Your Excellency will show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 I shall gladly adopt it if it is at all possible for me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will have me to wait upon you in this connection I would </w:t>
      </w:r>
      <w:r>
        <w:rPr>
          <w:rFonts w:ascii="Times" w:hAnsi="Times" w:eastAsia="Times"/>
          <w:b w:val="0"/>
          <w:i w:val="0"/>
          <w:color w:val="000000"/>
          <w:sz w:val="22"/>
        </w:rPr>
        <w:t>gladly do so.</w:t>
      </w:r>
    </w:p>
    <w:p>
      <w:pPr>
        <w:autoSpaceDN w:val="0"/>
        <w:tabs>
          <w:tab w:pos="550" w:val="left"/>
          <w:tab w:pos="29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arranged, unless you have me to do otherwise,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Nainital this afternoon at 3 p.m.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3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ALCOLM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AILEY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U.P., 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16-E, 1931. Courtesy : Nehru 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TO THE KISANS OF THE U.P.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1931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late struggle, in some districts, the non-payment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 was being organized as part of Civil Disobedience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But by reason of the Settlement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and the Government Civil Disobedience was disconti-</w:t>
      </w:r>
      <w:r>
        <w:rPr>
          <w:rFonts w:ascii="Times" w:hAnsi="Times" w:eastAsia="Times"/>
          <w:b w:val="0"/>
          <w:i w:val="0"/>
          <w:color w:val="000000"/>
          <w:sz w:val="22"/>
        </w:rPr>
        <w:t>nued and therefore also the non-payment of taxes.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was then deep economic distress among you. Bad 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condition was even in normal times, the unprecedented fall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in the prices of the crops usually grown by you made it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And Congress workers reported that many of you were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pay in full the rents due by you. In several districts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in a few hundred villages disclosing a serious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 It was found that the price of your gross produce had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an extent that the sales were not enough to pay the rents.  It </w:t>
      </w:r>
      <w:r>
        <w:rPr>
          <w:rFonts w:ascii="Times" w:hAnsi="Times" w:eastAsia="Times"/>
          <w:b w:val="0"/>
          <w:i w:val="0"/>
          <w:color w:val="000000"/>
          <w:sz w:val="22"/>
        </w:rPr>
        <w:t>was in this connection that I came to Nainital to see H. E.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nor.  His Excellency gave me a patient hearing and we fully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the  situation.  He was  sympathetic. I told  him  that  some   Congress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Sir Malcolm Hailey”, 23-5-1931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             153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had assured me that the relief hitherto announced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U.P. was hardly equal to the actual distress.   And I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certain proposals which he kindly promised to consider.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bound meanwhile to tender you such advice as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power to do.  I have passed many an anxious hour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with many co-workers.  I have had the benefit of a frank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discussion with important talukdars who were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my invitation to see me.  I am gald to be able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 general agreement with the proposals suggested here </w:t>
      </w:r>
      <w:r>
        <w:rPr>
          <w:rFonts w:ascii="Times" w:hAnsi="Times" w:eastAsia="Times"/>
          <w:b w:val="0"/>
          <w:i w:val="0"/>
          <w:color w:val="000000"/>
          <w:sz w:val="22"/>
        </w:rPr>
        <w:t>under.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work was done in the following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districts: Agra, Muttra, Allahabad, Rai Bareily, Gorakhpore, Cawnpore,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Lucknow, Pratapgarh, and Etawah. And for these it has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a remission for the year 1338 Fasli of eight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rupee in the case of statutory and non-occupancy tenants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 in the case of occupancy tenants. This general formula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subject to variation as may be required by local conditions.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in some districts the tenants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do with less reduction. Some districts again were hard 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local calamities. The suggested reduction would naturally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apply to the districts that might be able to pay more than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here, nor to those whose condition may be under the level </w:t>
      </w:r>
      <w:r>
        <w:rPr>
          <w:rFonts w:ascii="Times" w:hAnsi="Times" w:eastAsia="Times"/>
          <w:b w:val="0"/>
          <w:i w:val="0"/>
          <w:color w:val="000000"/>
          <w:sz w:val="22"/>
        </w:rPr>
        <w:t>found in the foregoing districts. Indeed even in the districts menti-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oned those of you who are able to pay more ought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expects every tenant to pay as early as possible all the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can, and in no case as a general rule less than eight annas or four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as the case may be. But just as even in the same district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cases in which a larger payment is possible, it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there may be cases in which less than eight annas or four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can only be  paid.   In such cases I hope the tenants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liberally by  the zamindars.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case you will see that you get against payment a full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from your obligation for the current year’s rent.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several tenants were ejected during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have been ejected since. Not to restore these to their hold-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would be clearly against the atmosphere sought to be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Settlement.  I have every hope, therefore, that against payment on</w:t>
      </w:r>
    </w:p>
    <w:p>
      <w:pPr>
        <w:autoSpaceDN w:val="0"/>
        <w:autoSpaceDE w:val="0"/>
        <w:widowControl/>
        <w:spacing w:line="218" w:lineRule="exact" w:before="31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‘twelve’;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Correction”,11-6-1931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scale suggested here the ejected tenants will be fully restored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penalty.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payment will begin at once. It may be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pay the full eight annas at once. In that case I trust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get suspension, and that no coercive processes will be issued whe-</w:t>
      </w:r>
      <w:r>
        <w:rPr>
          <w:rFonts w:ascii="Times" w:hAnsi="Times" w:eastAsia="Times"/>
          <w:b w:val="0"/>
          <w:i w:val="0"/>
          <w:color w:val="000000"/>
          <w:sz w:val="22"/>
        </w:rPr>
        <w:t>ther for the unpaid balance or for arrears if any, till the next harvest.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suggest to the Government, in view of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inability to pay the rents in full will cause to the zamindars,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get a proportionate reduction in the revenue payable by </w:t>
      </w:r>
      <w:r>
        <w:rPr>
          <w:rFonts w:ascii="Times" w:hAnsi="Times" w:eastAsia="Times"/>
          <w:b w:val="0"/>
          <w:i w:val="0"/>
          <w:color w:val="000000"/>
          <w:sz w:val="22"/>
        </w:rPr>
        <w:t>them to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let me warn you against listening to the advice,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you, that you have no need to pay the zamindars any rent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 I hope that you will not listen to such advice, no matter who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Congressmen cannot, we do not seek to injure the zamindars. We </w:t>
      </w:r>
      <w:r>
        <w:rPr>
          <w:rFonts w:ascii="Times" w:hAnsi="Times" w:eastAsia="Times"/>
          <w:b w:val="0"/>
          <w:i w:val="0"/>
          <w:color w:val="000000"/>
          <w:sz w:val="22"/>
        </w:rPr>
        <w:t>aim not at destruction of property. We aim only at its lawful use.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you will listen to the Congress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tell you not to pay anything at all, but you will not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when it asks you to pay according to your ability. </w:t>
      </w:r>
      <w:r>
        <w:rPr>
          <w:rFonts w:ascii="Times" w:hAnsi="Times" w:eastAsia="Times"/>
          <w:b w:val="0"/>
          <w:i w:val="0"/>
          <w:color w:val="000000"/>
          <w:sz w:val="22"/>
        </w:rPr>
        <w:t>The opportunity has now come for you to falsify the calumny.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complained of very harsh treatment by or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landlords. The Congress is trying and will try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complaints, plead with the landlords and even addvise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where such becomes imperative. But let it be also owned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>too have gone astray and committed mur-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derous assaults. These acts spoil the fair name of   </w:t>
      </w:r>
      <w:r>
        <w:rPr>
          <w:rFonts w:ascii="Times" w:hAnsi="Times" w:eastAsia="Times"/>
          <w:b w:val="0"/>
          <w:i/>
          <w:color w:val="000000"/>
          <w:sz w:val="22"/>
        </w:rPr>
        <w:t>kisans,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impair the usefulness of the Congress for service.  For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end you are the Congress. The Congress is incomplete in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it represents you insufficiently.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the Congress aims at reaching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through Truth and Non-violence. And it will fail in so far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observe these two cardinal principles. You are milli-ons. </w:t>
      </w:r>
      <w:r>
        <w:rPr>
          <w:rFonts w:ascii="Times" w:hAnsi="Times" w:eastAsia="Times"/>
          <w:b w:val="0"/>
          <w:i w:val="0"/>
          <w:color w:val="000000"/>
          <w:sz w:val="22"/>
        </w:rPr>
        <w:t>When millions become untruthful and violent, it will mean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  You will therefore suffer injury without retaliation. 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perhaps learnt that the best way of resisting injury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injure the injurer,  but ever to refuse, no matter how much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refusal costs us, to do his will when we know it to be wrong.</w:t>
      </w:r>
    </w:p>
    <w:p>
      <w:pPr>
        <w:autoSpaceDN w:val="0"/>
        <w:autoSpaceDE w:val="0"/>
        <w:widowControl/>
        <w:spacing w:line="220" w:lineRule="exact" w:before="66" w:after="0"/>
        <w:ind w:left="0" w:right="7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 am,</w:t>
      </w:r>
    </w:p>
    <w:p>
      <w:pPr>
        <w:autoSpaceDN w:val="0"/>
        <w:autoSpaceDE w:val="0"/>
        <w:widowControl/>
        <w:spacing w:line="220" w:lineRule="exact" w:before="80" w:after="3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friend and servant,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28-5-1931</w:t>
      </w:r>
    </w:p>
    <w:p>
      <w:pPr>
        <w:sectPr>
          <w:type w:val="continuous"/>
          <w:pgSz w:w="9360" w:h="12960"/>
          <w:pgMar w:top="504" w:right="1350" w:bottom="458" w:left="1440" w:header="720" w:footer="720" w:gutter="0"/>
          <w:cols w:num="2" w:equalWidth="0">
            <w:col w:w="3936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2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58" w:left="1440" w:header="720" w:footer="720" w:gutter="0"/>
          <w:cols w:num="2" w:equalWidth="0">
            <w:col w:w="3936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type w:val="continuous"/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  LETTER TO MALCOLM HAILEY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MR.   HAILEY,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Etawah case wherein the Congress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was supposed to have circulated after the date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amongst tenants advising them not to pay any rent at 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full inquiry and find that such notice was circulated in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but none after the Settlement. On the contrary a general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the notax agitation was circulated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on behalf of the Provincial Congress Committee.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brought to the notice of Pt. Govind Ballabh Pant by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and on the day that he received the intimation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inquiries. The Secretary, Babu Gaya Prasad, immediately wrote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giving the information above mentioned.  Moreover 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occupying position of General Secretary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Etawah. It would be perhaps interesting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came by the notice and came to the conclusion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circulated after the date of the Settlement.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  File NO.   16-E,   1931.   Courtesy :   Nehru  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  SPEECH AT ZAMINDARS’MEETING, NAINITAL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  23,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stand by you certainly.   But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life correspond to your surroundings.   In Bengal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I was the guest of a zamindar who served me my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in gold bowls and plates. The good host naturally thought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me the greatest honour by placing before me his costliest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 He could not know what was passing through my mind. ‘Where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get these golden plates from?’  I was asking to myself,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 I got was:‘From the substance of the ryots’. How then could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29-5-1931, Hailey confirmed these facts and regretted the </w:t>
      </w:r>
      <w:r>
        <w:rPr>
          <w:rFonts w:ascii="Times" w:hAnsi="Times" w:eastAsia="Times"/>
          <w:b w:val="0"/>
          <w:i w:val="0"/>
          <w:color w:val="000000"/>
          <w:sz w:val="18"/>
        </w:rPr>
        <w:t>inconvenience caused by his wrong report.</w:t>
      </w:r>
    </w:p>
    <w:p>
      <w:pPr>
        <w:autoSpaceDN w:val="0"/>
        <w:autoSpaceDE w:val="0"/>
        <w:widowControl/>
        <w:spacing w:line="200" w:lineRule="exact" w:before="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“Weekly  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18"/>
        </w:rPr>
        <w:t>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25-5-1931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myself to those costly luxuries? I would not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gold   plates provided your tenants were comfortable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silver plates, but where their life is one long-drawn-out agony,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dare  you have those luxuries?   You will remember, how,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on the occasion of the opening of the Hindu University,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the Rajas and Maharajas by a refere-nce to their glittering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pomp and glory, and raised quite an uproar.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My views are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today; only experience and life among the humble folk have confir-</w:t>
      </w:r>
      <w:r>
        <w:rPr>
          <w:rFonts w:ascii="Times" w:hAnsi="Times" w:eastAsia="Times"/>
          <w:b w:val="0"/>
          <w:i w:val="0"/>
          <w:color w:val="000000"/>
          <w:sz w:val="22"/>
        </w:rPr>
        <w:t>med them all   the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  </w:t>
      </w:r>
      <w:r>
        <w:rPr>
          <w:rFonts w:ascii="Times" w:hAnsi="Times" w:eastAsia="Times"/>
          <w:b w:val="0"/>
          <w:i w:val="0"/>
          <w:color w:val="000000"/>
          <w:sz w:val="22"/>
        </w:rPr>
        <w:t>28-5-1931</w:t>
      </w:r>
    </w:p>
    <w:p>
      <w:pPr>
        <w:autoSpaceDN w:val="0"/>
        <w:tabs>
          <w:tab w:pos="4250" w:val="left"/>
          <w:tab w:pos="6430" w:val="left"/>
        </w:tabs>
        <w:autoSpaceDE w:val="0"/>
        <w:widowControl/>
        <w:spacing w:line="298" w:lineRule="exact" w:before="304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  LETTER   TO  V.  S.  SRINIVASA  SASTRI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  23,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DEAR  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touching cable. I have sent you a reply to soothe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I am not shirking the R.T.C. But it is not possible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togive you an idea of the difficulties that face me.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are trampling the Settlement under foot. Repression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its spiked head.  If you have the patience to follow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learn something of what I mean. I have 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 as yet not one tenth of what is happening. The question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be: Can I leave India when trouble is brewing here?   But I am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Simla.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Letters   of   Srinivasa   Sastri,   </w:t>
      </w:r>
      <w:r>
        <w:rPr>
          <w:rFonts w:ascii="Times" w:hAnsi="Times" w:eastAsia="Times"/>
          <w:b w:val="0"/>
          <w:i w:val="0"/>
          <w:color w:val="000000"/>
          <w:sz w:val="18"/>
        </w:rPr>
        <w:t>p. 215</w:t>
      </w:r>
    </w:p>
    <w:p>
      <w:pPr>
        <w:autoSpaceDN w:val="0"/>
        <w:autoSpaceDE w:val="0"/>
        <w:widowControl/>
        <w:spacing w:line="292" w:lineRule="exact" w:before="382" w:after="0"/>
        <w:ind w:left="0" w:right="26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209.   NOTES</w:t>
      </w:r>
    </w:p>
    <w:p>
      <w:pPr>
        <w:autoSpaceDN w:val="0"/>
        <w:autoSpaceDE w:val="0"/>
        <w:widowControl/>
        <w:spacing w:line="266" w:lineRule="exact" w:before="46" w:after="0"/>
        <w:ind w:left="0" w:right="2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EGARDING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ICKETING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extract the following questions from two letters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fasting be resorted to while picketing those who break the seals of </w:t>
      </w:r>
      <w:r>
        <w:rPr>
          <w:rFonts w:ascii="Times" w:hAnsi="Times" w:eastAsia="Times"/>
          <w:b w:val="0"/>
          <w:i w:val="0"/>
          <w:color w:val="000000"/>
          <w:sz w:val="18"/>
        </w:rPr>
        <w:t>cloth which has been sealed?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fasting have a place in peaceful picketing?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those against whom peaceful picketing is being carried on do not </w:t>
      </w:r>
      <w:r>
        <w:rPr>
          <w:rFonts w:ascii="Times" w:hAnsi="Times" w:eastAsia="Times"/>
          <w:b w:val="0"/>
          <w:i w:val="0"/>
          <w:color w:val="000000"/>
          <w:sz w:val="18"/>
        </w:rPr>
        <w:t>listen to reason, can social boycott be practised against them?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picketing be called off if a person promises not to import fresh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 and his old stock has already been sold out?</w:t>
      </w:r>
    </w:p>
    <w:p>
      <w:pPr>
        <w:autoSpaceDN w:val="0"/>
        <w:autoSpaceDE w:val="0"/>
        <w:widowControl/>
        <w:spacing w:line="220" w:lineRule="exact" w:before="2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“Speech at Benares Hindu University”, 6-2-1916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“Cable   to v. S. Srinivasa Sastri”, 23-5-1931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there be picketing against those who sell both foreign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cloth?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we boycott those who have sealed up their stock of foreign cloth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promised to pay a certain fine if they break the seal?   Shold we sit a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dharna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before them?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answers to these questions would be as follows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can be resorted to only in regard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associated with the person picketing, who have given a pledge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love resulting from that relationship and then broken it.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reply to this is contained in the rule mentioned above.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boycott, which would imply denying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the dhobi, the barber, the vaid, etc.,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practised. But one is permitted to cut off relationship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by way of going to their homes for feasts on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marriages, and indeed one should do so. In short,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harassed.  The pain which they feel when we do not go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homes for meals cannot be regarded as harassment.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dharma to withdraw picketing if we are sure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pledge.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tabs>
          <w:tab w:pos="550" w:val="left"/>
          <w:tab w:pos="1010" w:val="left"/>
          <w:tab w:pos="2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resort to picketing if someone does not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fine, but we can do so if he sells foreign goods.With regard toboycott,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reply No.  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Dharna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self-torture to press </w:t>
      </w:r>
      <w:r>
        <w:rPr>
          <w:rFonts w:ascii="Times" w:hAnsi="Times" w:eastAsia="Times"/>
          <w:b w:val="0"/>
          <w:i w:val="0"/>
          <w:color w:val="000000"/>
          <w:sz w:val="22"/>
        </w:rPr>
        <w:t>one’s point.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 ADVANTAGE 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follwing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from letters received by me: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these women have given up foreign cloth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khadi. Whether they have started doing so or not,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they have learnt simplicity along with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goods. Everyone has got the experience that our craving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increases with the acceptance of foreign goods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gains ground that clothes are meant for adornment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covering our body. Our newspapers are not yet full </w:t>
      </w:r>
      <w:r>
        <w:rPr>
          <w:rFonts w:ascii="Times" w:hAnsi="Times" w:eastAsia="Times"/>
          <w:b w:val="0"/>
          <w:i w:val="0"/>
          <w:color w:val="000000"/>
          <w:sz w:val="22"/>
        </w:rPr>
        <w:t>of items on fashion but if we glance at English newspapers, we shall</w:t>
      </w:r>
    </w:p>
    <w:p>
      <w:pPr>
        <w:autoSpaceDN w:val="0"/>
        <w:autoSpaceDE w:val="0"/>
        <w:widowControl/>
        <w:spacing w:line="220" w:lineRule="exact" w:before="2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Squatting and fasting for the redress of a grievance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should perhaps be 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translated here. It described the simplicity of women in a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household.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every day under the heading “fashion” pictures of new types of </w:t>
      </w:r>
      <w:r>
        <w:rPr>
          <w:rFonts w:ascii="Times" w:hAnsi="Times" w:eastAsia="Times"/>
          <w:b w:val="0"/>
          <w:i w:val="0"/>
          <w:color w:val="000000"/>
          <w:sz w:val="22"/>
        </w:rPr>
        <w:t>dresses together with alluring descriptions of them.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along with the giving up of foreign cloth we also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glamour for false fashion and for this very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though expensive becomes inexpensive.  A woman who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separate saris while she is at home, while going out, while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calls, while visiting the temple, or who thus has four or five saris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daily wear now makes do with a single khadi sari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saves a lot of money.  When a person wearing a turban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yards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mulmul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starts wearing a khadi cap made of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yard, however expensive khadi may be, he would easily save some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86" w:lineRule="exact" w:before="28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ISHONESTY   OF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USINESS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experienced gentleman makes the following compliant: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this that is not well known. If business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only of the good of the country, they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foreign cloth at all.   To a large extent, dishonesty is implicit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business. Merchants dealing in foreign cloth catch the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their business it widespread and, like a huge serpent,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coiled itself around India and is gradually crushing her. 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that grip.   We have now become conscious of how we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crushed and hence we   have   started criticizing merchants deal-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foreign cloth and that is only proper.This awakening provides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the abovementioned and many other similar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practices. Picketing is the ready remedy. The true remedy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villages. All such question as, for in-stance, whether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cloth is Indian or foreign, whether it is made in a mill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boycotted or not, whether this khadi contains warp which is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or hand-made, etc., will automatically disappear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spin yarn in their own homes, get it woven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weavers and start using such khadi. And hence I tell you for the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sandth time that the remedy for all deceit lies in khadi that is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yarn spun by yourselves. Just as adding jaggery makes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sweet, likewise, if we spin fine yarn, we get finer and cheaper khadi.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 variety of plain muslim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It reported various ways in which foreign </w:t>
      </w:r>
      <w:r>
        <w:rPr>
          <w:rFonts w:ascii="Times" w:hAnsi="Times" w:eastAsia="Times"/>
          <w:b w:val="0"/>
          <w:i w:val="0"/>
          <w:color w:val="000000"/>
          <w:sz w:val="18"/>
        </w:rPr>
        <w:t>cloth was passed off as Indian cloth.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other cloth which is as cheap or cheaper and,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cloth, it deserves to be discarded as it is stained with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>of the poor.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24-5-1931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 LETTER TO H. W. EMERSON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MR.   EMERSON,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arrived at Muttra and have to wait for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for a about five hours.   Local People have given me a 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 happened in a village called Bijhari near Muttra on 20th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en-close herewith a copy of the statement they have given me. 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arrested under warrant. The gravamen of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that the police acted far in excess of their authority. 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complaint against the warrant itself.   It was perfectly   right 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to arrest the men if in their opinion they had done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wrong.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52" w:lineRule="exact" w:before="68" w:after="3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Bardoli and I am likely to be there for at least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days.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2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 W. 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  TO   THE 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  OF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Depatment, Political,   File No. 33/9, 1931.   Courtesy 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  LETTER TO H.   W. EMERSON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MR.   EMERSON,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Lala Duni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of Ambala, who is a prominent pleader in that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would esteem a line from you even by wire as to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take any action in the matter. Duty perhaps demands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public notice of this action on the part of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possible for you to get some relief. If the facts are 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Lala Duni Chand, the action on the part of the Magistrate denoted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these facts is surely against the spirit of peace which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prime object of the Settlement to establish.</w:t>
      </w:r>
    </w:p>
    <w:p>
      <w:pPr>
        <w:autoSpaceDN w:val="0"/>
        <w:autoSpaceDE w:val="0"/>
        <w:widowControl/>
        <w:spacing w:line="22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 W. 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  1931.   Courtesy : Nehru Memorial Museum and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  LETTER  TO  H.   W. EMERSON</w:t>
      </w:r>
    </w:p>
    <w:p>
      <w:pPr>
        <w:autoSpaceDN w:val="0"/>
        <w:autoSpaceDE w:val="0"/>
        <w:widowControl/>
        <w:spacing w:line="266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MR.   EMERSON,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 forwarding me extracts from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you from Surat, Assam and the U. P.   They are having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20" w:lineRule="exact" w:before="26" w:after="282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37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 W. 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6" w:right="1378" w:bottom="458" w:left="1440" w:header="720" w:footer="720" w:gutter="0"/>
          <w:cols w:num="2" w:equalWidth="0">
            <w:col w:w="3736" w:space="0"/>
            <w:col w:w="28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78" w:bottom="458" w:left="1440" w:header="720" w:footer="720" w:gutter="0"/>
          <w:cols w:num="2" w:equalWidth="0">
            <w:col w:w="3736" w:space="0"/>
            <w:col w:w="280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  33/9, 1931.  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also “Letter   to H. W. Emerson”, 19-5-1931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  Duni Chand had stated “.   .   . I proceeded to Ludhiana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afternoon of 18th May, 1931, to enquire into the happenings of the 16th May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reported to you at Kalka, . . . I am sorry to say that most of the officials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Ludhiana probably consider the Irwin-Gandhi Settlement as a scrap of paper. . .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there should be an independent enquiry by the representatives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public not only into the happenings at Ludhiana but also into </w:t>
      </w:r>
      <w:r>
        <w:rPr>
          <w:rFonts w:ascii="Times" w:hAnsi="Times" w:eastAsia="Times"/>
          <w:b w:val="0"/>
          <w:i w:val="0"/>
          <w:color w:val="000000"/>
          <w:sz w:val="18"/>
        </w:rPr>
        <w:t>the general policy of the local authorities that has been hitherto pursued.   .   .”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516" w:right="137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  LETTER TO GOSIBEHN CAPTAIN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  at Muttra Junction for the Frontier Mail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Surat and thence to Bardoli. I have received your letter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say that even sewn pieces will be taken up? I do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so about cut pieces. But let me have the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get rid of cut pieces or sewn pieces together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and the market price.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two sisters have at last gone to Panchgani for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bit of rest and pure air.  What about yours?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  Bardoli tomorrow noon.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OSIBEHN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APTAIN</w:t>
      </w:r>
    </w:p>
    <w:p>
      <w:pPr>
        <w:autoSpaceDN w:val="0"/>
        <w:autoSpaceDE w:val="0"/>
        <w:widowControl/>
        <w:spacing w:line="26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 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APEAN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17138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  LETTER  TO  HORACE  G.  ALEXANDER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 Of course I passed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cable to Khan Abdul Ghaffar Khan as soon as I received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know more about what you meant you may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doing all I can. One thing I am going to do is to put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Capt. Barnes.</w:t>
      </w:r>
    </w:p>
    <w:p>
      <w:pPr>
        <w:autoSpaceDN w:val="0"/>
        <w:autoSpaceDE w:val="0"/>
        <w:widowControl/>
        <w:spacing w:line="220" w:lineRule="exact" w:before="66" w:after="282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ORACE   </w:t>
      </w:r>
      <w:r>
        <w:rPr>
          <w:rFonts w:ascii="Times" w:hAnsi="Times" w:eastAsia="Times"/>
          <w:b w:val="0"/>
          <w:i w:val="0"/>
          <w:color w:val="000000"/>
          <w:sz w:val="20"/>
        </w:rPr>
        <w:t>G. 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20"/>
        </w:rPr>
        <w:t>144  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AKTREE 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1410</w:t>
      </w:r>
    </w:p>
    <w:p>
      <w:pPr>
        <w:sectPr>
          <w:type w:val="continuous"/>
          <w:pgSz w:w="9360" w:h="12960"/>
          <w:pgMar w:top="516" w:right="1350" w:bottom="468" w:left="1440" w:header="720" w:footer="720" w:gutter="0"/>
          <w:cols w:num="2" w:equalWidth="0">
            <w:col w:w="4094" w:space="0"/>
            <w:col w:w="24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312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50" w:bottom="468" w:left="1440" w:header="720" w:footer="720" w:gutter="0"/>
          <w:cols w:num="2" w:equalWidth="0">
            <w:col w:w="4094" w:space="0"/>
            <w:col w:w="2476" w:space="0"/>
          </w:cols>
          <w:docGrid w:linePitch="360"/>
        </w:sectPr>
      </w:pPr>
    </w:p>
    <w:p>
      <w:pPr>
        <w:autoSpaceDN w:val="0"/>
        <w:tabs>
          <w:tab w:pos="2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215.   LETTER  TO 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SATIS  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sad letter about Bholanath 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read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murder.  I knew that both the picture and the writing were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inoffensive. But the complaint was that there was any portrait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printed at all. Or course it is a silly complaint but anything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inflame the simple minded Pathan.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tragedies I know nothing so efficacious as prayer and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when we can present no visible remedy.  If the Hindu heart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melted, the thing becomes easy.   But before it can melt,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thousands like us will have to give our lives and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become a pure sacrifice, we have to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purer day by day, or better put, less impure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Bengal state of affairs is also sad.   I am today </w:t>
      </w:r>
      <w:r>
        <w:rPr>
          <w:rFonts w:ascii="Times" w:hAnsi="Times" w:eastAsia="Times"/>
          <w:b w:val="0"/>
          <w:i w:val="0"/>
          <w:color w:val="000000"/>
          <w:sz w:val="22"/>
        </w:rPr>
        <w:t>in Muttra waiting for the Frontier Mail taking me to Surat. Most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bably Subhasbabu will travel as far as Surat. I have not yet seen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dictated at the station. I am going to Bardoli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orders.  My destination is Borsad but when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go there I do not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Subhasbabu is with me on the train.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3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2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ATIS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HANDRA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HADI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RATISHTHAN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ODEPUR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EAR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8033</w:t>
      </w:r>
    </w:p>
    <w:p>
      <w:pPr>
        <w:autoSpaceDN w:val="0"/>
        <w:autoSpaceDE w:val="0"/>
        <w:widowControl/>
        <w:spacing w:line="292" w:lineRule="exact" w:before="2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216. LETTER  TO CAPTAIN  BARNES</w:t>
      </w:r>
    </w:p>
    <w:p>
      <w:pPr>
        <w:autoSpaceDN w:val="0"/>
        <w:autoSpaceDE w:val="0"/>
        <w:widowControl/>
        <w:spacing w:line="204" w:lineRule="exact" w:before="148" w:after="0"/>
        <w:ind w:left="507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 Horace Alexander writes to me a long letter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troubles, he says, you are having in your work in Peshawar.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book-seller who was murdered in Calcutta on 7-5-1931 for selling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</w:t>
      </w:r>
      <w:r>
        <w:rPr>
          <w:rFonts w:ascii="Times" w:hAnsi="Times" w:eastAsia="Times"/>
          <w:b w:val="0"/>
          <w:i/>
          <w:color w:val="000000"/>
          <w:sz w:val="18"/>
        </w:rPr>
        <w:t>Prachin Kahani.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line is in Gandhiji’s hand.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6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Alexander tells me that you and Mrs. Barnes are real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that things take place in your district which are not all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be. I would like you, if you could, to tell me all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not for publication, but for my private use and guidence.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my word when I tell you that the whole of my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towards establishing real peace in the land and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see that the way to progress lies not through bluster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through quiet work and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APT</w:t>
      </w:r>
      <w:r>
        <w:rPr>
          <w:rFonts w:ascii="Times" w:hAnsi="Times" w:eastAsia="Times"/>
          <w:b w:val="0"/>
          <w:i w:val="0"/>
          <w:color w:val="000000"/>
          <w:sz w:val="20"/>
        </w:rPr>
        <w:t>. 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  File NO. 16-C,   1931. 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0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  LETTER  TO NIRANJAN PATNAIK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NIRANJAN,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about Syt.   Narasinha   Sahu.  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me full particulars   about him including record of trial.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  LETTER  TO  PERCY  LACEY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message received on my arrival at Muttra.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form sending you a wire for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about dealing with your message. Should I go to London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make it a point to visit Lancashire and demonstrate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Lancashire that I personally and the Congress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ill-will against Lancashire and that the Congress would do all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help Lancashire.   I would therefore naturally avail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esteem the powerful help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Manchester Guardian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facilitating my work in Lancashire. You will please keep the contents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also “Letter   to Captain   Barnes”,   19-6-1931.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addressee’s telegram which read : “Of Vizagapatam Agency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prisoners in Rajahmundry jail Narasinha Sahu released rearrested interned </w:t>
      </w:r>
      <w:r>
        <w:rPr>
          <w:rFonts w:ascii="Times" w:hAnsi="Times" w:eastAsia="Times"/>
          <w:b w:val="0"/>
          <w:i w:val="0"/>
          <w:color w:val="000000"/>
          <w:sz w:val="18"/>
        </w:rPr>
        <w:t>Bimlipatam Agency Regulation.”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letter from the Press but you are at liberty to show it to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undoubtedly pass it on to the </w:t>
      </w:r>
      <w:r>
        <w:rPr>
          <w:rFonts w:ascii="Times" w:hAnsi="Times" w:eastAsia="Times"/>
          <w:b w:val="0"/>
          <w:i/>
          <w:color w:val="000000"/>
          <w:sz w:val="22"/>
        </w:rPr>
        <w:t>Manchester Guardian.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ACEY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  LETTER TO PREMNATH BAZAZ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 What young men can do is to make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marry only widows and if they cannot secure widows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caste, they should travel outside if only by way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are desirous of restricting themselves to their caste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reason with the caste elders and give them notice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outside the caste if they did not merely permit but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widows to remarry.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AZAZ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HONDHPORA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RINAGAR  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17129</w:t>
      </w:r>
    </w:p>
    <w:p>
      <w:pPr>
        <w:autoSpaceDN w:val="0"/>
        <w:autoSpaceDE w:val="0"/>
        <w:widowControl/>
        <w:spacing w:line="294" w:lineRule="exact" w:before="3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  LETTER  TO WALTER  B. FOLEY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and the two articles.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indeed be delighted to meet you if it is at all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go to Surat or Anand. Generally I am to be found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near Anand and Bardoli. I received your letter while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Surat train at Muttra Junction. I am not likely to be anywhere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Lahore and Calcutta in the course of next month.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   </w:t>
      </w:r>
      <w:r>
        <w:rPr>
          <w:rFonts w:ascii="Times" w:hAnsi="Times" w:eastAsia="Times"/>
          <w:b w:val="0"/>
          <w:i w:val="0"/>
          <w:color w:val="000000"/>
          <w:sz w:val="20"/>
        </w:rPr>
        <w:t>B.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3. 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IDDLETON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17130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  LETTER  TO  C. RAJAGOPALACHARI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letter for you to read and deal with. 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answer it directly.  I have not acknowledged it.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whether there is any truth in the statement made.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5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C. 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AJAGOPALACHARIAR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IRUCHENGODU   </w:t>
      </w:r>
      <w:r>
        <w:rPr>
          <w:rFonts w:ascii="Times" w:hAnsi="Times" w:eastAsia="Times"/>
          <w:b w:val="0"/>
          <w:i w:val="0"/>
          <w:color w:val="000000"/>
          <w:sz w:val="20"/>
        </w:rPr>
        <w:t>(S.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17131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  LETTER  TO  JOHN  BITTMANN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 If I visit London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Denmark and other places, but I am not sure when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 I am sorry to hear about Menon’s misfortunes. But Esther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Editorial Secretary, the Methodist Episcopal Church,   Calcutta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worry about his failure.   Please tell her with my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greater faith and therefore greater pluck from her and please </w:t>
      </w:r>
      <w:r>
        <w:rPr>
          <w:rFonts w:ascii="Times" w:hAnsi="Times" w:eastAsia="Times"/>
          <w:b w:val="0"/>
          <w:i w:val="0"/>
          <w:color w:val="000000"/>
          <w:sz w:val="22"/>
        </w:rPr>
        <w:t>ask her to write to me.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0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ITTMANN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 55, 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RONDALSVEJ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OPENHAGEN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17132</w:t>
      </w:r>
    </w:p>
    <w:p>
      <w:pPr>
        <w:autoSpaceDN w:val="0"/>
        <w:tabs>
          <w:tab w:pos="4690" w:val="left"/>
          <w:tab w:pos="5070" w:val="left"/>
        </w:tabs>
        <w:autoSpaceDE w:val="0"/>
        <w:widowControl/>
        <w:spacing w:line="298" w:lineRule="exact" w:before="296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  LETTER  TO  ATUL  PRATAP  SINHA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DEAR   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offering your service should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London. At the present moment I see no chance of my coming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do, you will seek me out.   I am sorry I cannot recall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>narrated by you in your letter.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RATAP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INHA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 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TUDENTS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ROMPTON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S.W.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17133</w:t>
      </w:r>
    </w:p>
    <w:p>
      <w:pPr>
        <w:autoSpaceDN w:val="0"/>
        <w:tabs>
          <w:tab w:pos="4690" w:val="left"/>
          <w:tab w:pos="5070" w:val="left"/>
        </w:tabs>
        <w:autoSpaceDE w:val="0"/>
        <w:widowControl/>
        <w:spacing w:line="298" w:lineRule="exact" w:before="296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  LETTER  TO   CARL  J.  BRUNSKOG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your question is: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to promote world peace is to help India to attain her </w:t>
      </w:r>
      <w:r>
        <w:rPr>
          <w:rFonts w:ascii="Times" w:hAnsi="Times" w:eastAsia="Times"/>
          <w:b w:val="0"/>
          <w:i w:val="0"/>
          <w:color w:val="000000"/>
          <w:sz w:val="22"/>
        </w:rPr>
        <w:t>own through truth and non-violence.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3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   </w:t>
      </w:r>
      <w:r>
        <w:rPr>
          <w:rFonts w:ascii="Times" w:hAnsi="Times" w:eastAsia="Times"/>
          <w:b w:val="0"/>
          <w:i w:val="0"/>
          <w:color w:val="000000"/>
          <w:sz w:val="20"/>
        </w:rPr>
        <w:t>J. 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RUNSKOG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YGATAN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TOCKHOLM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17134</w:t>
      </w:r>
    </w:p>
    <w:p>
      <w:pPr>
        <w:autoSpaceDN w:val="0"/>
        <w:autoSpaceDE w:val="0"/>
        <w:widowControl/>
        <w:spacing w:line="294" w:lineRule="exact" w:before="5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  LETTER  TO  J.  N.  SAHNI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SAHNI,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you had published a report of that inter-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must confess that I was grieved. Of course the proper 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was not to assume or receive consent either from Malaviyaji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because it was a matter in which I alone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judged.  I do not think that any very great harm has been done. 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little mistakes repeated by so many newspapers make up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 and betray bad taste. These domestic conversa-tions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reporting. They lose their weight and influence by reporting.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has also written to me about it. She is deeply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tells me that there are many mistakes.   But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to be gained by publishing corrections.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to forget all about it and the amends you can make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repeat such a mistake not only in connection with myself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case.   I think the mistake will have been well   made if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I have made is quite clear to you.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J.   N.   S</w:t>
      </w:r>
      <w:r>
        <w:rPr>
          <w:rFonts w:ascii="Times" w:hAnsi="Times" w:eastAsia="Times"/>
          <w:b w:val="0"/>
          <w:i w:val="0"/>
          <w:color w:val="000000"/>
          <w:sz w:val="18"/>
        </w:rPr>
        <w:t>AHNI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INDUSTAN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”, 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 S.N. 17136</w:t>
      </w:r>
    </w:p>
    <w:p>
      <w:pPr>
        <w:autoSpaceDN w:val="0"/>
        <w:autoSpaceDE w:val="0"/>
        <w:widowControl/>
        <w:spacing w:line="292" w:lineRule="exact" w:before="24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226.   LETTER  TO ISHWAR DAS NAYYAR</w:t>
      </w:r>
    </w:p>
    <w:p>
      <w:pPr>
        <w:autoSpaceDN w:val="0"/>
        <w:autoSpaceDE w:val="0"/>
        <w:widowControl/>
        <w:spacing w:line="204" w:lineRule="exact" w:before="148" w:after="0"/>
        <w:ind w:left="507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 am continuously travelling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you to see me. Staying with me is out of the question.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stay at the Ashram for some time and feel your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accept my suggestion, You should write to the Manager </w:t>
      </w:r>
      <w:r>
        <w:rPr>
          <w:rFonts w:ascii="Times" w:hAnsi="Times" w:eastAsia="Times"/>
          <w:b w:val="0"/>
          <w:i w:val="0"/>
          <w:color w:val="000000"/>
          <w:sz w:val="22"/>
        </w:rPr>
        <w:t>and receive his permission before going there.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SHWAR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ROPRIETOR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URANA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17137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town in West Punjab (Pakistan)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227.   LETTER TO SHANTA 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SHANTA,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the same thing in mind that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me.  But I still advise you to try to mix with girls and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playing with them. Be as much as possible with Prema-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and secure a good certificate from her. Help younger girls,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for instance. Pay attention to Pushpa’s diet. She should eat less </w:t>
      </w:r>
      <w:r>
        <w:rPr>
          <w:rFonts w:ascii="Times" w:hAnsi="Times" w:eastAsia="Times"/>
          <w:b w:val="0"/>
          <w:i w:val="0"/>
          <w:color w:val="000000"/>
          <w:sz w:val="22"/>
        </w:rPr>
        <w:t>rice than she does.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4060</w:t>
      </w:r>
    </w:p>
    <w:p>
      <w:pPr>
        <w:autoSpaceDN w:val="0"/>
        <w:autoSpaceDE w:val="0"/>
        <w:widowControl/>
        <w:spacing w:line="292" w:lineRule="exact" w:before="30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  LETTER  TO  NARANDAS  GANDHI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NARANDAS,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in Bardoli this morning. I had intended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Borsad, but came here.   How can a mere servant have this way ?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perhaps have read the accompanying letter from Bhagwanji.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Hariyomal’s complaint?   It seems that we have not,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cultivate contact with the thieves.   How could we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have not gone into villages? Whenever thieves trouble us, I </w:t>
      </w:r>
      <w:r>
        <w:rPr>
          <w:rFonts w:ascii="Times" w:hAnsi="Times" w:eastAsia="Times"/>
          <w:b w:val="0"/>
          <w:i w:val="0"/>
          <w:color w:val="000000"/>
          <w:sz w:val="22"/>
        </w:rPr>
        <w:t>feel sorry about our failure to do so It seems the Punjabi vaid’s treat-</w:t>
      </w:r>
      <w:r>
        <w:rPr>
          <w:rFonts w:ascii="Times" w:hAnsi="Times" w:eastAsia="Times"/>
          <w:b w:val="0"/>
          <w:i w:val="0"/>
          <w:color w:val="000000"/>
          <w:sz w:val="22"/>
        </w:rPr>
        <w:t>ment has not benefited Kusum and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 Rajkot advising that Ratilal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removed to Thana.   I shall be here for a few days at any rate.</w:t>
      </w:r>
    </w:p>
    <w:p>
      <w:pPr>
        <w:autoSpaceDN w:val="0"/>
        <w:autoSpaceDE w:val="0"/>
        <w:widowControl/>
        <w:spacing w:line="220" w:lineRule="exact" w:before="66" w:after="3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Valji still in Bombay?   And in a hospital?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long and beautifully descriptive letter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Nainital and the one about Sahni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Mathura. Now matters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remedied, but norms of discretion were violated in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Our newspapermen have still not learnt that such things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reported. I have written to Sahni.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will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the following: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“DEAR LADY WILLINGDON,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“Perhaps you have not seen the enclosed garbled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meeting between you and Mrs. Gandhi. I hasten to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had no hand in the publication. I know the writer.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sorry for the bad taste shown in publishing a private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domestic nature. Without my knowledge that he was a newspa-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perman, he overheard the conversation I was having with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about our meeting of which I shall always have pleasant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recollections.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“The sari you want is being made and will be sent to you early.</w:t>
      </w:r>
    </w:p>
    <w:p>
      <w:pPr>
        <w:autoSpaceDN w:val="0"/>
        <w:autoSpaceDE w:val="0"/>
        <w:widowControl/>
        <w:spacing w:line="220" w:lineRule="exact" w:before="26" w:after="0"/>
        <w:ind w:left="0" w:right="6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34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like it if you wrote along these lines.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changes in the draft, then do so. I am returning the clipp-</w:t>
      </w:r>
      <w:r>
        <w:rPr>
          <w:rFonts w:ascii="Times" w:hAnsi="Times" w:eastAsia="Times"/>
          <w:b w:val="0"/>
          <w:i w:val="0"/>
          <w:color w:val="000000"/>
          <w:sz w:val="22"/>
        </w:rPr>
        <w:t>ing.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was a good thing that you were able to accompany Ba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That is how it was in Nanital. Lady Chinubhai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(Junior) had </w:t>
      </w:r>
      <w:r>
        <w:rPr>
          <w:rFonts w:ascii="Times" w:hAnsi="Times" w:eastAsia="Times"/>
          <w:b w:val="0"/>
          <w:i w:val="0"/>
          <w:color w:val="000000"/>
          <w:sz w:val="22"/>
        </w:rPr>
        <w:t>escorted Ba.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reached Bardoli. From here I shall go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>Sardar or Fate takes me. Has Mridula arrived?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32796</w:t>
      </w:r>
    </w:p>
    <w:p>
      <w:pPr>
        <w:autoSpaceDN w:val="0"/>
        <w:autoSpaceDE w:val="0"/>
        <w:widowControl/>
        <w:spacing w:line="220" w:lineRule="exact" w:before="4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N. Sahni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N. Sahni”, 24-5-1931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letter to Lady Willingdon is in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Sir Girijaprasad Chinubhai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586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  LETTER TO MANAGER, OXFORD UNIVERSITY </w:t>
      </w:r>
      <w:r>
        <w:rPr>
          <w:rFonts w:ascii="Times" w:hAnsi="Times" w:eastAsia="Times"/>
          <w:b w:val="0"/>
          <w:i/>
          <w:color w:val="000000"/>
          <w:sz w:val="24"/>
        </w:rPr>
        <w:t>PRESS,  BOMBAY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  E.   H</w:t>
      </w:r>
      <w:r>
        <w:rPr>
          <w:rFonts w:ascii="Times" w:hAnsi="Times" w:eastAsia="Times"/>
          <w:b w:val="0"/>
          <w:i w:val="0"/>
          <w:color w:val="000000"/>
          <w:sz w:val="18"/>
        </w:rPr>
        <w:t>AWKINS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  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XFORD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ICOL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SIR,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 w:num="2" w:equalWidth="0">
            <w:col w:w="4184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1028"/>
        <w:ind w:left="1006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sectPr>
          <w:type w:val="nextColumn"/>
          <w:pgSz w:w="9360" w:h="12960"/>
          <w:pgMar w:top="516" w:right="1350" w:bottom="458" w:left="1440" w:header="720" w:footer="720" w:gutter="0"/>
          <w:cols w:num="2" w:equalWidth="0">
            <w:col w:w="4184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journeys and preoccupations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to your letter of the 7th May earlier. The suggestions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letter, I like. I have personally never copyrighted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publications. I left Mr. Andrews free to do what he liked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condensation.But if there is any permission to be had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or his publishers you will please get it from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what you say about the royalty. When you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publish the proposed book in accordance with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expect the manuscript for inspection and revision where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5686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  LETTER   TO   COWASJI   JEHANGIR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SIR   COWASJI,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not having sent you an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  I returned to Bardoli only yesterday from Nainital 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Simla I was so overwhelmed with local work that I had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my reply to you or to Sardar Garda. I am now sending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reply to Sardar Garda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speak for itself.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also a copy of his letter to me.  At best   his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vague and even these are really denied by the people.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he could legitimately make could only be about matters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after his promise to restore the land.   That should be after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addressee’s letter in which he had mentioned certain specific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of Sardar Garda and pleaded with Gandhiji that “all kind of harassment </w:t>
      </w:r>
      <w:r>
        <w:rPr>
          <w:rFonts w:ascii="Times" w:hAnsi="Times" w:eastAsia="Times"/>
          <w:b w:val="0"/>
          <w:i w:val="0"/>
          <w:color w:val="000000"/>
          <w:sz w:val="18"/>
        </w:rPr>
        <w:t>shall immediately stop 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 of Rao Bahadur Bhimbhai’s letter or so after the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when we had the first conversation.   If we were to take the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as the date you will see that there is only one paragraph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happenings thereafter. It says : “On 28th April Babla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scared away our labourers and cartmen that came from my </w:t>
      </w:r>
      <w:r>
        <w:rPr>
          <w:rFonts w:ascii="Times" w:hAnsi="Times" w:eastAsia="Times"/>
          <w:b w:val="0"/>
          <w:i/>
          <w:color w:val="000000"/>
          <w:sz w:val="22"/>
        </w:rPr>
        <w:t>bet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a Rajput family on the 3rd instant. With other threats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told that their abodes would be burnt down together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inmates.”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allegations I have carefully enquired into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on oath made by the people concerned repudiating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this investigation does not satisfy you, I am quite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nominate someone on your behalf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investigate these two complaints.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Bhikhabhai who is said to have refused to take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bungalow, I understand that he denies having made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ascribed to him.   But even if he did not, how could we interfere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other complaint in your letter I was </w:t>
      </w:r>
      <w:r>
        <w:rPr>
          <w:rFonts w:ascii="Times" w:hAnsi="Times" w:eastAsia="Times"/>
          <w:b w:val="0"/>
          <w:i w:val="0"/>
          <w:color w:val="000000"/>
          <w:sz w:val="22"/>
        </w:rPr>
        <w:t>painfully surprised to find this sentence: “I desire to draw your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other cases of harassment of Parsis which have been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notice.” This presupposes that you have taken the harassment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Garda for granted and you have generalized from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yet unproved an indictment, I do not know against whom,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harassment of Parsis as a class.   As a matter of fact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12 years of intense political work the relations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Parsis have been of the happiest character.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then any question of harassment of Parsis?   And even 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proved, should the harassment of the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affect Sardar Garda’s promise of restoration of land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on his own showing he bought for a song. I am however anxi-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to give you all the satisfaction I can that there is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on the part of Congress organizations to harass Parsis.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lady’s case there is an impeachment of Syt. Bharucha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 the matter.  In view of the fact that there are two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by two Parsis of position, I can only ask you to name some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would make the investigation and report to you.   Pending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Miss. Contractor who had foreign and country liquor shops at Thana and </w:t>
      </w:r>
      <w:r>
        <w:rPr>
          <w:rFonts w:ascii="Times" w:hAnsi="Times" w:eastAsia="Times"/>
          <w:b w:val="0"/>
          <w:i w:val="0"/>
          <w:color w:val="000000"/>
          <w:sz w:val="18"/>
        </w:rPr>
        <w:t>Ghatkopar.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receipt of your letter on this point, I am staying any further investi-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gation into the lady’s complaint.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Encls. 2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OWASJI 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EADYMONEY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HURCHGATE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16-C, 1931.  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4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  LETTER  TO  FRAMROZE  B.  GARDA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68" w:after="0"/>
        <w:ind w:left="519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SARDAR   GARDA,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owing to my absence from Gujarat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 I was not able to reply to your letter earlier.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from your complaint that except two, the other complaints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times prior to your decision to restore the land to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owners.  With reference to the two incidents which you mention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happened on the 28th April and 3rd instant. I have enquired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your allegations and the people point blank repudiate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again mentioned some other cases before the 25th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before the courts. The rest I have enquired into.  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alleged to have happened before the 25th April, the alle-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gations are denied by the people concerned. Of course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Congressmen responsible for things that may happen to your </w:t>
      </w:r>
      <w:r>
        <w:rPr>
          <w:rFonts w:ascii="Times" w:hAnsi="Times" w:eastAsia="Times"/>
          <w:b w:val="0"/>
          <w:i w:val="0"/>
          <w:color w:val="000000"/>
          <w:sz w:val="22"/>
        </w:rPr>
        <w:t>land in the Baroda territories through your tenants with whom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gressmen have no dealings of concern.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it was up to you to have withdrawn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which are before the courts after the settlement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therefore saying that you have shown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going back upon your plighted word. In any case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your proper course was to seek redress for any wrong </w:t>
      </w:r>
      <w:r>
        <w:rPr>
          <w:rFonts w:ascii="Times" w:hAnsi="Times" w:eastAsia="Times"/>
          <w:b w:val="0"/>
          <w:i w:val="0"/>
          <w:color w:val="000000"/>
          <w:sz w:val="22"/>
        </w:rPr>
        <w:t>done to   you  after your  promise of  restoration  by means  of arbi-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or other-wise but not to repudiate the promise made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deliberation.</w:t>
      </w:r>
    </w:p>
    <w:p>
      <w:pPr>
        <w:autoSpaceDN w:val="0"/>
        <w:autoSpaceDE w:val="0"/>
        <w:widowControl/>
        <w:spacing w:line="22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0" w:lineRule="exact" w:before="4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RAMROZE 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AVSARI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 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Framroze B. Garda”, 6-5-1931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233.  LETTER TO  U. GOPALA MENON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GOPALA   MENON,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 I know all about the case of M.P. 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Menon. I had a letter addressed to Lord Irwin by some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given to me to be delivered to Lord Irwin which I gladly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him to endeavour to secure Narayana Menon’s release.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about the justice of the case.   Unfortunately the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Lord Irwin took place only two days before he left Delhi. 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therefore that he was able to do nothing. Now as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Sir. C. P. Ramaswami Iyer knows the case well you have to knock at </w:t>
      </w:r>
      <w:r>
        <w:rPr>
          <w:rFonts w:ascii="Times" w:hAnsi="Times" w:eastAsia="Times"/>
          <w:b w:val="0"/>
          <w:i w:val="0"/>
          <w:color w:val="000000"/>
          <w:sz w:val="22"/>
        </w:rPr>
        <w:t>his door continually.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you any definite opinion upon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Entry Satyagraha unless I know what the other side has to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you have raised is certainly worthy of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this I do not feel able to go.</w:t>
      </w:r>
    </w:p>
    <w:p>
      <w:pPr>
        <w:autoSpaceDN w:val="0"/>
        <w:tabs>
          <w:tab w:pos="527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U. 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OPALA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>,   B.A., B.L.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52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ALICUT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17143</w:t>
      </w:r>
    </w:p>
    <w:p>
      <w:pPr>
        <w:autoSpaceDN w:val="0"/>
        <w:autoSpaceDE w:val="0"/>
        <w:widowControl/>
        <w:spacing w:line="292" w:lineRule="exact" w:before="2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   LETTER TO JUGAL KISHORE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DEAR   JUGAL   KISHORE,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14th instant. On my way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 had to pass nearly five hours in Muttra and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 who was with you. What is his name Both he and I after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agreed that I should take no public notice of your appeal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ready with the programme for making the Mahavidy-alaya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 by a definite date not distant. But I gave him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Trustees in accordance with the terms we had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missed you at Muttra.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UGAL 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ISHORE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AHAVIDYALAYA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6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RINDABAN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 N. 17144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 LETTER  TO MAGANTI BAPI  NEEDU</w:t>
      </w:r>
    </w:p>
    <w:p>
      <w:pPr>
        <w:autoSpaceDN w:val="0"/>
        <w:autoSpaceDE w:val="0"/>
        <w:widowControl/>
        <w:spacing w:line="204" w:lineRule="exact" w:before="108" w:after="0"/>
        <w:ind w:left="519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NEEDU,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  You are unnecessarily despondent.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occasion for despondency.   I could see that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your father, mother and child. I therefore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Sabarmati Ashram.   Rs. 33 per month will be paid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dependents. You won’t have to pay anything for your boarding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 at the Ashram.   If you take to teh Ashram life your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easily solved, and of course you serve the country by the mere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living at the Ashram for the simple reason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activity is national activity. If you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 is in detail you should ask Narayana Razu who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think, for over a year. So many other men also from Andhra </w:t>
      </w:r>
      <w:r>
        <w:rPr>
          <w:rFonts w:ascii="Times" w:hAnsi="Times" w:eastAsia="Times"/>
          <w:b w:val="0"/>
          <w:i w:val="0"/>
          <w:color w:val="000000"/>
          <w:sz w:val="22"/>
        </w:rPr>
        <w:t>Desh have off and on lived in the Ashram.</w:t>
      </w:r>
    </w:p>
    <w:p>
      <w:pPr>
        <w:autoSpaceDN w:val="0"/>
        <w:autoSpaceDE w:val="0"/>
        <w:widowControl/>
        <w:spacing w:line="230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AGANTI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API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LLORE  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ODAVARI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17145</w:t>
      </w:r>
    </w:p>
    <w:p>
      <w:pPr>
        <w:autoSpaceDN w:val="0"/>
        <w:autoSpaceDE w:val="0"/>
        <w:widowControl/>
        <w:spacing w:line="292" w:lineRule="exact" w:before="30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  LETTER  TO SUBHAS CHANDRA BOSE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Patiya, Chittagong District. I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to ascertain whether I could make use of his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could vouch for the facts.   The telegram was not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sufficient address.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also,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as yet.  If the facts mentioned in the letter are true,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 But you can inquire and take such action as it is necessary.  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had a nice time in Ahmedabad.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17146</w:t>
      </w:r>
    </w:p>
    <w:p>
      <w:pPr>
        <w:autoSpaceDN w:val="0"/>
        <w:autoSpaceDE w:val="0"/>
        <w:widowControl/>
        <w:spacing w:line="220" w:lineRule="exact" w:before="56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Secretary, Congress Committee Chittagong”, 21-5-1931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Secretary, Congress Committee Chittagong”, 21-5-1931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  LETTER  TO  L.  R. GURUSWAMY  NAIDU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GURUSWAMY,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describing the difficulties of picketing. 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correctly described your picketing there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about it and that the action of the authorities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contrary to the terms of the Settlement but in my opinion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Please continue to give me information about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I would like you also to keep in touch with Syt. </w:t>
      </w:r>
      <w:r>
        <w:rPr>
          <w:rFonts w:ascii="Times" w:hAnsi="Times" w:eastAsia="Times"/>
          <w:b w:val="0"/>
          <w:i w:val="0"/>
          <w:color w:val="000000"/>
          <w:sz w:val="22"/>
        </w:rPr>
        <w:t>Rajagopalachari to whom I have sent your letter.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L.   R. 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URUSWAMY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ALUQ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OILPATTI  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2"/>
        </w:rPr>
        <w:t>Madras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RESIDENCY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17147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 LETTER  TO  C.  RAJAGOPALACHARI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L. R. Guruswamy Naidu of Koilpatti Taluq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I enclose also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vigorously move in the matter if the facts are correctly set </w:t>
      </w:r>
      <w:r>
        <w:rPr>
          <w:rFonts w:ascii="Times" w:hAnsi="Times" w:eastAsia="Times"/>
          <w:b w:val="0"/>
          <w:i w:val="0"/>
          <w:color w:val="000000"/>
          <w:sz w:val="22"/>
        </w:rPr>
        <w:t>forth in Guruswamy’s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see you in Bombay on the 9th.</w:t>
      </w:r>
    </w:p>
    <w:p>
      <w:pPr>
        <w:autoSpaceDN w:val="0"/>
        <w:autoSpaceDE w:val="0"/>
        <w:widowControl/>
        <w:spacing w:line="240" w:lineRule="exact" w:before="2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C. 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AJAGOPALACHARIAR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IRUCHENGODU   </w:t>
      </w:r>
      <w:r>
        <w:rPr>
          <w:rFonts w:ascii="Times" w:hAnsi="Times" w:eastAsia="Times"/>
          <w:b w:val="0"/>
          <w:i w:val="0"/>
          <w:color w:val="000000"/>
          <w:sz w:val="20"/>
        </w:rPr>
        <w:t>(S.  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17148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  LETTER  TO  SHANKERLAL  BANKER</w:t>
      </w:r>
    </w:p>
    <w:p>
      <w:pPr>
        <w:autoSpaceDN w:val="0"/>
        <w:autoSpaceDE w:val="0"/>
        <w:widowControl/>
        <w:spacing w:line="204" w:lineRule="exact" w:before="148" w:after="0"/>
        <w:ind w:left="519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DEAR   SHANKERLAL,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suggestion of Dr. Pattabhi Sitaramayya </w:t>
      </w:r>
      <w:r>
        <w:rPr>
          <w:rFonts w:ascii="Times" w:hAnsi="Times" w:eastAsia="Times"/>
          <w:b w:val="0"/>
          <w:i w:val="0"/>
          <w:color w:val="000000"/>
          <w:sz w:val="22"/>
        </w:rPr>
        <w:t>advising purchase of the site and building at Masulipatam I agree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if the purchase price is anywhere between five and six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rupees.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HANKERLAL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 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  LETTER TO DR. M. A.  ANSARI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DR.   ANSARI,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thought that you had agreed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question was not solved the Congress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at the Round Table Conference. Why do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the suggestion made by Sastri, Andrews and Polak?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do or not, you have to consider my own want of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myself if I went without the solution. What can I ask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strength can I put forth in the national demand if we are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against itself?   But I have in my reply to the cable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invited to go to London to discuss things apart from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I would gladly go if the Settlement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worked.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seen the announcement made by Maulvi Mohammad </w:t>
      </w:r>
      <w:r>
        <w:rPr>
          <w:rFonts w:ascii="Times" w:hAnsi="Times" w:eastAsia="Times"/>
          <w:b w:val="0"/>
          <w:i w:val="0"/>
          <w:color w:val="000000"/>
          <w:sz w:val="22"/>
        </w:rPr>
        <w:t>Yakub? I do not know what the papers have reported about my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about the necessity of the Sikhs joining any solution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arrived at. Do you see any escape from it?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much left over to talk about at Simla. I am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the 9th June when we should be able to resume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conversations.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Dr.</w:t>
      </w:r>
      <w:r>
        <w:rPr>
          <w:rFonts w:ascii="Times" w:hAnsi="Times" w:eastAsia="Times"/>
          <w:b w:val="0"/>
          <w:i w:val="0"/>
          <w:color w:val="000000"/>
          <w:sz w:val="20"/>
        </w:rPr>
        <w:t>M.   A.   Ansari</w:t>
      </w:r>
    </w:p>
    <w:p>
      <w:pPr>
        <w:autoSpaceDN w:val="0"/>
        <w:autoSpaceDE w:val="0"/>
        <w:widowControl/>
        <w:spacing w:line="240" w:lineRule="exact" w:before="4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   Daryaganj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17150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V. S. Srinivasa Sastri”, 23-5-1931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  LETTER  TO  ABBAS  TYABJI</w:t>
      </w:r>
    </w:p>
    <w:p>
      <w:pPr>
        <w:autoSpaceDN w:val="0"/>
        <w:autoSpaceDE w:val="0"/>
        <w:widowControl/>
        <w:spacing w:line="264" w:lineRule="exact" w:before="128" w:after="0"/>
        <w:ind w:left="519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cheerful letter. I returned to Bardoli yesterday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orders and under those orders I am here at least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About the 3rd or 4th June I may be still here or in Borsad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suddenly called away somewhere else. You see I am not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master. There is the Sardar as also the Sarkar and between the two I </w:t>
      </w:r>
      <w:r>
        <w:rPr>
          <w:rFonts w:ascii="Times" w:hAnsi="Times" w:eastAsia="Times"/>
          <w:b w:val="0"/>
          <w:i w:val="0"/>
          <w:color w:val="000000"/>
          <w:sz w:val="22"/>
        </w:rPr>
        <w:t>am having a fine time.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received even an acknowledgement of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Maharaja.Do you suggest my writing to him again?   If you do,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his address. Why don’t you see the Dewan yourself?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Rehana has gone to Matheran.   She must benefit by the rest.</w:t>
      </w:r>
    </w:p>
    <w:p>
      <w:pPr>
        <w:autoSpaceDN w:val="0"/>
        <w:autoSpaceDE w:val="0"/>
        <w:widowControl/>
        <w:spacing w:line="240" w:lineRule="exact" w:before="2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BBAS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17151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SECRETARY, INDIAN ASSOCIATION, IRAQ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60" w:lineRule="exact" w:before="1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  IN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RAQ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71,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ESIDENCY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AGHDAD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printed letter of 28th April last.  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previous ones.   They were probably received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jail.   I wish your Association every success.   Will you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 of the number and the profession of Indians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Iraq and will you also tell me whether the relations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Arabs are perfectly cordial?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17152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243.   LETTER  TO  HARDAYAL  NAG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BABU   HARDAYAL   NAG,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are perhaps the oldest member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proving your youthfulness now and again by favouring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letters.  Your latest I do not propose to publish.  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there whether we like it or not.   And if we cannot settle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put forth the national demand with the strength that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communal question would give me. Do you not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objection to participation by the Congress in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Conference?  If there is to be a Swaraj Constitution there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a solution of the communal trouble.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retaining the same vigour as before.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ARDAYAL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HANDPUR  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17154</w:t>
      </w:r>
    </w:p>
    <w:p>
      <w:pPr>
        <w:autoSpaceDN w:val="0"/>
        <w:autoSpaceDE w:val="0"/>
        <w:widowControl/>
        <w:spacing w:line="292" w:lineRule="exact" w:before="3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244.   LETTER  TO  L.  J.  BURGESS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 Though I should perhaps word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proposition differently I have no hesitation in endorsing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tenor of all the three propositions.  I have never said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nations’ religion is as good as any other.  I am trying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numbers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contain my views on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was any question of legal interference on my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liberty.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J.   B</w:t>
      </w:r>
      <w:r>
        <w:rPr>
          <w:rFonts w:ascii="Times" w:hAnsi="Times" w:eastAsia="Times"/>
          <w:b w:val="0"/>
          <w:i w:val="0"/>
          <w:color w:val="000000"/>
          <w:sz w:val="18"/>
        </w:rPr>
        <w:t>URGESS</w:t>
      </w:r>
      <w:r>
        <w:rPr>
          <w:rFonts w:ascii="Times" w:hAnsi="Times" w:eastAsia="Times"/>
          <w:b w:val="0"/>
          <w:i w:val="0"/>
          <w:color w:val="000000"/>
          <w:sz w:val="20"/>
        </w:rPr>
        <w:t>, 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17155</w:t>
      </w:r>
    </w:p>
    <w:p>
      <w:pPr>
        <w:autoSpaceDN w:val="0"/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 LETTER  TO  RAGHUBIR  SINGH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answer to your first question is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really hankers after the degree or the knowledge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college course gives you in physics you should rejoin the college.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help to your friends I think that you are entitled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bound to help them if they are starving but not to further their </w:t>
      </w:r>
      <w:r>
        <w:rPr>
          <w:rFonts w:ascii="Times" w:hAnsi="Times" w:eastAsia="Times"/>
          <w:b w:val="0"/>
          <w:i w:val="0"/>
          <w:color w:val="000000"/>
          <w:sz w:val="22"/>
        </w:rPr>
        <w:t>aims.   In no case [may] even you disclose their names to the police.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 sincerely,</w:t>
      </w:r>
    </w:p>
    <w:p>
      <w:pPr>
        <w:autoSpaceDN w:val="0"/>
        <w:autoSpaceDE w:val="0"/>
        <w:widowControl/>
        <w:spacing w:line="260" w:lineRule="exact" w:before="2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AGHUBIR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ENGALI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OLLECTOR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  17156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 LETTER  TO  M.  G.  DATAR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omitted the Tilak Vidyalaya in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the omission was certainly not intentional.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names as they came to me. I do know the contri-bution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Nagpur Tilak Vidyalaya. My purpose was not to single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national organization but to emphasize the fact that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organizations were the real thing.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 M.   G.   D</w:t>
      </w:r>
      <w:r>
        <w:rPr>
          <w:rFonts w:ascii="Times" w:hAnsi="Times" w:eastAsia="Times"/>
          <w:b w:val="0"/>
          <w:i w:val="0"/>
          <w:color w:val="000000"/>
          <w:sz w:val="18"/>
        </w:rPr>
        <w:t>ATAR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EADMASTER</w:t>
      </w:r>
      <w:r>
        <w:rPr>
          <w:rFonts w:ascii="Times" w:hAnsi="Times" w:eastAsia="Times"/>
          <w:b w:val="0"/>
          <w:i w:val="0"/>
          <w:color w:val="000000"/>
          <w:sz w:val="20"/>
        </w:rPr>
        <w:t>, 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17157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“National Universities”, 18-6-1931.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  LETTER  TO  SURENDRA  SINGH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SARDAR   SURENDRA   SINGH,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having acknowledged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April earlier.   It will be difficult for you to convince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administration really guarantees protection at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 I am at one with you in deploring the decline of spirituality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life.   And I am quite at one with you that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of selflessness or discipline.  I am trying all I can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>these.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17158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 LETTER  TO  MANMOHANDAS  P. GANDHI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MANMOHANDAS,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helpless.   I have not been able so much as to glance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thanks to constant travelling and pressure of other work. 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cotton is imported from foreign countries for </w:t>
      </w:r>
      <w:r>
        <w:rPr>
          <w:rFonts w:ascii="Times" w:hAnsi="Times" w:eastAsia="Times"/>
          <w:b w:val="0"/>
          <w:i w:val="0"/>
          <w:color w:val="000000"/>
          <w:sz w:val="22"/>
        </w:rPr>
        <w:t>fine-count cloth?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it necessary to import that cotton?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Does the import harm the interests of indigenous cotton?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Does the growing of cotton harm or benefit the soil?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Would it be better to grow food crops instead of cotton?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Would it improve the soil?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over these questions and let me have your replies.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13</w:t>
      </w:r>
    </w:p>
    <w:p>
      <w:pPr>
        <w:autoSpaceDN w:val="0"/>
        <w:autoSpaceDE w:val="0"/>
        <w:widowControl/>
        <w:spacing w:line="220" w:lineRule="exact" w:before="4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Pardeshi Kapadni Same Harifai Kem Karvi,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translation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his English work;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“Preface to “Pardeshi Kapadni Same Harifai Kem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Karavi” “, 25-2-1931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  LETTER  TO  PRABHAVATI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PRABHAVATI,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from Nainital, but I did get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understand your difficulty.   In what manner do you serve father-in-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law?   It would be very good indeed if he lets you serve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keep your mind engaged and if, in consequence, the fainting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fits stop, your health will improve. I completely forgot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about sending money to you, though of course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Has there been any difficulty about the matter?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and request him to send you any sum you require.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I shall be staying in Bardoli.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3413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 LETTER  TO  VASUMATI  PANDIT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VASUMATI,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 Let me know about the effect of the vaid’s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  What does he give you by way of medicine?   For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Maitri being treated?   Tell Mahavir and Maitri to write to me. When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expected to come?  For the present I shall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Ramdas and Nimu have reached Almora. Rambhau has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9324.   Also C.W. 570. 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 LETTER  TO  LAKSHMIBEHN  KHARE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LAKSHMIBEHN,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Rambhau has returned there.   Don’t get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beat him.   Let him follow his own inclinations.  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study, he may do some manual work or learn some craft.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harm either if he concentrates on cultivating his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music.  Try to discover the bent of his mind and let him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chooses. No one else will be able to look after him or reform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you can. Be patient with him. Let me know what he </w:t>
      </w:r>
      <w:r>
        <w:rPr>
          <w:rFonts w:ascii="Times" w:hAnsi="Times" w:eastAsia="Times"/>
          <w:b w:val="0"/>
          <w:i w:val="0"/>
          <w:color w:val="000000"/>
          <w:sz w:val="22"/>
        </w:rPr>
        <w:t>decides to do.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278.   Courtesy : Lakshmibehn Khare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  LETTER  TO  FIROZABEHN TALEYARKHAN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SISTER,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yesterday I came here.  I have your letter.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 whenever you wish.   I shall spare some time [for you].</w:t>
      </w:r>
    </w:p>
    <w:p>
      <w:pPr>
        <w:autoSpaceDN w:val="0"/>
        <w:autoSpaceDE w:val="0"/>
        <w:widowControl/>
        <w:spacing w:line="220" w:lineRule="exact" w:before="66" w:after="3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6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OHANDAS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train to Bardoli starts from Surat.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IROZABEHN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ALEYARKHAN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UMBALLA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9774</w:t>
      </w:r>
    </w:p>
    <w:p>
      <w:pPr>
        <w:autoSpaceDN w:val="0"/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TELEGRAM  TO  PRABHASHANKAR  PATTANI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RABHASHANKAR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ATTANI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WIRE.      COME      BARDOLI      WHENEVER      YOU      CAN.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5915.   Also   C.W. 3230.   Courtesy : Mahesh Pattani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 LETTER  TO  NARANDAS  GANDHI</w:t>
      </w:r>
    </w:p>
    <w:p>
      <w:pPr>
        <w:autoSpaceDN w:val="0"/>
        <w:autoSpaceDE w:val="0"/>
        <w:widowControl/>
        <w:spacing w:line="286" w:lineRule="exact" w:before="26" w:after="0"/>
        <w:ind w:left="3030" w:right="0" w:firstLine="2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 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asking me to write to you on silence day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I am writing this letter.   Otherwise I really have no 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inmates of the Ashram that they should not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receive letters from me.  I have talked and reasoned much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 taught I have practised as well as I could; let them assi-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milate as much as they can.   We have with us those three shields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us, the </w:t>
      </w:r>
      <w:r>
        <w:rPr>
          <w:rFonts w:ascii="Times" w:hAnsi="Times" w:eastAsia="Times"/>
          <w:b w:val="0"/>
          <w:i/>
          <w:color w:val="000000"/>
          <w:sz w:val="22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and I want you all to believe, that the constant reading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 will be a greater source of strength than letters from me or </w:t>
      </w:r>
      <w:r>
        <w:rPr>
          <w:rFonts w:ascii="Times" w:hAnsi="Times" w:eastAsia="Times"/>
          <w:b w:val="0"/>
          <w:i w:val="0"/>
          <w:color w:val="000000"/>
          <w:sz w:val="22"/>
        </w:rPr>
        <w:t>than living with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Punjabi vaid succeeds in his treatment of Jamna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Kusum, we shall have made a discovery.   If he does indeed,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put Radha and Anandi, too, under his treatment.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does Santok keep now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still not been able to find time for writing about the swa-</w:t>
      </w:r>
      <w:r>
        <w:rPr>
          <w:rFonts w:ascii="Times" w:hAnsi="Times" w:eastAsia="Times"/>
          <w:b w:val="0"/>
          <w:i w:val="0"/>
          <w:color w:val="000000"/>
          <w:sz w:val="22"/>
        </w:rPr>
        <w:t>deshi vow.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discourse on the swadeshi vow, despatched 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28; 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 to   Narandas   Gandhi”,29-5-1931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request from Rajkot that I should arrange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for Ratilal who would look after him.   Can you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anyone?   The person will of course be well paid.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Borsad today.   For the present, therefore,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 9 : Shri Narandas Gandhine,   </w:t>
      </w:r>
      <w:r>
        <w:rPr>
          <w:rFonts w:ascii="Times" w:hAnsi="Times" w:eastAsia="Times"/>
          <w:b w:val="0"/>
          <w:i w:val="0"/>
          <w:color w:val="000000"/>
          <w:sz w:val="18"/>
        </w:rPr>
        <w:t>Pt. I, p. 250</w:t>
      </w:r>
    </w:p>
    <w:p>
      <w:pPr>
        <w:autoSpaceDN w:val="0"/>
        <w:autoSpaceDE w:val="0"/>
        <w:widowControl/>
        <w:spacing w:line="292" w:lineRule="exact" w:before="38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255. TO  THE  U.P.  ZAMINDARS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 will be found my manifesto to the U.P.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H. E. the Governor does not quite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 goes beyond the relief given by the U.P.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advice given to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manifesto is an honest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their capacity for payment.  I am hoping, therefore,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pay according to the suggestion made in the manifesto,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and the local Government will accept the payments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liability.   But under the land revenue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in the U.P. the brunt will in the first instance fall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zamindars. I am hoping that the Government will grant proportionate </w:t>
      </w:r>
      <w:r>
        <w:rPr>
          <w:rFonts w:ascii="Times" w:hAnsi="Times" w:eastAsia="Times"/>
          <w:b w:val="0"/>
          <w:i w:val="0"/>
          <w:color w:val="000000"/>
          <w:sz w:val="22"/>
        </w:rPr>
        <w:t>relief to the zamindars who accept the tenants’ terms.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zamindars I can give my assurance that I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rural condition as much as it was possible for me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authoritative figures before me, it was impossible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better terms.   Here are the two tables of prices :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Index Nos. of the prices of the Principal Food-grains (Wheat,</w:t>
      </w:r>
    </w:p>
    <w:p>
      <w:pPr>
        <w:autoSpaceDN w:val="0"/>
        <w:autoSpaceDE w:val="0"/>
        <w:widowControl/>
        <w:spacing w:line="270" w:lineRule="exact" w:before="0" w:after="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Barley, Gram, Rice and Bajra) on the basis of 1873=100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4"/>
        <w:gridCol w:w="1314"/>
        <w:gridCol w:w="1314"/>
        <w:gridCol w:w="1314"/>
        <w:gridCol w:w="1314"/>
      </w:tblGrid>
      <w:tr>
        <w:trPr>
          <w:trHeight w:hRule="exact" w:val="29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Year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Prices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Year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Prices</w:t>
            </w:r>
          </w:p>
        </w:tc>
      </w:tr>
      <w:tr>
        <w:trPr>
          <w:trHeight w:hRule="exact" w:val="3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1880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118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1906-10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195</w:t>
            </w:r>
          </w:p>
        </w:tc>
      </w:tr>
      <w:tr>
        <w:trPr>
          <w:trHeight w:hRule="exact" w:val="3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1881-85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1911-15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194</w:t>
            </w:r>
          </w:p>
        </w:tc>
      </w:tr>
      <w:tr>
        <w:trPr>
          <w:trHeight w:hRule="exact" w:val="3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1886-90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119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1916-20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272</w:t>
            </w:r>
          </w:p>
        </w:tc>
      </w:tr>
      <w:tr>
        <w:trPr>
          <w:trHeight w:hRule="exact" w:val="3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1891-95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128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1921-25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294</w:t>
            </w:r>
          </w:p>
        </w:tc>
      </w:tr>
      <w:tr>
        <w:trPr>
          <w:trHeight w:hRule="exact" w:val="30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1896-1900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166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132</w:t>
            </w:r>
          </w:p>
        </w:tc>
      </w:tr>
      <w:tr>
        <w:trPr>
          <w:trHeight w:hRule="exact" w:val="35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1901-05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136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1931 (May, U.P.)</w:t>
            </w:r>
          </w:p>
        </w:tc>
        <w:tc>
          <w:tcPr>
            <w:tcW w:type="dxa" w:w="13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Kisans of the U. P. 23-5-1931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2890" w:val="left"/>
          <w:tab w:pos="3610" w:val="left"/>
        </w:tabs>
        <w:autoSpaceDE w:val="0"/>
        <w:widowControl/>
        <w:spacing w:line="276" w:lineRule="exact" w:before="0" w:after="0"/>
        <w:ind w:left="14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Price per maund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Year</w:t>
      </w:r>
    </w:p>
    <w:p>
      <w:pPr>
        <w:sectPr>
          <w:type w:val="continuous"/>
          <w:pgSz w:w="9360" w:h="12960"/>
          <w:pgMar w:top="524" w:right="1350" w:bottom="468" w:left="1440" w:header="720" w:footer="720" w:gutter="0"/>
          <w:cols w:num="2" w:equalWidth="0">
            <w:col w:w="4332" w:space="0"/>
            <w:col w:w="223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"/>
        <w:ind w:left="2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Priceper maund</w:t>
      </w:r>
    </w:p>
    <w:p>
      <w:pPr>
        <w:sectPr>
          <w:type w:val="nextColumn"/>
          <w:pgSz w:w="9360" w:h="12960"/>
          <w:pgMar w:top="524" w:right="1350" w:bottom="468" w:left="1440" w:header="720" w:footer="720" w:gutter="0"/>
          <w:cols w:num="2" w:equalWidth="0">
            <w:col w:w="4332" w:space="0"/>
            <w:col w:w="2237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2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Year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Rupees</w:t>
            </w:r>
          </w:p>
        </w:tc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Rupees</w:t>
            </w:r>
          </w:p>
        </w:tc>
      </w:tr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1880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1.5</w:t>
            </w:r>
          </w:p>
        </w:tc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1906-10                3.56</w:t>
            </w:r>
          </w:p>
        </w:tc>
      </w:tr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1881-85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1. 68</w:t>
            </w:r>
          </w:p>
        </w:tc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1911-15                3.31</w:t>
            </w:r>
          </w:p>
        </w:tc>
      </w:tr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1886-90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2. 08</w:t>
            </w:r>
          </w:p>
        </w:tc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1916-20                4.63</w:t>
            </w:r>
          </w:p>
        </w:tc>
      </w:tr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1891-95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2. 22</w:t>
            </w:r>
          </w:p>
        </w:tc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1921-25                4.73</w:t>
            </w:r>
          </w:p>
        </w:tc>
      </w:tr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1896-1900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2. 75</w:t>
            </w:r>
          </w:p>
        </w:tc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1926-28                  4.9</w:t>
            </w:r>
          </w:p>
        </w:tc>
      </w:tr>
      <w:tr>
        <w:trPr>
          <w:trHeight w:hRule="exact" w:val="34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1901-05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2. 34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1931 May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2.3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show that from 1915 there is 50% drop in the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staples.   These prices go back to 1886.  That means that within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they have never been so low as now. And if one were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level of rents in those days, the tenants would have to pay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8 as. or 12 as. as under the manifesto. It is admitted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tenants has at no time been prosperous during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 Indeed an inquiry made in over three hundred U.P.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eastern province shows that the price of the produce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does not even cover the rents payable. This makes no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cost of cultivation. I am prepared to admit that the inquiry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by experts.  It therefore lacks scientific precision.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>as it is, it is revealing enough to make one pause and think.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Hooper, once a Settlement Officer, is said to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landlords’ definition of the U.P. tenant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who is ready to live on one meal a day, and in native phrase to sell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wife and children to pay the highest possible rent for his holding,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submits to any cesses it may please his landlord to demand, and who is always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willing to work for him without payment, to give evidence for him in court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speaking generally, to do any conceivable thing he is told.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is not flattering to the zamindars. But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Hooper’s time the zamindars’ ideas have undergone revolution.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are sympathetic to their tenants.They try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them.  But the process has to be much faster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been. With the great awakening among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growing dissatisfaction with their lot, and a growing assertion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rights.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zamindars to recognize the correctness of the </w:t>
      </w:r>
      <w:r>
        <w:rPr>
          <w:rFonts w:ascii="Times" w:hAnsi="Times" w:eastAsia="Times"/>
          <w:b w:val="0"/>
          <w:i/>
          <w:color w:val="000000"/>
          <w:sz w:val="22"/>
        </w:rPr>
        <w:t>kisans’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positio and make a corresponding change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outlook. The present crisis will be somehow tided over.  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wrong to go to sleep after it is over.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zamindars would do well to take the time by the forelock.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cease to be mere rent collectors. They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and trusted friends of their tenants.   They should limit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privy purse. Let them forgo the questionable perquisites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tenants in the shape of forced gifts on marriage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nazarana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transfer of holdings from one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or on restoration to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>after eviction for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rent. They should give them fixity of tenure, take a lively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their welfare, provide well-managed schools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night schools for adults, hospitals and dispensaries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sick, look after the sanitation of villages and in a variety of ways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that they, the zamindars, are their true friends  taking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commission for their manifold services In short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their position. They should trust Congressmen.They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become Congressmen and know that the Congress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between the people and the Government. All who have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people at heart can harness the services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on their part see to it that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scrupul-ously fulfil </w:t>
      </w:r>
      <w:r>
        <w:rPr>
          <w:rFonts w:ascii="Times" w:hAnsi="Times" w:eastAsia="Times"/>
          <w:b w:val="0"/>
          <w:i w:val="0"/>
          <w:color w:val="000000"/>
          <w:sz w:val="22"/>
        </w:rPr>
        <w:t>their obligations to the zamindars. I mean not necessarily the statu-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tory, but the obligations which they have themselves admitted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They must reject the doctrine that their holdings are absolu-tely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to the exclusion of the zamindars. They are 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 joint family in which the zamindar is the head guarding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rights against encroachment. Whatever the law may be,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zamindari to be defensible must approach the conditions of a joint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ideal of Rama and Janaka.They owned nothing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  Everything including themselves belonged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lived in their midst a life not above theirs but in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theirs.   But these may not be regarded as historical personages.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us take the example of the great Caliph Omar.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monarch of a vast realm created by his great genius and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he lived the life of a pauper and never considered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of the vast treasures that lay at his feet. He was a terror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who squandered people’s money in luxuries.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28-5-1931</w:t>
      </w:r>
    </w:p>
    <w:p>
      <w:pPr>
        <w:autoSpaceDN w:val="0"/>
        <w:autoSpaceDE w:val="0"/>
        <w:widowControl/>
        <w:spacing w:line="294" w:lineRule="exact" w:before="1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256.   NOTES</w:t>
      </w:r>
    </w:p>
    <w:p>
      <w:pPr>
        <w:autoSpaceDN w:val="0"/>
        <w:autoSpaceDE w:val="0"/>
        <w:widowControl/>
        <w:spacing w:line="266" w:lineRule="exact" w:before="126" w:after="0"/>
        <w:ind w:left="1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AHARAJA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  OF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AHMUDABA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untimely death of the Maharaja Saheb of Mahmudabad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removes one whose wisdom was needed at the present juncture in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of the nation.   He was genuinely anxious to promote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unity, and could be relied upon to give sound advice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matters. I tender my respectful condolences to the deceased’s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OISONOUS 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OURNALISM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extracts from journals containing some </w:t>
      </w:r>
      <w:r>
        <w:rPr>
          <w:rFonts w:ascii="Times" w:hAnsi="Times" w:eastAsia="Times"/>
          <w:b w:val="0"/>
          <w:i w:val="0"/>
          <w:color w:val="000000"/>
          <w:sz w:val="22"/>
        </w:rPr>
        <w:t>gruesome things There is communal incitement, gross misrepresen-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and incitement to political violence bordering on murder.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easy enough for the Government to launch out prosecutions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pass repressive ordinances. These fail to serve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except very temporarily, and in no case do they 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writers, who often take to secret propaganda, when the open forum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 is denied to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remedy is healthy public opinion that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poisonous journals. We have our journalists’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it not create a department whose business it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various journals and find objectionable articles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notice of the respective editors? The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will be confined to the establishment of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offending journals and public criticism of offending articles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fails to bring about the desired reform. Freedom of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precious privilege that no country can forgo. But if there is,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be, no legislative check save that of the mildest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internal check such as I have suggested should not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and ought not to be resented.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AVAJUVAN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this Sabha asked me at Muttra Junction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 that no Congress member should be a member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or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him that so far as I knew I had never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any such opinion.   He immediately announced the purport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the young men on the platform, and said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 had ascribed such opinion to me, that it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now every Congressman was free to join the Sabha as every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leading nationalist Muslim who died on May 23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Sabha was free to join the Congress.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no such opinion as was ascribed to me did not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all Congressmen should or were free to join the Sabha. </w:t>
      </w:r>
      <w:r>
        <w:rPr>
          <w:rFonts w:ascii="Times" w:hAnsi="Times" w:eastAsia="Times"/>
          <w:b w:val="0"/>
          <w:i w:val="0"/>
          <w:color w:val="000000"/>
          <w:sz w:val="22"/>
        </w:rPr>
        <w:t>Every Sabha has its own rules. And I should be sorry to find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joining any of these Sabhas or for that matter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without first ascertaining the condition of membership,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composing it and the methods of its working. Certainly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bullied into joining an institution. The Navajuvan Bharat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flourish if it shows a record of constructive service of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>never otherwise.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IVAL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at Nainital I heard of rival Congress Committees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and elsewhere.   I heard too of election disputes in several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bad sign.   There must be something wrong in a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unhealthy rivalries take place. The hunt for office in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is also a very ugly sign. A Congress office is 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for service.   And where service is the motive,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unhealthy rivalry.   A man or a woman can easily do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needing, or hunting for office. Wise servants of the 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more profitable to stand out than to enter into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 Nor need one form a separate organization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  Why do I, for instance, need an organization, if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children of my village or street, or to sweep it, or to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neighbours, to carry on khadi propaganda or to do kindred 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which promote national well-being and keep me going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time?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 AND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OMMUNALISM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 whether a Congressman who openly iden-</w:t>
      </w:r>
      <w:r>
        <w:rPr>
          <w:rFonts w:ascii="Times" w:hAnsi="Times" w:eastAsia="Times"/>
          <w:b w:val="0"/>
          <w:i w:val="0"/>
          <w:color w:val="000000"/>
          <w:sz w:val="22"/>
        </w:rPr>
        <w:t>tifies himself with communal conferences, and other communal pro-</w:t>
      </w:r>
      <w:r>
        <w:rPr>
          <w:rFonts w:ascii="Times" w:hAnsi="Times" w:eastAsia="Times"/>
          <w:b w:val="0"/>
          <w:i w:val="0"/>
          <w:color w:val="000000"/>
          <w:sz w:val="22"/>
        </w:rPr>
        <w:t>paganda can hold any office under the Congress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there is any rule prohibiting the election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any office because of his communalism.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to remain a purely national organization, and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just to all and guardian of weak minorities,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elect those who are known for their communal bias or </w:t>
      </w:r>
      <w:r>
        <w:rPr>
          <w:rFonts w:ascii="Times" w:hAnsi="Times" w:eastAsia="Times"/>
          <w:b w:val="0"/>
          <w:i w:val="0"/>
          <w:color w:val="000000"/>
          <w:sz w:val="22"/>
        </w:rPr>
        <w:t>tendency.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  </w:t>
      </w:r>
      <w:r>
        <w:rPr>
          <w:rFonts w:ascii="Times" w:hAnsi="Times" w:eastAsia="Times"/>
          <w:b w:val="0"/>
          <w:i w:val="0"/>
          <w:color w:val="000000"/>
          <w:sz w:val="22"/>
        </w:rPr>
        <w:t>28-5-1931</w:t>
      </w:r>
    </w:p>
    <w:p>
      <w:pPr>
        <w:autoSpaceDN w:val="0"/>
        <w:autoSpaceDE w:val="0"/>
        <w:widowControl/>
        <w:spacing w:line="294" w:lineRule="exact" w:before="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257.   CHRISTIAN   MISSIONS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from Rev. B. W. Tucker: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full agreement with you in your protest against the methods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by Christian missions in their efforts to gain proselytes through edu-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cation, medical services and the like.   Education when used for such purposes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no education at all, but merely the perpetuation of the present substitute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initiated by the Government, which no honest missionary,   familiar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experimentation in the lands from which he comes would tolerate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 if his primary interest was education rather than   proselytizing. While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denying the right of the sick to relief from their sufferings, it might not be 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unfair to presume, that it has been proselytizing zeal rather than lack of intelligence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caused missionary doctors to specialize in hospitals of healing to the neglect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preventive medicine and health work.   All humanitarian work must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 if men are not dealt with with a single eye to their welfare and development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personalities, and this cannot be the case when they are looked upon merely as </w:t>
      </w:r>
      <w:r>
        <w:rPr>
          <w:rFonts w:ascii="Times" w:hAnsi="Times" w:eastAsia="Times"/>
          <w:b w:val="0"/>
          <w:i w:val="0"/>
          <w:color w:val="000000"/>
          <w:sz w:val="18"/>
        </w:rPr>
        <w:t>candidates for conversion into another social ro religious grouping.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 the spirit of the age, that one’s devotion to religion and God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an immediate return in increased material prosperity, which is the negation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religion. . . .   In fact the whole Christian community have had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vitiated by this sort of thing, . . .   In no walk of life can the principle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 that the end justifies the means, but least of all in religion where sincerity </w:t>
      </w:r>
      <w:r>
        <w:rPr>
          <w:rFonts w:ascii="Times" w:hAnsi="Times" w:eastAsia="Times"/>
          <w:b w:val="0"/>
          <w:i w:val="0"/>
          <w:color w:val="000000"/>
          <w:sz w:val="18"/>
        </w:rPr>
        <w:t>must reign supreme.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Jesus had the same passion for social solidarity that has ever characterized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religion at its best.   While he was a devout Jew, he was never a communalist,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set his face sternly against everything, which hindered men from realizing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brotherhood.   For this reason he was opposed to the nationalism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day, even as you have been opposed to the current tendency towards a divisive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nationalism in India. I believe that if modern Christian missions are to be true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Lord and Master,     they will eschew all efforts to proselytize and thus tear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from their social    order with the consequent lack of the sense of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advancement of that social order.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This Government has demanded that the non-British missionary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neutral in such vital matters as the economic and political evils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but has compelled him to give a pledge, which the Government has inter-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preted to mean that the missionary shall actively support the Government. . .   In my 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case they objected even to my attending political meetings as a visitor, frankly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admitting that they had no charge of moral obloquy to make against me, but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interpretation of the pledge I had given would not allow me even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privilege.   It is a standing indictment of the alliance of Christian missions in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world’s greatest collective evil, imperialism, that they have acquiesced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arrangement.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for this reason that I am pleased that you have signified that you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perpetuate this evil in a swaraj government by creating any legal enactment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compelling missionaries to withdraw if they failed to give up their proselytizing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activities.   No government can afford to abridge freedom of religion in this way.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I am sympathetic with your criticism of the exclusive claim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 as the superior religion, I must protest against the implications of your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 that the religions of India are adequate for her. . . 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have nothing to add to this letter.   But I must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to which Rev. Tucker takes exception and which 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“Religions of India are adequate for her.” This surely means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 she does not need to change them.   But as the context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article in which the statement occurs shows,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professors of the respective faiths have nothing to learn. 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sympathetic contact established between the various faiths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evil designs suspected, each can gain a great deal from the rest.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resisted is the idea of gaining converts and  that  too  not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always  by fair and open means.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  </w:t>
      </w:r>
      <w:r>
        <w:rPr>
          <w:rFonts w:ascii="Times" w:hAnsi="Times" w:eastAsia="Times"/>
          <w:b w:val="0"/>
          <w:i w:val="0"/>
          <w:color w:val="000000"/>
          <w:sz w:val="22"/>
        </w:rPr>
        <w:t>28-5-1931</w:t>
      </w:r>
    </w:p>
    <w:p>
      <w:pPr>
        <w:autoSpaceDN w:val="0"/>
        <w:autoSpaceDE w:val="0"/>
        <w:widowControl/>
        <w:spacing w:line="292" w:lineRule="exact" w:before="630" w:after="0"/>
        <w:ind w:left="0" w:right="22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258.   PANCHAYATS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 has an ancient flavour; it is a good word. It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 assembly of five elected by villagers. It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by which the innumerable village republics of India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governed. But the British Government, by its ruthlessly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revenue collection, almost destroyed these ancient repub-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lics, which could not stand the shock of this revenue collection.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now making a crude attempt to revive the system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village elders civil and criminal jurisdiction.The attempt was </w:t>
      </w:r>
      <w:r>
        <w:rPr>
          <w:rFonts w:ascii="Times" w:hAnsi="Times" w:eastAsia="Times"/>
          <w:b w:val="0"/>
          <w:i w:val="0"/>
          <w:color w:val="000000"/>
          <w:sz w:val="22"/>
        </w:rPr>
        <w:t>first made in 1921.  It failed.  It is being made again, and it will fail if</w:t>
      </w:r>
    </w:p>
    <w:p>
      <w:pPr>
        <w:autoSpaceDN w:val="0"/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systematically and decently, I will not say, scientifically, tried.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reported to me in Nainital, that in certain places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even criminal cases like rape were tried by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Panchayats. I heard of some fantastic judgments pronounced by igno-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rant or interested Panchayats.   This is what comes to me from far off </w:t>
      </w:r>
      <w:r>
        <w:rPr>
          <w:rFonts w:ascii="Times" w:hAnsi="Times" w:eastAsia="Times"/>
          <w:b w:val="0"/>
          <w:i w:val="0"/>
          <w:color w:val="000000"/>
          <w:sz w:val="22"/>
        </w:rPr>
        <w:t>Assam:</w:t>
      </w:r>
    </w:p>
    <w:p>
      <w:pPr>
        <w:autoSpaceDN w:val="0"/>
        <w:autoSpaceDE w:val="0"/>
        <w:widowControl/>
        <w:spacing w:line="28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ascertained that the Congress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Chaparmukh has set up a sort of rival administrative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trial and disposal of civil and criminal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few branch offices in the neighbourhood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Chaparmukh which dispose of similar business. At Chaparmukh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regis-ters are being maintained for civil and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  It is understood that fines are imposed in criminal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decrees are passed in civil suits, and that in a few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 of property have been made or attempted in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 of decrees.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bad if it is true.  Irregular Panchayats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to   pieces   under   their   own  unsupportable   weight. 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 following rules for the guidance of village    workers: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Panchayat should be set up without the written sanction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Povincial Congress Committee;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Panchayat should in the first instance be elected by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meeting called for the purpose by beat of drum;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should be recommended by the Tehsil Committee;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Such Panchayat should have no criminal jurisdiction;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try civil suits if the parties to them refer their </w:t>
      </w:r>
      <w:r>
        <w:rPr>
          <w:rFonts w:ascii="Times" w:hAnsi="Times" w:eastAsia="Times"/>
          <w:b w:val="0"/>
          <w:i w:val="0"/>
          <w:color w:val="000000"/>
          <w:sz w:val="22"/>
        </w:rPr>
        <w:t>disputes to the Panchayat;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compelled to refer any matter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Panchayat should have any authority to impose fines,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sanction behind its civil decrees being its moral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>strict impartiality and the willing obedience of the parties concerned;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social or other boycott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Every Panchayat will be expected to attend to;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9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ables;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education of boys and girls in its village;</w:t>
            </w:r>
          </w:p>
        </w:tc>
      </w:tr>
      <w:tr>
        <w:trPr>
          <w:trHeight w:hRule="exact" w:val="320"/>
        </w:trPr>
        <w:tc>
          <w:tcPr>
            <w:tcW w:type="dxa" w:w="2173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Its sanitation;</w:t>
            </w:r>
          </w:p>
        </w:tc>
      </w:tr>
      <w:tr>
        <w:trPr>
          <w:trHeight w:hRule="exact" w:val="320"/>
        </w:trPr>
        <w:tc>
          <w:tcPr>
            <w:tcW w:type="dxa" w:w="2173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Its medical needs;</w:t>
            </w:r>
          </w:p>
        </w:tc>
      </w:tr>
      <w:tr>
        <w:trPr>
          <w:trHeight w:hRule="exact" w:val="320"/>
        </w:trPr>
        <w:tc>
          <w:tcPr>
            <w:tcW w:type="dxa" w:w="2173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(d)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upkeep and cleanliness of village wells or ponds;</w:t>
            </w:r>
          </w:p>
        </w:tc>
      </w:tr>
      <w:tr>
        <w:trPr>
          <w:trHeight w:hRule="exact" w:val="616"/>
        </w:trPr>
        <w:tc>
          <w:tcPr>
            <w:tcW w:type="dxa" w:w="2173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(e)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uplift of and the daily wants of the so-called untouch-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 A Panchayat, that fails without just cause to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mentioned in clause 9 within six months of its election, </w:t>
      </w:r>
      <w:r>
        <w:rPr>
          <w:rFonts w:ascii="Times" w:hAnsi="Times" w:eastAsia="Times"/>
          <w:b w:val="0"/>
          <w:i w:val="0"/>
          <w:color w:val="000000"/>
          <w:sz w:val="22"/>
        </w:rPr>
        <w:t>or fails otherwise to retain the goodwill of the villagers, or stands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for any other cause, appearing sufficient to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may be disbanded and another elected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disability to impose fines or social boycott is a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in the initial stages.   Social boycott in villages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found to be a dangerous weapon in the hands of ignorant or unscru-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pulous men.   Imposition of fines too may lead to mischief and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end in view. Where a Panchayat is really popular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its popularity by the constructive work of the kind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clause 9, it will find its judgments and authority respected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moral prestige.   And that surely is the greatest sanction any one </w:t>
      </w:r>
      <w:r>
        <w:rPr>
          <w:rFonts w:ascii="Times" w:hAnsi="Times" w:eastAsia="Times"/>
          <w:b w:val="0"/>
          <w:i w:val="0"/>
          <w:color w:val="000000"/>
          <w:sz w:val="22"/>
        </w:rPr>
        <w:t>can possess and of which one cannot be deprived.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28-5-1931</w:t>
      </w:r>
    </w:p>
    <w:p>
      <w:pPr>
        <w:autoSpaceDN w:val="0"/>
        <w:autoSpaceDE w:val="0"/>
        <w:widowControl/>
        <w:spacing w:line="294" w:lineRule="exact" w:before="4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 SALT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Simla has issued the following welcome communique: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conclusion of the Settlement between Lord Irwin and Mr. Gandhi,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have been engaged in settling the details of arrangements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in various districts to give effect to clause 20 of the Settlement,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related to the collection and manufacture of salt by local residents in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adjoining the areas where salt could be collected or made. These deatails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cases are now practically completed, and the general manner in which effect is </w:t>
      </w:r>
      <w:r>
        <w:rPr>
          <w:rFonts w:ascii="Times" w:hAnsi="Times" w:eastAsia="Times"/>
          <w:b w:val="0"/>
          <w:i w:val="0"/>
          <w:color w:val="000000"/>
          <w:sz w:val="18"/>
        </w:rPr>
        <w:t>to be given to the arrangement may be stated as follows: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20 is intended to benefit the poor classes. It will be open,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to those in villages adjoining the salt areas to make or collect salt for </w:t>
      </w:r>
      <w:r>
        <w:rPr>
          <w:rFonts w:ascii="Times" w:hAnsi="Times" w:eastAsia="Times"/>
          <w:b w:val="0"/>
          <w:i w:val="0"/>
          <w:color w:val="000000"/>
          <w:sz w:val="18"/>
        </w:rPr>
        <w:t>domestic use and sale in their respective villages.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use shall include use for manure, cattle or fishcuring by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fishermen.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this purpose villagers may make salt pans or beds.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no sale of salt for purpose of trade outside the villages.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follows, therefore, that such salt an be carried only on foot and not in carts or such </w:t>
      </w:r>
      <w:r>
        <w:rPr>
          <w:rFonts w:ascii="Times" w:hAnsi="Times" w:eastAsia="Times"/>
          <w:b w:val="0"/>
          <w:i w:val="0"/>
          <w:color w:val="000000"/>
          <w:sz w:val="18"/>
        </w:rPr>
        <w:t>other conveyances.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manufacture of salt under the foregoing clauses is permitted,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 pans will not be directed or otherwise interfered with by Government officers, and </w:t>
      </w:r>
      <w:r>
        <w:rPr>
          <w:rFonts w:ascii="Times" w:hAnsi="Times" w:eastAsia="Times"/>
          <w:b w:val="0"/>
          <w:i w:val="0"/>
          <w:color w:val="000000"/>
          <w:sz w:val="18"/>
        </w:rPr>
        <w:t>regular watches will be withdrawn.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concession will be withdrawn from the villages where it is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abused.  Wherever it is discovered that salt is manufactured or collected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quantities above the requirements of a particular village, the abuse of the concession </w:t>
      </w:r>
      <w:r>
        <w:rPr>
          <w:rFonts w:ascii="Times" w:hAnsi="Times" w:eastAsia="Times"/>
          <w:b w:val="0"/>
          <w:i w:val="0"/>
          <w:color w:val="000000"/>
          <w:sz w:val="18"/>
        </w:rPr>
        <w:t>will be presumed.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workers will understand and carefully explain these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to the villagers, so that the limits are not overstepped.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28-5-1931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260.  TO  DESHSEVIKAS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1931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Bombay, I wished to meet the </w:t>
      </w:r>
      <w:r>
        <w:rPr>
          <w:rFonts w:ascii="Times" w:hAnsi="Times" w:eastAsia="Times"/>
          <w:b w:val="0"/>
          <w:i/>
          <w:color w:val="000000"/>
          <w:sz w:val="22"/>
        </w:rPr>
        <w:t>deshsevikas.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time to do so, but I could not meet all of them.  Finally,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contented themselves with writing a letter  signed by all.  Till </w:t>
      </w:r>
      <w:r>
        <w:rPr>
          <w:rFonts w:ascii="Times" w:hAnsi="Times" w:eastAsia="Times"/>
          <w:b w:val="0"/>
          <w:i w:val="0"/>
          <w:color w:val="000000"/>
          <w:sz w:val="22"/>
        </w:rPr>
        <w:t>today, I have not been able to write even a few lines to express my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to them.  It is true that I was unnable to find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travelling, but the fact is that I  also forgot to write when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so.  I hope these women will forgive me. Some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by the </w:t>
      </w:r>
      <w:r>
        <w:rPr>
          <w:rFonts w:ascii="Times" w:hAnsi="Times" w:eastAsia="Times"/>
          <w:b w:val="0"/>
          <w:i/>
          <w:color w:val="000000"/>
          <w:sz w:val="22"/>
        </w:rPr>
        <w:t>deshsevikas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did appear in the newspapers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received two or three newspapers while in prison, I could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their work.  My heart used to dance with joy on reading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ceaseless service and their fearlessness.  It is my  hope that,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same enthusiasm, these women will do hereafter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constructive work and bring credit to themselves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world has certainly been astonished at what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achieved in the past twelve months.  But their task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end there.  This is merely the beginning.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31-5-1931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 LETTER  TO  PRABHAVATI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If the marriage cannot be celebrated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June, you should come away just now and return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week for the marriage.  According to me, every day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an auspicious day on which a marriage can be celebrated.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marriage cannot be celebrated soon and if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 willingly permit you to come away, you shold do so immedi-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ately. But you may stay on for the whole of June if they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 hurt.  You may go to Sitabadiyara, too, and stay there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do your duty to the family.  If you have to stay 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uncle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 Babaji and Vinoba about it and get their perm-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ission. I, on  my part, will also speak to them. You alone know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circumstances for deciding whether you should stay on there;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there-fore, do what seems best to you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circumstancs there.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strong letter to Jayaprakash in regard to the pain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suffers. If you stay on there,  take an opportunity to meet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up some study.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Gangabehn gave birth to a  daughter.  The child lived for a day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Bajaj, according to </w:t>
      </w:r>
      <w:r>
        <w:rPr>
          <w:rFonts w:ascii="Times" w:hAnsi="Times" w:eastAsia="Times"/>
          <w:b w:val="0"/>
          <w:i/>
          <w:color w:val="000000"/>
          <w:sz w:val="18"/>
        </w:rPr>
        <w:t>Bapuna Patro—10:  Shri Prabhavatibehnne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died.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Amtulsalaam feels rather unhappy. I cannot say whether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stay here till you return.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asked for slivers to be sent to you from here?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will send them,  but you yourself ought to card cotton.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gives you pain in your hand, you should teach some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card.  Is there no one even in Chhapra who spins?  And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spins, cannot he card?  Wherever we stay, we should do our best to </w:t>
      </w:r>
      <w:r>
        <w:rPr>
          <w:rFonts w:ascii="Times" w:hAnsi="Times" w:eastAsia="Times"/>
          <w:b w:val="0"/>
          <w:i w:val="0"/>
          <w:color w:val="000000"/>
          <w:sz w:val="22"/>
        </w:rPr>
        <w:t>obtain slivers locally.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weight?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leave on the 29th and return on June 3.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3412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LETTER  TO  NARANDAS  GANDHI</w:t>
      </w:r>
    </w:p>
    <w:p>
      <w:pPr>
        <w:autoSpaceDN w:val="0"/>
        <w:autoSpaceDE w:val="0"/>
        <w:widowControl/>
        <w:spacing w:line="264" w:lineRule="exact" w:before="10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28,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Write to Hanuman Singh’s relations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his death has both grieved me and made me happy.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had wasted away and it is good that it has perished. 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dwelt in that body is immortal.  Since I knew him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bound to feel grieved at his passing away, but such grief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suppressed.  I, therefore, felt the pain only for a moment.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relations, too, feel in the same way. Translate this into Hindi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them along with a copy of the Gujarati. Who is the Shankarrao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bitten by a snake?   How is he now?  How did he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bitten by a snake?  Did it get under his foot in the river or did it bite </w:t>
      </w:r>
      <w:r>
        <w:rPr>
          <w:rFonts w:ascii="Times" w:hAnsi="Times" w:eastAsia="Times"/>
          <w:b w:val="0"/>
          <w:i w:val="0"/>
          <w:color w:val="000000"/>
          <w:sz w:val="22"/>
        </w:rPr>
        <w:t>him unprovoked?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11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196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 : M.M.U./I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822"/>
        </w:trPr>
        <w:tc>
          <w:tcPr>
            <w:tcW w:type="dxa" w:w="2169"/>
            <w:vMerge/>
            <w:tcBorders/>
          </w:tcPr>
          <w:p/>
        </w:tc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 LETTER TO V. G. DESAI</w:t>
      </w:r>
    </w:p>
    <w:p>
      <w:pPr>
        <w:autoSpaceDN w:val="0"/>
        <w:autoSpaceDE w:val="0"/>
        <w:widowControl/>
        <w:spacing w:line="264" w:lineRule="exact" w:before="10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28, 1931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VALJI,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in any way benefit from your stay in the hospital? 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things just as they were?  Don’t let your constipation remain.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over here as soon as you get this letter, we will banish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constipation altogether.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Bhai Mohanlal about your article.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Foreword did not reach you after all.  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: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“These eleven points have been explained so clearly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may understand them. If every reader,  having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points, immediately starts acting upon as many of them as he </w:t>
      </w:r>
      <w:r>
        <w:rPr>
          <w:rFonts w:ascii="Times" w:hAnsi="Times" w:eastAsia="Times"/>
          <w:b w:val="0"/>
          <w:i w:val="0"/>
          <w:color w:val="000000"/>
          <w:sz w:val="22"/>
        </w:rPr>
        <w:t>finds practicable, how very near would swaraj be?</w:t>
      </w:r>
    </w:p>
    <w:p>
      <w:pPr>
        <w:autoSpaceDN w:val="0"/>
        <w:autoSpaceDE w:val="0"/>
        <w:widowControl/>
        <w:spacing w:line="266" w:lineRule="exact" w:before="6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2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send you this Foreword, I wonder whether the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have not become twenty now.  Why won’t you write about all </w:t>
      </w:r>
      <w:r>
        <w:rPr>
          <w:rFonts w:ascii="Times" w:hAnsi="Times" w:eastAsia="Times"/>
          <w:b w:val="0"/>
          <w:i w:val="0"/>
          <w:color w:val="000000"/>
          <w:sz w:val="22"/>
        </w:rPr>
        <w:t>of them? But in this matter you know better.</w:t>
      </w:r>
    </w:p>
    <w:p>
      <w:pPr>
        <w:autoSpaceDN w:val="0"/>
        <w:autoSpaceDE w:val="0"/>
        <w:widowControl/>
        <w:spacing w:line="266" w:lineRule="exact" w:before="6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7414.  Courtesy : V. G.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 LETTER  TO  JAMNADAS  GANDHI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28,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JAMNADAS,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22nd; but the earlier one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reached me.  I fail to see why you are reluctant to write to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 Why should you feel any hesitation in explaining  the facts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are?  I see nothing odd in your wish to ask Lallubhai to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 you when you take Ratilal to Thana. He must  be  a 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 who,  though  he   has enough money, refuses to spend it at such </w:t>
      </w:r>
      <w:r>
        <w:rPr>
          <w:rFonts w:ascii="Times" w:hAnsi="Times" w:eastAsia="Times"/>
          <w:b w:val="0"/>
          <w:i w:val="0"/>
          <w:color w:val="000000"/>
          <w:sz w:val="22"/>
        </w:rPr>
        <w:t>a time.  For  whose sake should he hoard and save? I did get the tele-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about Anna, and I replied to say that he would not be able to go. </w:t>
      </w:r>
      <w:r>
        <w:rPr>
          <w:rFonts w:ascii="Times" w:hAnsi="Times" w:eastAsia="Times"/>
          <w:b w:val="0"/>
          <w:i w:val="0"/>
          <w:color w:val="000000"/>
          <w:sz w:val="22"/>
        </w:rPr>
        <w:t>It is possible, however, that he want on his own.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State being ruled?  What happened to that petition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drinking?</w:t>
      </w:r>
    </w:p>
    <w:p>
      <w:pPr>
        <w:autoSpaceDN w:val="0"/>
        <w:autoSpaceDE w:val="0"/>
        <w:widowControl/>
        <w:spacing w:line="220" w:lineRule="exact" w:before="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79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 present I am here only.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 9323. Courtesy : Jamnadas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Do come if you can get leave,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 Bardoli for the time being. You have to find peace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efforts. Do not mistake for real the peace you get through hectic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 INTERVIEW  TO  THE  PRESS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28,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in connection with the report appearing in a Bombay paper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saying that an ugly situation was again developing in and around Bardoli,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declared 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upon the public to disbelieve all sensational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 unruffled by them.  It is news to me that the peasants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pay the land revenue. I do know that the peasants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paying to the utmost of their ability all the time and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paying.  I hope to be able shortly to make a public statement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punctiliously correct Sardar Vallabhbhai Patel and other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Civil Disobedience Movement have been in implementing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>Delhi Settlement.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30-5-1931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 LETTER  TO  R.  M.  MAXWELL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MAXWELL,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several letters which I hope to deal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as time permits me.  But I must make time to reply to your latest, </w:t>
      </w:r>
      <w:r>
        <w:rPr>
          <w:rFonts w:ascii="Times" w:hAnsi="Times" w:eastAsia="Times"/>
          <w:b w:val="0"/>
          <w:i w:val="0"/>
          <w:color w:val="000000"/>
          <w:sz w:val="22"/>
        </w:rPr>
        <w:t>i.e., of the 25th instant and the previous one, i.e., of the 24th instant.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 not know what there can be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 pheris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to.  Though  they  took  from  during 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  they were in themselves quite innocent.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they dis-turb the peace of citizens.  During my recent travels,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them more or less in vogue in the other cities  too. 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prohibition of inflammatory songs. But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be right in interfering with this innocent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institution which reminds citizens of their duty towards their </w:t>
      </w:r>
      <w:r>
        <w:rPr>
          <w:rFonts w:ascii="Times" w:hAnsi="Times" w:eastAsia="Times"/>
          <w:b w:val="0"/>
          <w:i w:val="0"/>
          <w:color w:val="000000"/>
          <w:sz w:val="22"/>
        </w:rPr>
        <w:t>Creator in early morning.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Seva Dals the practices they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new.  They have for years been going through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interference.  If there is anything specific that is objected to,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it to be specified.  I am unable without further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endorse the suggestion that ‘these camps do not wholly reflect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Settlement and that they  are calculated in some degree to </w:t>
      </w:r>
      <w:r>
        <w:rPr>
          <w:rFonts w:ascii="Times" w:hAnsi="Times" w:eastAsia="Times"/>
          <w:b w:val="0"/>
          <w:i w:val="0"/>
          <w:color w:val="000000"/>
          <w:sz w:val="22"/>
        </w:rPr>
        <w:t>delay the restoration of normal conditions and feelings’.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other letter,  i.e., about liquor sales it comes upon me </w:t>
      </w:r>
      <w:r>
        <w:rPr>
          <w:rFonts w:ascii="Times" w:hAnsi="Times" w:eastAsia="Times"/>
          <w:b w:val="0"/>
          <w:i w:val="0"/>
          <w:color w:val="000000"/>
          <w:sz w:val="22"/>
        </w:rPr>
        <w:t>with painful surprise.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whilst liquor picketing is recognized as legitimate,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counteract it through several practices even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illegal, and contend that such practices are not in contravention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 venture to suggest that nothing that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>do or may not do need be deemed to be in contravention of 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letter tells me that the present practice of sale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hours and outside ordinary places of sale is perfectly legal.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must confess is a revelation for which I was wholly unprepared.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the Collectors are guided by no legal restrictions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that the public need know. Indeed if such is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liquor law or rather if the sale of liquor is governed by no law save </w:t>
      </w:r>
      <w:r>
        <w:rPr>
          <w:rFonts w:ascii="Times" w:hAnsi="Times" w:eastAsia="Times"/>
          <w:b w:val="0"/>
          <w:i w:val="0"/>
          <w:color w:val="000000"/>
          <w:sz w:val="22"/>
        </w:rPr>
        <w:t>the will of Collectors,  the sooner the public is informed of the fact the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better for it. And it will be a serious matter for the Congress Working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 to consider.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will permit me to say that he is evidently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unaware of the fact that picketing in Ahmedabad has been accepted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the previous District Officer and the Superintendent of Police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most peaceful and inoffensive.  His Excellency is also evidently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unaware of the fact that the picketing was started by the Labour Union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interest of labour long before the Civil Disobedience campaign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inaugurated.  It has been admired by strangers from the West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visited Ahmedabad.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will pardon me for saying that the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your letter betrays amazing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 of  picketing  in  Ahmedabad.  I  state  here for his inform-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that the Labour Union including the drinkers are thankful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watch and it is the Union that has borne the expenses.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His Excellency’s duty to be sure of his facts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 reflections upon the conduct of an honourable body of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are based.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contained in the last sentence that such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peaceful implies a reflection on Lord Irwin who negotiated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which reflection I am sure His Excellency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have intended.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 I repeat my humble opinion that if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sales now going on in Ahmedabad continues, the continuation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 breach of the spirit if not the letter of the Settlement.</w:t>
      </w:r>
    </w:p>
    <w:p>
      <w:pPr>
        <w:autoSpaceDN w:val="0"/>
        <w:autoSpaceDE w:val="0"/>
        <w:widowControl/>
        <w:spacing w:line="220" w:lineRule="exact" w:before="0" w:after="0"/>
        <w:ind w:left="0" w:right="6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p>
      <w:pPr>
        <w:autoSpaceDN w:val="0"/>
        <w:autoSpaceDE w:val="0"/>
        <w:widowControl/>
        <w:spacing w:line="220" w:lineRule="exact" w:before="0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 File No. 4, 1931, part II.  Courtesy 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LETTER  TO  GANGABEHN  JHAVERI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29,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informs me that you have come to Nadiad. 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you wish to see me. You may come whenever you wish.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required to go to Borsad for some time. 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 to Navin wherever he is.</w:t>
      </w:r>
    </w:p>
    <w:p>
      <w:pPr>
        <w:autoSpaceDN w:val="0"/>
        <w:autoSpaceDE w:val="0"/>
        <w:widowControl/>
        <w:spacing w:line="220" w:lineRule="exact" w:before="0" w:after="1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70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3114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62"/>
        </w:trPr>
        <w:tc>
          <w:tcPr>
            <w:tcW w:type="dxa" w:w="2190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 LETTER  TO  PADMA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PADMA,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your father in Nainital. Do you write to him? 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now?  Write to me and give me all the news about yourself.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6119.  Also C.W. 3471.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 LETTER  TO  PRABHAVATI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letter.  For some days, I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>no time to wirte to you. I did write to Narandas, however, about send-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you money.  I shall most probably be in Bardoli up to 7th June.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 to me here and give all details.  My health is good.  The diet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the same, milk and fruits.</w:t>
      </w:r>
    </w:p>
    <w:p>
      <w:pPr>
        <w:autoSpaceDN w:val="0"/>
        <w:autoSpaceDE w:val="0"/>
        <w:widowControl/>
        <w:spacing w:line="220" w:lineRule="exact" w:before="6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9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 Patro—10 : Shri  Prabhavatibehnne,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48.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 LETTER  TO  NARANDAS  GANDHI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yesterday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on the swadeshi vow.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one of the discourses on the Ashram vows,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included in the series </w:t>
      </w:r>
      <w:r>
        <w:rPr>
          <w:rFonts w:ascii="Times" w:hAnsi="Times" w:eastAsia="Times"/>
          <w:b w:val="0"/>
          <w:i/>
          <w:color w:val="000000"/>
          <w:sz w:val="22"/>
        </w:rPr>
        <w:t>Mangalprabhat.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With this is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for Dahibehn Sonabhai.  She was a member of the Stri Swaraj Sangh,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Law of Swadeshi”, 18-6-1931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Udwada Bazaar, but had asked for permission to resign from it.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not, therefore, be in Udwada.  Send the letter to her, wherever she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20" w:lineRule="exact" w:before="86" w:after="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from jail a translation of Ramdas Swami’s couplet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handwriting.  If you can find it, send it to me. 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enclosing Dahibehn’s letter.  She is at Udwada.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MANGALA S. PATEL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But I can write only when I find time,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so? I shall search for the poem of Ramdas 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publish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then write as instructed in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11094. Courtesy: Pushpa Naik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SUMANGAL PRAKASH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letter, but have so far never had time to answer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afterwards that the two of you had come to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>at Moradabad to see me. But I was then asleep.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Kanta can be admitted to Dakshinamurti.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be good if she studies at home and sits for the examination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Karve Institute.</w:t>
      </w:r>
    </w:p>
    <w:p>
      <w:pPr>
        <w:autoSpaceDN w:val="0"/>
        <w:autoSpaceDE w:val="0"/>
        <w:widowControl/>
        <w:spacing w:line="240" w:lineRule="exact" w:before="20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Das Bodha,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XIX.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Maharashtrian saint-poet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difficult to have the ban lifted from the proscribed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seemed to be going beyond propriety to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things which were to be decided in a matter of months.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now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20" w:lineRule="exact" w:before="26" w:after="1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you now fully recovered in health?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Sumangal  Prakash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CHANDRAKANTA</w:t>
      </w:r>
    </w:p>
    <w:p>
      <w:pPr>
        <w:autoSpaceDN w:val="0"/>
        <w:autoSpaceDE w:val="0"/>
        <w:widowControl/>
        <w:spacing w:line="244" w:lineRule="exact" w:before="28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about you to Brother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repeat it here. You should never worry about my health. It </w:t>
      </w:r>
      <w:r>
        <w:rPr>
          <w:rFonts w:ascii="Times" w:hAnsi="Times" w:eastAsia="Times"/>
          <w:b w:val="0"/>
          <w:i w:val="0"/>
          <w:color w:val="000000"/>
          <w:sz w:val="22"/>
        </w:rPr>
        <w:t>isall right. Keep to me. How is your health?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MANGALA S. PATEL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is passably good.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many blotches. Do you remember Ramdas Swami’s song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in this connection?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11103. Courtesy : Pushpa Naik</w:t>
      </w:r>
    </w:p>
    <w:p>
      <w:pPr>
        <w:autoSpaceDN w:val="0"/>
        <w:autoSpaceDE w:val="0"/>
        <w:widowControl/>
        <w:spacing w:line="200" w:lineRule="exact" w:before="7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Mangala S. Patel”, 29-5-1931.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references to Ramdas Swami’s stanzas on the importance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handwriting,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Hari-Ichchha Desai”, 10-8-1930 and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Vinodbala”, 27-9-1930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 LETTER  TO K.  F. NARIMAN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NARIMAN,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the latest from Sardar Garda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reply. Unless you still think there is any use negotiating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up the suggestion made by you in your letter to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about legal procedure.  If there is no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and if there is to be no further negotiation, let us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at least for the time being.</w:t>
      </w:r>
    </w:p>
    <w:p>
      <w:pPr>
        <w:autoSpaceDN w:val="0"/>
        <w:tabs>
          <w:tab w:pos="527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>Encls. 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K.  F.  N</w:t>
      </w:r>
      <w:r>
        <w:rPr>
          <w:rFonts w:ascii="Times" w:hAnsi="Times" w:eastAsia="Times"/>
          <w:b w:val="0"/>
          <w:i w:val="0"/>
          <w:color w:val="000000"/>
          <w:sz w:val="18"/>
        </w:rPr>
        <w:t>ARIMAN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IRGAUM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pbotostat : S.N. 17165</w:t>
      </w:r>
    </w:p>
    <w:p>
      <w:pPr>
        <w:autoSpaceDN w:val="0"/>
        <w:autoSpaceDE w:val="0"/>
        <w:widowControl/>
        <w:spacing w:line="292" w:lineRule="exact" w:before="42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 LETTER  TO  F.  KOTHAWALA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KOTHAWALA,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send herewith a note on allegations against Patel Jehangir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Varad.  If an impartial open inquiry is held, full evidence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led before the tribunal in support of all the allegations.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objection on the part of the people to the inquiry being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open.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according to my information, Patel Jehangir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liquor license which, in my opinion, should be an effective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holding of a Patelship.  As the allegations made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Patel are serious and as complaints about his high-handed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villagers continue to come in I request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investigation or an early removal from the office he holds.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add that the question of undesirability is raised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to the general question, namely, that the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appointments, no matter of what duration, are, in my opinion, only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in terms of the Settlement and in no sense permanent,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it is known that these appointments are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>years or until further orders.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 K</w:t>
      </w:r>
      <w:r>
        <w:rPr>
          <w:rFonts w:ascii="Times" w:hAnsi="Times" w:eastAsia="Times"/>
          <w:b w:val="0"/>
          <w:i w:val="0"/>
          <w:color w:val="000000"/>
          <w:sz w:val="18"/>
        </w:rPr>
        <w:t>OTHAWALA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OLLECTOR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  DT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16C-1931.  Courtesy : Nehru  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 LETTER  TO  FRAMROZE  B.  GARDA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SARDAR  GARDA,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If you will not accept arbitration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your complaints, I do not know how to give you 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 must now pass into lawyers’ hands and if they advise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written by you undertaking to restore the lands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original holders against the consideration named by you gives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cause of action, law must take its course.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RAMROZE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ARDA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AVSARI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 File No. 16-C,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 LETTER  TO  RATILAL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RATILAL,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Work patiently and overcome your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>Do have a discussion with Narandas about weavers.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7166</w:t>
      </w:r>
    </w:p>
    <w:p>
      <w:pPr>
        <w:autoSpaceDN w:val="0"/>
        <w:autoSpaceDE w:val="0"/>
        <w:widowControl/>
        <w:spacing w:line="294" w:lineRule="exact" w:before="9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 LETTER TO FULCHAND K.  SHAH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FULCHAND,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about the Dhrol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incident.  My own view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forget all about the demand for the national flag.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two or three of you may come to see me. 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are being done in haste.  On your side, the right course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to apply yourselves exclusively  to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through propagation of khadi, and to the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 Besides, there is no dearth of social reforms which need to </w:t>
      </w:r>
      <w:r>
        <w:rPr>
          <w:rFonts w:ascii="Times" w:hAnsi="Times" w:eastAsia="Times"/>
          <w:b w:val="0"/>
          <w:i w:val="0"/>
          <w:color w:val="000000"/>
          <w:sz w:val="22"/>
        </w:rPr>
        <w:t>be brought 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every step after careful thought.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9193.  Also C.W. 2844.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Shardabehn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 LETTER  TO  NARAYAN  MORESHWAR  KHARE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PANDITJI,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boys and girls living in the Ashram who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Vidyapith, I have already communicated my views to Kaka.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Briefly, they are as follows : Though there is not much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the students who had joined the movement should not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I would not oppose it either.  The question is,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if they cannot work elsewhere? Ordinarily,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only choice.  But we got alarmed when others,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give up manual work and go away.  It may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that, under the pretext of excercising self-control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the Ashram, the students satisfied their desire for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Vidyapith.  But we cannot hold back a flood.  So I let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they liked.  There is a long history behind all this.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how far the students’ action is inspired by their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join the Vidyapith and how far by a clear sense of duty.  Ask me if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Saurashtra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fail to follow anything in this.  Show this leter to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>doubts in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 and inform me how Rambhau is </w:t>
      </w:r>
      <w:r>
        <w:rPr>
          <w:rFonts w:ascii="Times" w:hAnsi="Times" w:eastAsia="Times"/>
          <w:b w:val="0"/>
          <w:i w:val="0"/>
          <w:color w:val="000000"/>
          <w:sz w:val="22"/>
        </w:rPr>
        <w:t>faring.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 what you say about Chi. Gajanan.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letting him satisfy his love of painting.  It is very good indeed </w:t>
      </w:r>
      <w:r>
        <w:rPr>
          <w:rFonts w:ascii="Times" w:hAnsi="Times" w:eastAsia="Times"/>
          <w:b w:val="0"/>
          <w:i w:val="0"/>
          <w:color w:val="000000"/>
          <w:sz w:val="22"/>
        </w:rPr>
        <w:t>that, at the same time, he also does spinning, etc.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eager to revise the draft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Mananvishi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I was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released before I could do so, and found myself again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of affairs. Now print the thing off as it is.  I have already given </w:t>
      </w:r>
      <w:r>
        <w:rPr>
          <w:rFonts w:ascii="Times" w:hAnsi="Times" w:eastAsia="Times"/>
          <w:b w:val="0"/>
          <w:i w:val="0"/>
          <w:color w:val="000000"/>
          <w:sz w:val="22"/>
        </w:rPr>
        <w:t>you one “meditaion’ to be added.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215.  Courtesy : Lakshmibehn Khare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 LETTER  TO  GANGABEHN  VAIDYA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so unhappy?  After all, no great tragedy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you down.  There is no law that no one shall die young.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and I have not one child, but countless children.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will die and others will be born to take their place. 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count of who dies and who lives?  We should do our best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happen to be near us.  It will then be the same to us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someone lives and another dies.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secretary has made the necessary arrangements, we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 about the matter any further.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Cultivate non-attachment.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– 6 : G. S. Gangabehnne,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pp. 53-4.  Also C.W. 8775. 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 Vaidya</w:t>
      </w:r>
    </w:p>
    <w:p>
      <w:pPr>
        <w:autoSpaceDN w:val="0"/>
        <w:autoSpaceDE w:val="0"/>
        <w:widowControl/>
        <w:spacing w:line="294" w:lineRule="exact" w:before="9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283. LETTER TO KASTURBHAI LALBHAI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KASTURBHAI,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delay in implementing the resolution of the Swadeshi Sabha </w:t>
      </w:r>
      <w:r>
        <w:rPr>
          <w:rFonts w:ascii="Times" w:hAnsi="Times" w:eastAsia="Times"/>
          <w:b w:val="0"/>
          <w:i w:val="0"/>
          <w:color w:val="000000"/>
          <w:sz w:val="22"/>
        </w:rPr>
        <w:t>to take over the foreign goods lying with the merchants of Ahme-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dabad seems to me dangerous. Cannot the matter be settled soon?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a letter to somewhat the same effect to Chimanlal also.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33145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 LETTER  TO  G.  D.  BIRLA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Mahadev.  You have sent the correct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  I had sent an almost similar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cable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gentlemen. Even now I hold that my going would be pointless until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Hindu-Muslim problem is resolved. But, to go to meet the mem-</w:t>
      </w:r>
      <w:r>
        <w:rPr>
          <w:rFonts w:ascii="Times" w:hAnsi="Times" w:eastAsia="Times"/>
          <w:b w:val="0"/>
          <w:i w:val="0"/>
          <w:color w:val="000000"/>
          <w:sz w:val="22"/>
        </w:rPr>
        <w:t>bers of the Cabinet and other people is another thing.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Subhasbabu met me again and we had a long talk. 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anything;  I saw Sen Gupta’s letter in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Let us see what happens on the 9th. 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Subhasbabu too to come over.</w:t>
      </w:r>
    </w:p>
    <w:p>
      <w:pPr>
        <w:autoSpaceDN w:val="0"/>
        <w:autoSpaceDE w:val="0"/>
        <w:widowControl/>
        <w:spacing w:line="220" w:lineRule="exact" w:before="6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Hindi : C.W. 7886.  Courtesy : G.  D.  Birla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“Cable  to V. S. Srinivasa Sastri”, 23-5-1931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 TELEGRAM  TO  WILLIAM  SHIRER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after </w:t>
      </w:r>
      <w:r>
        <w:rPr>
          <w:rFonts w:ascii="Times" w:hAnsi="Times" w:eastAsia="Times"/>
          <w:b w:val="0"/>
          <w:i/>
          <w:color w:val="000000"/>
          <w:sz w:val="22"/>
        </w:rPr>
        <w:t>May  30,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ECIL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WIRE.     ALL     REPORTS     UNAUTHORIZED     BEING     UNIN-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TELLEGENT     ANTICIPATION.     SO     FAR     AS     I     CAN     SEE     ABSENCE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COMMUNAL     QUESTION     BLOCKS     MY     WAY     PARTICIPATION     ROUND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TABLE       CONFERENCE.        DELICATE       SITUATION        AND        IRWIN-GANDHI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    MAKES     MY     IMMEDIATE     LEAVING     INDIA  DIFFICULT.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APART     FROM     THESE     DIFFICULTIES     I     AM     ANXIOUS  ATTEND     ROUND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TABLE      CONFERENCE     AND     TAKE     FULL     SHARE  DELIBERATIONS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    CONGRESS     DEMAND.     AM     THEREFORE  SEEKING        WAY        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DIFFICULTY.        BUT        IF      COMMUNAL     QUESTION       IS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SOLVED      HERE       AND        SETTLEMENT        DIFFI-CULTY     IS    OVER     AND  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AM     REQUIRED     TO     PROCEED     TO  LONDON     TO     EXPLAIN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    TO     RESPONSIBLE  STA-TESMEN       AND       PUBLIC       IN       GREAT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      I       HAVE     TOLD       FRIENDS     I     SHOULD       HOLD     MYSELF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READINESS     PROCEED      LONDON.     IN     SHORT     I     AM     ANXIOUS     SECURE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PERMANENT         PEACE     BY     NEGOTIATION     CONSISTENTLY     WITH </w:t>
      </w:r>
      <w:r>
        <w:rPr>
          <w:rFonts w:ascii="Times" w:hAnsi="Times" w:eastAsia="Times"/>
          <w:b w:val="0"/>
          <w:i w:val="0"/>
          <w:color w:val="000000"/>
          <w:sz w:val="16"/>
        </w:rPr>
        <w:t>FUNDAMENTAL  POSITION       CONGRESS.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17167</w:t>
      </w:r>
    </w:p>
    <w:p>
      <w:pPr>
        <w:autoSpaceDN w:val="0"/>
        <w:autoSpaceDE w:val="0"/>
        <w:widowControl/>
        <w:spacing w:line="292" w:lineRule="exact" w:before="22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 THE  LAW  OF  SWADESHI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3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Swadeshi is the law of laws enjoined by the present age.  Spiri-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 laws,  like Nature’s laws need no  enacting; they are selfacting.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ignorance or other causes man often neglects or disobeys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It is then vows are needed to steady one’s course. 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temperament a vegetarian needs no vow to strengthen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vegetarianism.  For, the sight of animal food, instead of tempting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excite his disgust.  The law of swadeshi is ingained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nature of man but it has today sunk into oblivion. 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 vow of swadeshi.  In its ultimate and spiritual sence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stands for the final emancipation of the human soul from its</w:t>
      </w:r>
    </w:p>
    <w:p>
      <w:pPr>
        <w:autoSpaceDN w:val="0"/>
        <w:autoSpaceDE w:val="0"/>
        <w:widowControl/>
        <w:spacing w:line="220" w:lineRule="exact" w:before="3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 of Chicago  Tribune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telegram, to which this is a reply is dated May 30.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31-5-1931. 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5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bondage.  For, this earthly tabernacle is not its natural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abode,  it is a hindrance in its onward journey,  it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its realizing its oneness with other lives.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therefore, in his striving to identify himself with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seeks to be emancipated from the bondage of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interpretation of swadeshi be correct then if follows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votary will as a first duty dedicate himself to the service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neighbours.  This involves exclusion or even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rest but the exclusion or the sacrifice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only.  Pure service of one’s neighbours can never,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 result in disservice to those who are remotely situated,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contrary.   ‘As with the individual so with  the universe’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unfailing principle which we would do well to lay to heart.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a man who allows himself to be lured by ‘the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scene’ and runs to the ends of the earth for service, is not only foiled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ambition but fails in his duty towards his neighbours also. 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concrete instance.  In the particular place where I live I have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 my neighbours, some relations and dependents. 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feel, as  they have a right to, that they have a claim on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me for help and support.  Suppose now I leave them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and set out to serve people in a distant place.  My decision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my little world of neighbours and dependents out of gear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gratuitous knight-errantry would more likely than not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the new place.Thus a culpable neglect of my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and an unintended disservice to the people whom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would be the first fruits of my violation of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difficult to multiply such instances.  That is why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“It is better to die performing one’s duty or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para-dharma,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another’s duty, is fraught with danger.”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preted in terms of one’s physical environment this gives us the law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with regard to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swadeshi also, for swadeshi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applied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environment.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the doctrine of swadeshi is wrongly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mischief results, e.g., it would be a travesty of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swadeshi, it to coddle my family I set about grabbing money by all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fair or foul.  The law of swadeshi requires me no more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my legitimate obligations towards my family by just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attempt to do so will reveal to me the Universal Code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 The practice of swadeshi can never  do harm to anyone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 it is not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egotism that moves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come occasions when a votary of swadeshi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sacrifice his family at the altar of universal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act of willing immolation will then constitute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rendered to the family. “Whosoever wants to save his life will </w:t>
      </w:r>
      <w:r>
        <w:rPr>
          <w:rFonts w:ascii="Times" w:hAnsi="Times" w:eastAsia="Times"/>
          <w:b w:val="0"/>
          <w:i w:val="0"/>
          <w:color w:val="000000"/>
          <w:sz w:val="22"/>
        </w:rPr>
        <w:t>lose it, and whosoever loses his life for the Lord’s sake will find it,”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good for the family group no less than the individual. 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instance .  Supposing there is an outbreak of the plague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in trying to serve the victims of the epidemic I,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and all the rest of my family  are wiped out of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 inducing those dearest and nearest to join me I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as the destroyer of my family but on the contrary as its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 In swadeshi there is no room for selfishness,  or  if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in it,  it is of the highest type which is not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altruism. Swadeshi in its purest form is the acme of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service.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by following this line of argument that I hit upon khadi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necessary and the most important corollary of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in its application to society.‘What is the kind of service,’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myself, ‘that the teeming millions of India most need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time, that can be easily understood and appreciated by all,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to perform and will at the same time enable the crores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countrymen to live, and the reply came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universalization of khadi or the spinning wheel alone that can fulfil </w:t>
      </w:r>
      <w:r>
        <w:rPr>
          <w:rFonts w:ascii="Times" w:hAnsi="Times" w:eastAsia="Times"/>
          <w:b w:val="0"/>
          <w:i w:val="0"/>
          <w:color w:val="000000"/>
          <w:sz w:val="22"/>
        </w:rPr>
        <w:t>these conditions.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suppose that the practice of swadeshi  through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harm the foreign mill-owners.  A thief who is weaned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or is made to return the property that he has stolen  is not harmed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thereby, on the contrary he is the gainer consciously in the one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un-consciously in the other.  Similarly if all the opium addicts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drunkards in the world were to shake themselves free from their 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canteen keepers or the opium vendors who would be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customers could not be said to be losers. They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gainers in the truest sense of the word.  The elimination of the ‘wages </w:t>
      </w:r>
      <w:r>
        <w:rPr>
          <w:rFonts w:ascii="Times" w:hAnsi="Times" w:eastAsia="Times"/>
          <w:b w:val="0"/>
          <w:i w:val="0"/>
          <w:color w:val="000000"/>
          <w:sz w:val="22"/>
        </w:rPr>
        <w:t>of sin’ is never a loss either to the individual concerned or to society;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pure gain.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greatest delusion to suppose that the duty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and ends with merely spinning so much yarn anyhow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made from it.  Khadi is the first indispensable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discharge of swadeshi dharma twoards society.  One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men who wear khadi but in all other things indulge their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foreign manufactures with a vengeance.  Such men 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practising swadeshi. They are simply following the fashion.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swadeshi will carefully study his environment and try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neighbours  wherever possible by giving preference to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even if they are of an inferior grade or dearer in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things manufactured else-where.  He will try to remedy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but will not give them up because of their defects and take to </w:t>
      </w:r>
      <w:r>
        <w:rPr>
          <w:rFonts w:ascii="Times" w:hAnsi="Times" w:eastAsia="Times"/>
          <w:b w:val="0"/>
          <w:i w:val="0"/>
          <w:color w:val="000000"/>
          <w:sz w:val="22"/>
        </w:rPr>
        <w:t>foreign manufactures.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swadeshi like any other good thing can be ridden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if  it  is made a fetish.  That is a danger that must be 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against. To  reject foreign manufactures merely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and to go on wasting notional time and money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in one’s country for which it is not  suited wuld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folly and a negation of the swadeshi spirit.  A true  votary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 will never harbour ill-will  towards  the  oreigner, he 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moved  by antagonism towards anybody on earth.  Swadeshism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cult of hatred.  It is a doctrine of selfless service that has its roots </w:t>
      </w:r>
      <w:r>
        <w:rPr>
          <w:rFonts w:ascii="Times" w:hAnsi="Times" w:eastAsia="Times"/>
          <w:b w:val="0"/>
          <w:i w:val="0"/>
          <w:color w:val="000000"/>
          <w:sz w:val="22"/>
        </w:rPr>
        <w:t>in the purest ahimsa, i.e., love.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18-6-1931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 LIMITS  TO  FREEDOM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Digambar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Jains have asked the Sardar how,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passed at Karachi regarding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duties, assuring religious freedom under swaraj, anyone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Digambar Jain sadhus roaming about naked 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religion. The Sardar had replied that religious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imply that an act which appeared indecent to many or hurts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feelings was permissible. And he had said it was his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being sadhus, if they went about naked, it was bound to hurt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feelings.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Sardar could have possibly given no other reply. </w:t>
      </w:r>
      <w:r>
        <w:rPr>
          <w:rFonts w:ascii="Times" w:hAnsi="Times" w:eastAsia="Times"/>
          <w:b w:val="0"/>
          <w:i w:val="0"/>
          <w:color w:val="000000"/>
          <w:sz w:val="22"/>
        </w:rPr>
        <w:t>I myself believe that the ideal state for all human beings is nakedness.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those who regard the sky as their garment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ideal human being would always be innocent and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or desires.  Without such innocence, anyone roaming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naked would be regarded as a sinful man.</w:t>
      </w:r>
    </w:p>
    <w:p>
      <w:pPr>
        <w:autoSpaceDN w:val="0"/>
        <w:tabs>
          <w:tab w:pos="550" w:val="left"/>
          <w:tab w:pos="1590" w:val="left"/>
          <w:tab w:pos="2970" w:val="left"/>
          <w:tab w:pos="3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conclude that because Digambar 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known as sadhus they would necessarily be free of all passions.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are so, it is their dharma to keep within the bounds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decency.  A few Jains may understand the state of these  sadhus.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society by and large will fail to comprehend it and its feelings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hurt.  These naked sadhus have no need to visit cities.  It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observe the minimum bounds of decency prescribed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 Instead of doing that if they  insist upon entering cities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state, or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shravakas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upon this, in my opinion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regarded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myself am fond of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nakedness.  If I were living in a lonely forest I would remain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but in this world full of passions, there is little likelihood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the commonly accepted practice.  For the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>morality even great men  of every persuasion have to cover their 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vate parts; it is  their  dharma to do so.  Freedom, both individual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has always had and will always have many limits. 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hanker after rights, it hungers for restraints and restrictions.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knows religion and practises it does not think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rights.  Nudity cannot be one’s duty.  It is one’s duty to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possessions. That is a  dharma of the mind.  If anyone puts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me, that is not possession.  But is becomes so if I start </w:t>
      </w:r>
      <w:r>
        <w:rPr>
          <w:rFonts w:ascii="Times" w:hAnsi="Times" w:eastAsia="Times"/>
          <w:b w:val="0"/>
          <w:i w:val="0"/>
          <w:color w:val="000000"/>
          <w:sz w:val="22"/>
        </w:rPr>
        <w:t>enjoying that burden. The sadhu who bears the burden of the loin-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the preservation of the social order does not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non-possession but rather exercises selfcontrol.The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insists upon going about naked without worrying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society is self-willed. The following dictum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 in this context: “For me there is naught to do in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worlds, yet I am ever in action. If I were  not to perform my task,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worlds would be ruined; I should be the cause of chaos and of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all mankind.”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Sadhus should not do anything which would harm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  Let society never encourage them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31-5-1931</w:t>
      </w:r>
    </w:p>
    <w:p>
      <w:pPr>
        <w:autoSpaceDN w:val="0"/>
        <w:autoSpaceDE w:val="0"/>
        <w:widowControl/>
        <w:spacing w:line="220" w:lineRule="exact" w:before="2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Lay followers of Jainism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Violation of dharma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 22-24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52" w:lineRule="exact" w:before="0" w:after="12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ISTINGUISHING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 FROM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OREIGN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OODS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subject: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2888" w:space="0"/>
            <w:col w:w="361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regarding this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2888" w:space="0"/>
            <w:col w:w="361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royal road has been found for distinguishing foreign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cloth. A picketer should acquaint himself well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distinction. And hence the general advice is that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from uncertified shops.  These certificates are of two kinds: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issued by the All-India Spinners’ Association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those issued by the Swadeshi Sabha in respect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Indian textile mills.  I do not know if this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certificate has yet been issued. But  khadi exclusively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simpler way out.  Where falsehood has become  almost universal,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for khadi alone will stand the people in good stead.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has entered even the domain of  khadi, or,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 is being practised with regard to it also; yet there is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deceit in it.  Moreover, those who spin at home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fear.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question will arise as to what a picketing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sevika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 If she shares my faith in khadi, she would regard picketing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carrying on propaganda for khadi and, while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 away from shops selling foreign cloth, she would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towards those selling khadi.  If the latter do not take this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remain patient and have faith that there is no other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cloth.  And even if there is one, it is futile;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well worth remembering that there is no special merit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boycotting foreign cloth.  Such boycott is both useful and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propaganda.  The woman picket who realizes this basic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insulted—because she will not feel insulted—or perplexed.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somehow to carry on khadi propaganda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 Other activities involve fear, insult, dishonesty and result in no </w:t>
      </w:r>
      <w:r>
        <w:rPr>
          <w:rFonts w:ascii="Times" w:hAnsi="Times" w:eastAsia="Times"/>
          <w:b w:val="0"/>
          <w:i w:val="0"/>
          <w:color w:val="000000"/>
          <w:sz w:val="22"/>
        </w:rPr>
        <w:t>benefit to the poor.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UYER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BSTINACY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answer to this question should be regarded as having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woman volunteer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question how to satisfy a customer who insisted on a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kind of khadi only.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above. If the customer is obstinate, we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hundredfold so.  The customer’s obstinacy has no ground, ours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one.  “The khadi that he wants” cannot mean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khadi as soft as satin made in Paris at the very same price.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wears khadi has no other alternative but to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coarse of fine.  We should remember that we cannot satisfy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It is not our job to satisfy everyone; rather,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himself to the needs of the poor, that is, be satisfied.  Khadi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refuge of the affcted.  We should be patient even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 it.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UCH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ICKETS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number of women pickets is five and there are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shops, let them deal with only five shops or even with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Propaganda for khadi is a matter of dharma and not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regardless of whether there is only one picket or many,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must be performed. It will be good even if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 relents. It is not as if in this matter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 did not have to act till all shopkeepers acted and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foreign cloth. Even if only one gives up, the five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picketing, thinking that the work has progressed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extent.  Seeing them picketing, other women will come forward.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their picketing produces an effect on one merchant,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its having an effect on the others also.  If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hap-pen, the merchant who relented will have no cause for regret.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in foreign cloth is a sin, although others may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he who has realized that this practice is sinful will give it  up.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been thus.  If I had waited for everyone, propaganda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could never have been done.  A Herculean task calls for </w:t>
      </w:r>
      <w:r>
        <w:rPr>
          <w:rFonts w:ascii="Times" w:hAnsi="Times" w:eastAsia="Times"/>
          <w:b w:val="0"/>
          <w:i w:val="0"/>
          <w:color w:val="000000"/>
          <w:sz w:val="22"/>
        </w:rPr>
        <w:t>Herculean courage.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because of his courage that Columbus discovered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world,” says a poet.  But Columbus’s courage was exhibited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pleasure.  It was not intended to serve anyone.  Underlying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 to discover a new world and to amass the wealth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 In order to do so, he navigated the seas; then how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shold we show in order to cloth the crores of naked people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in reply to a correspondent who had observed that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>was going to prove infructuous from the practical point of view.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 The </w:t>
      </w:r>
      <w:r>
        <w:rPr>
          <w:rFonts w:ascii="Times" w:hAnsi="Times" w:eastAsia="Times"/>
          <w:b w:val="0"/>
          <w:i/>
          <w:color w:val="000000"/>
          <w:sz w:val="22"/>
        </w:rPr>
        <w:t>sevika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who shares Columbus’s  faith and has his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her work even if she is alone.  Day by day she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strength and new faith, and will think of new ways of doing her </w:t>
      </w:r>
      <w:r>
        <w:rPr>
          <w:rFonts w:ascii="Times" w:hAnsi="Times" w:eastAsia="Times"/>
          <w:b w:val="0"/>
          <w:i w:val="0"/>
          <w:color w:val="000000"/>
          <w:sz w:val="22"/>
        </w:rPr>
        <w:t>work or, the “Kindly Light” will point out new paths to her.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Meanwhile, she would sing: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“One step enough for me.”</w:t>
      </w:r>
    </w:p>
    <w:p>
      <w:pPr>
        <w:autoSpaceDN w:val="0"/>
        <w:autoSpaceDE w:val="0"/>
        <w:widowControl/>
        <w:spacing w:line="266" w:lineRule="exact" w:before="28" w:after="0"/>
        <w:ind w:left="0" w:right="2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implies disparagement of khadi or one may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ignorance of the importance of khadi. Has it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supposed that producing khadi is an easy job or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only a few persons are needed?  Khadi work is a great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so far been imperfectly studied.  Let as many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old, as may wish, take up this work; there cannot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them.  How many men will be required in order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seven hundred thousand villages?  Khadi work is so vast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hundred thousand men give eight hours a day to it,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still remain undone.  In this very issue, there is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production and sale of khadi in Gujarat alone.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 at this should give everyone an idea of how many men are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khadi work.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aware that there is another question behind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questio, viz, khadi work is all very well, but if a man finds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uninteresting, what should he do?  Such men should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  in  villages;   they   should   insted  of   making   speeches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purpose, take up a broom and clean up roads and latrines,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garbage heaps from forming and spread rules of sanitation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Although the women will do picketing, they will need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doing so; that help should be given by men; if the men 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enough, they should sit under trees in villages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books run schools for children as also start night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adults.  For anyone who is bent on serving, the field is limitless.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realize that, when the time for launching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again, the strength for it will be generated only through  such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20" w:lineRule="exact" w:before="2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question whether, during the Truce period, since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assigned the work of boycott of foreign cloth and prohibition of liquor, men </w:t>
      </w:r>
      <w:r>
        <w:rPr>
          <w:rFonts w:ascii="Times" w:hAnsi="Times" w:eastAsia="Times"/>
          <w:b w:val="0"/>
          <w:i w:val="0"/>
          <w:color w:val="000000"/>
          <w:sz w:val="18"/>
        </w:rPr>
        <w:t>were expected to do any other work besides producing khadi.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violent soldiers of the world have acted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 to do so.  It is only the mercenary soldier who, when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fighting, becomes a drain because he eats bread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rightfully earned.  He is therefore a nuisance as he is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pleasures and is a burden to the earth.  We have seen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 that Garibaldi and his soldiers tilled the land when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fighting. The Boers were farmers by profession and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fighting came, right from General Botha down to the poorest Boer,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up their plough shares and showed such courage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battlefield that it astonished the world—this I have seen with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If soldiers who believe in violence preserve their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by doing such constructive work, I cannot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non-violent soldiers of India in this age should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constructive work.  Every reader should remember that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penance and constructive work lay behind the enthusiasm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generated  last year.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OISON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IXED  WITH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milk in which even a drop of poison has fallen is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shunned, so, in my opinion, should we have nothing to do with a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foreign cloth along with  Indian cloth. Just as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pure milk at a brewer’s shop will be regarded as a drunkard,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 customer who buys swadeshi cloth at a shop selling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misunderstood.  Is there any dearth of shops dealing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cloth?  Even if there are only a few such shops and those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our neighbourhood, we should go to these wherever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located. For those who are picketing, the way is straightforward: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warn people who approach shops selling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them away, if possible.  I have recently received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swadeshi goods can be bought at a liquor shop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are being sold there.  I didn’t  hesitate to reply immediately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 was in the negative.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31-5-1931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question whether customers could be asked to abstain </w:t>
      </w:r>
      <w:r>
        <w:rPr>
          <w:rFonts w:ascii="Times" w:hAnsi="Times" w:eastAsia="Times"/>
          <w:b w:val="0"/>
          <w:i w:val="0"/>
          <w:color w:val="000000"/>
          <w:sz w:val="18"/>
        </w:rPr>
        <w:t>totally from buying cloth from shops which sold both foreign and Indian cloth.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AMTUL,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keeping well, you should live on only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 I can understand your delicacy of feeling about money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Narandas about this.  Do continue to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 out your heart to me.  I want you to grow mentally, morally and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 in the 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G.N. 239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 LETTER TO M.  REBELLO &amp;  SONS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tabs>
          <w:tab w:pos="550" w:val="left"/>
          <w:tab w:pos="36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22nd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no copyright in my </w:t>
      </w:r>
      <w:r>
        <w:rPr>
          <w:rFonts w:ascii="Times" w:hAnsi="Times" w:eastAsia="Times"/>
          <w:b w:val="0"/>
          <w:i w:val="0"/>
          <w:color w:val="000000"/>
          <w:sz w:val="22"/>
        </w:rPr>
        <w:t>portraits but I am unable to give the consent you require.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17120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 LETTER  TO ALLEN W.  SAYLER</w:t>
      </w:r>
    </w:p>
    <w:p>
      <w:pPr>
        <w:autoSpaceDN w:val="0"/>
        <w:autoSpaceDE w:val="0"/>
        <w:widowControl/>
        <w:spacing w:line="244" w:lineRule="exact" w:before="88" w:after="0"/>
        <w:ind w:left="513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has shown me your letter to her. I see several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coming to the Ashram. A passport is necessry and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conditions will be attached to your passport.  Therefore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you is for the present to suspend the idea of coming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down with me but to follow the rules of the Ashram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live the life as close to the Ashram life as possible in the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stances.  It is highly likely that then the way will be open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India without  restrictions of any kind whatsoever.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getting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you can look up the </w:t>
      </w:r>
      <w:r>
        <w:rPr>
          <w:rFonts w:ascii="Times" w:hAnsi="Times" w:eastAsia="Times"/>
          <w:b w:val="0"/>
          <w:i w:val="0"/>
          <w:color w:val="000000"/>
          <w:sz w:val="22"/>
        </w:rPr>
        <w:t>file in the University office.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LLEN  </w:t>
      </w:r>
      <w:r>
        <w:rPr>
          <w:rFonts w:ascii="Times" w:hAnsi="Times" w:eastAsia="Times"/>
          <w:b w:val="0"/>
          <w:i w:val="0"/>
          <w:color w:val="000000"/>
          <w:sz w:val="20"/>
        </w:rPr>
        <w:t>W.  S</w:t>
      </w:r>
      <w:r>
        <w:rPr>
          <w:rFonts w:ascii="Times" w:hAnsi="Times" w:eastAsia="Times"/>
          <w:b w:val="0"/>
          <w:i w:val="0"/>
          <w:color w:val="000000"/>
          <w:sz w:val="18"/>
        </w:rPr>
        <w:t>AYLER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6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HICAGO</w:t>
      </w:r>
      <w:r>
        <w:rPr>
          <w:rFonts w:ascii="Times" w:hAnsi="Times" w:eastAsia="Times"/>
          <w:b w:val="0"/>
          <w:i w:val="0"/>
          <w:color w:val="000000"/>
          <w:sz w:val="20"/>
        </w:rPr>
        <w:t>, 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LLINOIS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17168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Gandhiji’s permission to use his photo as their trade </w:t>
      </w:r>
      <w:r>
        <w:rPr>
          <w:rFonts w:ascii="Times" w:hAnsi="Times" w:eastAsia="Times"/>
          <w:b w:val="0"/>
          <w:i w:val="0"/>
          <w:color w:val="000000"/>
          <w:sz w:val="18"/>
        </w:rPr>
        <w:t>mark for roofing tiles.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 LETTER TO KIRAN SANKAR ROY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KIRAN  BABU,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The Working Committee will go into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of the affair as Subhasbabu has lodged a formal complaint.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may depend upon my taking my full share in the investigation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assisting the conclusions of the Committee.  I am not writing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separately to Sisir Babu who has sent me a separate letter.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ANKAR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44 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UROPEAN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SYLUN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17169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 LETTER TO ANAND KISHORE MEHTA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27th instant which you have marked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Reminder”.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am not aware of the receipt of a previous letter.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to tell you that I cannot sympathize with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memorial, much less give my name to he Committee. 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any influence over the Committee I should advise its disbandment.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ISHORE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>AJGURU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UKHADEV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NARKALI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17170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LETTER  TO  SHRIRAM  SHARMA</w:t>
      </w:r>
    </w:p>
    <w:p>
      <w:pPr>
        <w:autoSpaceDN w:val="0"/>
        <w:autoSpaceDE w:val="0"/>
        <w:widowControl/>
        <w:spacing w:line="204" w:lineRule="exact" w:before="148" w:after="0"/>
        <w:ind w:left="513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do not tell me why the Congress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arrested. In any case there is nothing in the Settlement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from undertaking prosecutions for offences, fancied or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real. If the offence alleged was not committed,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workers to be defended by pleaders.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2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HRIRAM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OHTAK 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17171</w:t>
      </w:r>
    </w:p>
    <w:p>
      <w:pPr>
        <w:autoSpaceDN w:val="0"/>
        <w:autoSpaceDE w:val="0"/>
        <w:widowControl/>
        <w:spacing w:line="292" w:lineRule="exact" w:before="262" w:after="5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 LETTER  TO  R.  S.  RAJWADE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for Publication </w:t>
      </w: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 w:num="2" w:equalWidth="0">
            <w:col w:w="327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528"/>
        <w:ind w:left="1852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sectPr>
          <w:type w:val="nextColumn"/>
          <w:pgSz w:w="9360" w:h="12960"/>
          <w:pgMar w:top="504" w:right="1414" w:bottom="468" w:left="1440" w:header="720" w:footer="720" w:gutter="0"/>
          <w:cols w:num="2" w:equalWidth="0">
            <w:col w:w="327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 learnt about your release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Simla.  It did cause a great trouble before the authrities 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moved but it was a pleasure because your case seemed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so clear.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R.  S.  R</w:t>
      </w:r>
      <w:r>
        <w:rPr>
          <w:rFonts w:ascii="Times" w:hAnsi="Times" w:eastAsia="Times"/>
          <w:b w:val="0"/>
          <w:i w:val="0"/>
          <w:color w:val="000000"/>
          <w:sz w:val="18"/>
        </w:rPr>
        <w:t>AJWADE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ARMAYOGI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574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ASABA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HOLAPUR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LETTER TO KRISHAN GOPAL DUTT</w:t>
      </w:r>
    </w:p>
    <w:p>
      <w:pPr>
        <w:autoSpaceDN w:val="0"/>
        <w:autoSpaceDE w:val="0"/>
        <w:widowControl/>
        <w:spacing w:line="244" w:lineRule="exact" w:before="48" w:after="0"/>
        <w:ind w:left="513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answered your telegram because I did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to.  Now that I have got your letter I am able to answer your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tions.</w:t>
      </w:r>
    </w:p>
    <w:p>
      <w:pPr>
        <w:autoSpaceDN w:val="0"/>
        <w:tabs>
          <w:tab w:pos="1010" w:val="left"/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picketing is to be peaceful free of all coercion,  there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question of insistence on sealing up the present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stock.</w:t>
      </w:r>
    </w:p>
    <w:p>
      <w:pPr>
        <w:autoSpaceDN w:val="0"/>
        <w:tabs>
          <w:tab w:pos="1010" w:val="left"/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 cloth merchant declines to sign your pledge it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 to picket his shop even though it may contain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swadeshi cloth.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</w:tabs>
              <w:autoSpaceDE w:val="0"/>
              <w:widowControl/>
              <w:spacing w:line="26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Naturally you would picket the shop of a merchant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breaks his pledge, but you may not impose any fine.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IALKOT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17173</w:t>
      </w:r>
    </w:p>
    <w:p>
      <w:pPr>
        <w:autoSpaceDN w:val="0"/>
        <w:autoSpaceDE w:val="0"/>
        <w:widowControl/>
        <w:spacing w:line="292" w:lineRule="exact" w:before="2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297.  LETTER  TO  V.  B.  HAROLIKAR</w:t>
      </w:r>
    </w:p>
    <w:p>
      <w:pPr>
        <w:autoSpaceDN w:val="0"/>
        <w:autoSpaceDE w:val="0"/>
        <w:widowControl/>
        <w:spacing w:line="244" w:lineRule="exact" w:before="48" w:after="0"/>
        <w:ind w:left="513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answers to your questions:</w:t>
      </w:r>
    </w:p>
    <w:p>
      <w:pPr>
        <w:autoSpaceDN w:val="0"/>
        <w:autoSpaceDE w:val="0"/>
        <w:widowControl/>
        <w:spacing w:line="280" w:lineRule="exact" w:before="40" w:after="0"/>
        <w:ind w:left="91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Yes, if the purchase is made from certified producers.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case it would be advisable to make large purchases </w:t>
      </w:r>
      <w:r>
        <w:rPr>
          <w:rFonts w:ascii="Times" w:hAnsi="Times" w:eastAsia="Times"/>
          <w:b w:val="0"/>
          <w:i w:val="0"/>
          <w:color w:val="000000"/>
          <w:sz w:val="22"/>
        </w:rPr>
        <w:t>throuh the all-India agency.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should consider A.I.S.A. certificate as necessary in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Congress Committee would relentlessly enforce the khaddar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condition whilst it is part of the constitution.</w:t>
      </w:r>
    </w:p>
    <w:p>
      <w:pPr>
        <w:autoSpaceDN w:val="0"/>
        <w:tabs>
          <w:tab w:pos="1450" w:val="left"/>
        </w:tabs>
        <w:autoSpaceDE w:val="0"/>
        <w:widowControl/>
        <w:spacing w:line="28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relevancy of the fourth question, I do not 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stand,because  it  is open  to  the  Congress,  if  it  isnot obli-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gatory, to  picket  foreign-cloth  shops  provided 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that  picketing  is  absolutely  peaceful  and free of all coer-</w:t>
      </w:r>
      <w:r>
        <w:rPr>
          <w:rFonts w:ascii="Times" w:hAnsi="Times" w:eastAsia="Times"/>
          <w:b w:val="0"/>
          <w:i w:val="0"/>
          <w:color w:val="000000"/>
          <w:sz w:val="22"/>
        </w:rPr>
        <w:t>cion direct  or  indirect.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 have answered your question clearly.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V.  B.  H</w:t>
      </w:r>
      <w:r>
        <w:rPr>
          <w:rFonts w:ascii="Times" w:hAnsi="Times" w:eastAsia="Times"/>
          <w:b w:val="0"/>
          <w:i w:val="0"/>
          <w:color w:val="000000"/>
          <w:sz w:val="18"/>
        </w:rPr>
        <w:t>AROLIKAR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UKRAVAR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17174</w:t>
      </w:r>
    </w:p>
    <w:p>
      <w:pPr>
        <w:autoSpaceDN w:val="0"/>
        <w:autoSpaceDE w:val="0"/>
        <w:widowControl/>
        <w:spacing w:line="294" w:lineRule="exact" w:before="15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 LETTER TO C.  Y. CHINTAMANI</w:t>
      </w:r>
    </w:p>
    <w:p>
      <w:pPr>
        <w:autoSpaceDN w:val="0"/>
        <w:autoSpaceDE w:val="0"/>
        <w:widowControl/>
        <w:spacing w:line="244" w:lineRule="exact" w:before="48" w:after="0"/>
        <w:ind w:left="513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 are  fishing for  a  compliment  but  I  am  not  going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  it   to   you   if  only  because  it  would  be  a  repetition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  I have told  you  before.  But you  are  quite  right  in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 do not  read   newspapers.  Even   the  local  ones  I  read  for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 minutes  and that too  grudgingly.  Leading   articles,  as  a  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me.  You did  well   therefore   in   sending  me 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cutting.  Aninoffensive paragraph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by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much of.  I can only give you my assurance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lightly to declare war.  I know what it would mean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Irwin.  The relations between us so developed during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very consideration that a declaration of war would hurt Irwin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quick would alone make me wait a thousand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embarking on any such step.  But I can tell you in confidence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occasions have arisen when,  if I was so minded,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up negotiaions with local authorities.  But I have exercised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exercising immense patience.  In any case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step without giving an ample opportunity to the Viceroy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the situation and taking the public into confidence. 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saying that I would do nothing without first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sanction of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for the peace or war part of your fears. 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a horse of another colour.  My position was made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Irwin times without  number and I made it clearer still at the </w:t>
      </w:r>
      <w:r>
        <w:rPr>
          <w:rFonts w:ascii="Times" w:hAnsi="Times" w:eastAsia="Times"/>
          <w:b w:val="0"/>
          <w:i w:val="0"/>
          <w:color w:val="000000"/>
          <w:sz w:val="22"/>
        </w:rPr>
        <w:t>farewell interview in Bombay. He greatly sympathized with my 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 As you know, the Congress demand is far above what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has higherto discussed.  If we do not reach a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settlement, I could not make the demand with any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myself.  But my non-participation in the Conference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war.  Failure to arrive at a settlement cannot be debited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though the question at all  arises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system of administraion.  But I need not carry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further.  In this matter too I am feeling my way and if I at all can,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certainly attend the Conference. I have come to no irrevo-</w:t>
      </w:r>
      <w:r>
        <w:rPr>
          <w:rFonts w:ascii="Times" w:hAnsi="Times" w:eastAsia="Times"/>
          <w:b w:val="0"/>
          <w:i w:val="0"/>
          <w:color w:val="000000"/>
          <w:sz w:val="22"/>
        </w:rPr>
        <w:t>cable decision.  If the way at all opens up before me I will go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“easy minded”.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without the slightest hesitation.  Do pleases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feel inclined.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C.  Y.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HINTAMANI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8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 LETTER  TO  H.  W.  EMERSON</w:t>
      </w:r>
    </w:p>
    <w:p>
      <w:pPr>
        <w:autoSpaceDN w:val="0"/>
        <w:autoSpaceDE w:val="0"/>
        <w:widowControl/>
        <w:spacing w:line="244" w:lineRule="exact" w:before="128" w:after="0"/>
        <w:ind w:left="513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 EMERSON,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copies of the correspondence that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>place between the Bombay Government and myself.</w:t>
      </w:r>
    </w:p>
    <w:p>
      <w:pPr>
        <w:autoSpaceDN w:val="0"/>
        <w:tabs>
          <w:tab w:pos="527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>Encls.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 1931.  Courtesy : Nehru  Memorial 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5130" w:val="left"/>
          <w:tab w:pos="5670" w:val="left"/>
        </w:tabs>
        <w:autoSpaceDE w:val="0"/>
        <w:widowControl/>
        <w:spacing w:line="268" w:lineRule="exact" w:before="386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 LETTER  TO  V.  G.  DESAI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VALJI,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bring Dudhibehn with you.  According  to your plan,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here on Wednesday, that is, on the 3rd.  I am scheduled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here on the 7th.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6415.  Courtesy : V. G. Desai</w:t>
      </w:r>
    </w:p>
    <w:p>
      <w:pPr>
        <w:autoSpaceDN w:val="0"/>
        <w:autoSpaceDE w:val="0"/>
        <w:widowControl/>
        <w:spacing w:line="294" w:lineRule="exact" w:before="18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LETTER  TO  DUDABHAI</w:t>
      </w:r>
    </w:p>
    <w:p>
      <w:pPr>
        <w:autoSpaceDN w:val="0"/>
        <w:autoSpaceDE w:val="0"/>
        <w:widowControl/>
        <w:spacing w:line="244" w:lineRule="exact" w:before="12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DUDABHAI,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“A non-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Hindu” does not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Bhangi, it means a Hindu who is not an </w:t>
      </w:r>
      <w:r>
        <w:rPr>
          <w:rFonts w:ascii="Times" w:hAnsi="Times" w:eastAsia="Times"/>
          <w:b w:val="0"/>
          <w:i/>
          <w:color w:val="000000"/>
          <w:sz w:val="22"/>
        </w:rPr>
        <w:t>antyaja.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man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is a Brahmin brought up in Gujarat.  As the Ashram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distinctions of caste and community and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abolish the class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from Hindu society,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realty think that it would be good if Lakshmi could be married to a </w:t>
      </w:r>
      <w:r>
        <w:rPr>
          <w:rFonts w:ascii="Times" w:hAnsi="Times" w:eastAsia="Times"/>
          <w:b w:val="0"/>
          <w:i w:val="0"/>
          <w:color w:val="000000"/>
          <w:sz w:val="22"/>
        </w:rPr>
        <w:t>non-</w:t>
      </w:r>
      <w:r>
        <w:rPr>
          <w:rFonts w:ascii="Times" w:hAnsi="Times" w:eastAsia="Times"/>
          <w:b w:val="0"/>
          <w:i/>
          <w:color w:val="000000"/>
          <w:sz w:val="22"/>
        </w:rPr>
        <w:t>Antyaja.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 certainly very glad to know that Laksmi is not eager </w:t>
      </w:r>
      <w:r>
        <w:rPr>
          <w:rFonts w:ascii="Times" w:hAnsi="Times" w:eastAsia="Times"/>
          <w:b w:val="0"/>
          <w:i w:val="0"/>
          <w:color w:val="000000"/>
          <w:sz w:val="22"/>
        </w:rPr>
        <w:t>to get married just now.  I hope I told you bout a house near Amreli.</w:t>
      </w:r>
    </w:p>
    <w:p>
      <w:pPr>
        <w:autoSpaceDN w:val="0"/>
        <w:autoSpaceDE w:val="0"/>
        <w:widowControl/>
        <w:spacing w:line="220" w:lineRule="exact" w:before="6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9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visit to Amreli was prompted by this hope.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3244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 LETTER  TO  RUKMINI  BAZAJ</w:t>
      </w:r>
    </w:p>
    <w:p>
      <w:pPr>
        <w:autoSpaceDN w:val="0"/>
        <w:autoSpaceDE w:val="0"/>
        <w:widowControl/>
        <w:spacing w:line="244" w:lineRule="exact" w:before="4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RUKMINI,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How am I to give you courage? 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get in this world what would satisfy us.  We have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but without attachment to anything.  In no case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your troubles are the result of your having married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non-Gujarati family. If you have patience, everyghing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itself. You should spend some time with me.  I will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opportunity.  Remain calm meanwhile.  I shall meet Radha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8th in Bombay, when I shall be able to decide where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and what she should do. One cause of worry was over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news that Santok had recovered her health.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9058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Lakshmi and Padma keep falling ill?  Do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careless about taking mediciness, ect.?  If Padma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fever, she will lose her health. Who is specially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her?  No child in the Ashram should feel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parents.  How is Krishnakumari?  Write to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10255.  Also C.W. 6703.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304.  LETTER  TO  VITHALDAS  JERAJANI</w:t>
      </w:r>
    </w:p>
    <w:p>
      <w:pPr>
        <w:autoSpaceDN w:val="0"/>
        <w:autoSpaceDE w:val="0"/>
        <w:widowControl/>
        <w:spacing w:line="244" w:lineRule="exact" w:before="4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VITHALDAS,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always in my thoughts.  I have been inquiring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health too.  How did you get this disease?  Don’t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work immediately.  First get all right.  If necessary, go for </w:t>
      </w:r>
      <w:r>
        <w:rPr>
          <w:rFonts w:ascii="Times" w:hAnsi="Times" w:eastAsia="Times"/>
          <w:b w:val="0"/>
          <w:i w:val="0"/>
          <w:color w:val="000000"/>
          <w:sz w:val="22"/>
        </w:rPr>
        <w:t>a change to a place like Deolali.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9777</w:t>
      </w:r>
    </w:p>
    <w:p>
      <w:pPr>
        <w:autoSpaceDN w:val="0"/>
        <w:autoSpaceDE w:val="0"/>
        <w:widowControl/>
        <w:spacing w:line="292" w:lineRule="exact" w:before="2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305.  LETTER  TO  NARANDAS  GANDHI</w:t>
      </w:r>
    </w:p>
    <w:p>
      <w:pPr>
        <w:autoSpaceDN w:val="0"/>
        <w:autoSpaceDE w:val="0"/>
        <w:widowControl/>
        <w:spacing w:line="244" w:lineRule="exact" w:before="4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31,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effective measures should be taken about Lakshmi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Padma.  Request Dr. Kanuga to examine them both. 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even under his treatment, we shall have to think further what 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vaid’s treatment does not seem to have helped Ba much. </w:t>
      </w:r>
      <w:r>
        <w:rPr>
          <w:rFonts w:ascii="Times" w:hAnsi="Times" w:eastAsia="Times"/>
          <w:b w:val="0"/>
          <w:i w:val="0"/>
          <w:color w:val="000000"/>
          <w:sz w:val="22"/>
        </w:rPr>
        <w:t>She seems to benefit rather by the water and the soda bicarb which she</w:t>
      </w:r>
    </w:p>
    <w:p>
      <w:pPr>
        <w:autoSpaceDN w:val="0"/>
        <w:autoSpaceDE w:val="0"/>
        <w:widowControl/>
        <w:spacing w:line="294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takes.  She believes that the medicine merely suppresses the cough.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the Gangabehns and Vasumati are here for a few days.</w:t>
      </w:r>
    </w:p>
    <w:p>
      <w:pPr>
        <w:autoSpaceDN w:val="0"/>
        <w:autoSpaceDE w:val="0"/>
        <w:widowControl/>
        <w:spacing w:line="220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Mathew yesterday to tell him that if he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if he could be spared the Ashram, he might come.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Amtulbehn and explain to her the position regarding her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LETTER TO SHARADA G. CHOKHAWALA</w:t>
      </w:r>
    </w:p>
    <w:p>
      <w:pPr>
        <w:autoSpaceDN w:val="0"/>
        <w:autoSpaceDE w:val="0"/>
        <w:widowControl/>
        <w:spacing w:line="226" w:lineRule="exact" w:before="106" w:after="0"/>
        <w:ind w:left="461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May-August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SHARADA,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stopped writing letters to me because I have stopped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writing? I have stopped writing because I am not in prison. I must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prison to write letters regularly. Should I go to prison, or will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even otherwise ?</w:t>
      </w:r>
    </w:p>
    <w:p>
      <w:pPr>
        <w:autoSpaceDN w:val="0"/>
        <w:autoSpaceDE w:val="0"/>
        <w:widowControl/>
        <w:spacing w:line="220" w:lineRule="exact" w:before="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9960. Courtesy: Sharadabehn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6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 LETTER  TO  SUBHAS  CHANDRA  BOSE</w:t>
      </w:r>
    </w:p>
    <w:p>
      <w:pPr>
        <w:sectPr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OODBURN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338" w:bottom="468" w:left="1440" w:header="720" w:footer="720" w:gutter="0"/>
          <w:cols w:num="2" w:equalWidth="0">
            <w:col w:w="3524" w:space="0"/>
            <w:col w:w="305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54" w:after="752"/>
        <w:ind w:left="1296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1, 1931</w:t>
      </w:r>
    </w:p>
    <w:p>
      <w:pPr>
        <w:sectPr>
          <w:type w:val="nextColumn"/>
          <w:pgSz w:w="9360" w:h="12960"/>
          <w:pgMar w:top="504" w:right="1338" w:bottom="468" w:left="1440" w:header="720" w:footer="720" w:gutter="0"/>
          <w:cols w:num="2" w:equalWidth="0">
            <w:col w:w="3524" w:space="0"/>
            <w:col w:w="305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    YOU     SEE     SEN     GUPTA     AND     OFFER     SUBMIT     MATTERS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ARBITRATION     IF     MUTUAL     ADJUSTMENT     IMPOSSIBLE.     CANNOT     ADVISE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COUNTER     PUBLIC     MEETING     OR     PROPAGANDA.     AM     WIRING     SEN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1"/>
        <w:gridCol w:w="3291"/>
      </w:tblGrid>
      <w:tr>
        <w:trPr>
          <w:trHeight w:hRule="exact" w:val="75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46" w:lineRule="exact" w:before="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GUPTA     SUBMIT      ARBITRATION.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17178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Gandhiji was in Simla in May, July and August in 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letters to the addressee in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 TELEGRAM TO J.  M. SEN  GUPTA</w:t>
      </w:r>
    </w:p>
    <w:p>
      <w:pPr>
        <w:autoSpaceDN w:val="0"/>
        <w:tabs>
          <w:tab w:pos="4870" w:val="left"/>
          <w:tab w:pos="5210" w:val="left"/>
          <w:tab w:pos="5670" w:val="left"/>
        </w:tabs>
        <w:autoSpaceDE w:val="0"/>
        <w:widowControl/>
        <w:spacing w:line="256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1, 1931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LGIN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INTERNAL     DIFFERENCE     MUST     BE      COMPOSED.     PLEASE     AGREE     SUBMIT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MATTERS     ARBITRATION     IF     MUTUAL     ADJUSTMENT  IMPOSSIBLE.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17176</w:t>
      </w:r>
    </w:p>
    <w:p>
      <w:pPr>
        <w:autoSpaceDN w:val="0"/>
        <w:tabs>
          <w:tab w:pos="1430" w:val="left"/>
          <w:tab w:pos="4870" w:val="left"/>
          <w:tab w:pos="5210" w:val="left"/>
          <w:tab w:pos="5670" w:val="left"/>
        </w:tabs>
        <w:autoSpaceDE w:val="0"/>
        <w:widowControl/>
        <w:spacing w:line="272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309.  TELEGRAM  TO  MURARILAL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1, 1931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URARILAL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50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DEEPLY     GRIEVED     BUT     CAN     ONLY     SUGGEST     PARTIES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SUBMITTING      MATER      ARBITRATION.      CAN      GIVE      NO     OTHER </w:t>
      </w:r>
      <w:r>
        <w:rPr>
          <w:rFonts w:ascii="Times" w:hAnsi="Times" w:eastAsia="Times"/>
          <w:b w:val="0"/>
          <w:i w:val="0"/>
          <w:color w:val="000000"/>
          <w:sz w:val="16"/>
        </w:rPr>
        <w:t>OPINION       OFFHAND.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5"/>
        <w:gridCol w:w="3295"/>
      </w:tblGrid>
      <w:tr>
        <w:trPr>
          <w:trHeight w:hRule="exact" w:val="55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17180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210" w:val="left"/>
        </w:tabs>
        <w:autoSpaceDE w:val="0"/>
        <w:widowControl/>
        <w:spacing w:line="296" w:lineRule="exact" w:before="278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310.  INTERVIEW  TO  THE  PRESS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 1, 1931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the Associated Press regarding the statement recently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Chimanlal Setalvad in connection with Mahatma Gandhi’s attitude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Conference, Mahatma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embarrass me by asking question on anything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Setalvad says about me.  His age and his greatness entitle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make statements on insufficient data and yet absolve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from one like myself.</w:t>
      </w:r>
    </w:p>
    <w:p>
      <w:pPr>
        <w:autoSpaceDN w:val="0"/>
        <w:autoSpaceDE w:val="0"/>
        <w:widowControl/>
        <w:spacing w:line="220" w:lineRule="exact" w:before="268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 read : “Quarrel between Hindus  Muslims over Gandhi Seva Samiti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signboard.  Muslims  refuse  taking  procession  under it although board too high for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interference with procession.  .  . Hindus refuse removing it even for few hours.  . 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panic all city  .  .  .”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56" w:right="133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 whilst I am carrying on delicate negotiations,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over-communicative, but I can make a general statement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conscious of having done anything to endanger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or in contravention of it.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under given circumstances, I am anxious and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Round Table Conference, there is nothing in the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read it, to make it compulsory for the Congress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Round Table Conference, but that discussion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>academic, for the question of non-attendance has not arisen at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it was true that his attitude was undergoing constant change, Mahatma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aware of having done such a thing.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whether he would take part in the Round Table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Conference, he said: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succeed in attending the Round Table Conference,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the Congress demands with all zeal and power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fully participate in the proceeding and not be a mere spectator at </w:t>
      </w:r>
      <w:r>
        <w:rPr>
          <w:rFonts w:ascii="Times" w:hAnsi="Times" w:eastAsia="Times"/>
          <w:b w:val="0"/>
          <w:i w:val="0"/>
          <w:color w:val="000000"/>
          <w:sz w:val="22"/>
        </w:rPr>
        <w:t>the Round Table Conference.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whether there was an impasse in Bardoli, Mahatma Gandhi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happy interview with the Collector along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and I am hoping that everything would be fixed up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further question if there was any breach of the Truce terms in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or Borsad, he stated: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prefer not to answer that question, because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going on for the settlement of outstanding questions both in </w:t>
      </w:r>
      <w:r>
        <w:rPr>
          <w:rFonts w:ascii="Times" w:hAnsi="Times" w:eastAsia="Times"/>
          <w:b w:val="0"/>
          <w:i w:val="0"/>
          <w:color w:val="000000"/>
          <w:sz w:val="22"/>
        </w:rPr>
        <w:t>Bardoli  and Borsad.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80" w:lineRule="exact" w:before="1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 TELEGRAM TO TAMIL  NADU  CONFERENCE, </w:t>
      </w:r>
      <w:r>
        <w:rPr>
          <w:rFonts w:ascii="Times" w:hAnsi="Times" w:eastAsia="Times"/>
          <w:b w:val="0"/>
          <w:i/>
          <w:color w:val="000000"/>
          <w:sz w:val="24"/>
        </w:rPr>
        <w:t>MADURA</w:t>
      </w:r>
    </w:p>
    <w:p>
      <w:pPr>
        <w:autoSpaceDN w:val="0"/>
        <w:tabs>
          <w:tab w:pos="4870" w:val="left"/>
          <w:tab w:pos="5210" w:val="left"/>
          <w:tab w:pos="5670" w:val="left"/>
        </w:tabs>
        <w:autoSpaceDE w:val="0"/>
        <w:widowControl/>
        <w:spacing w:line="276" w:lineRule="exact" w:before="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2, 1931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autoSpaceDE w:val="0"/>
        <w:widowControl/>
        <w:spacing w:line="212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WISH     CONFERENCE     SUCCESS.     CONVINCED     BOYCOTT     FOREIGN     CLOTH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DEPENDENT       MORE       ON        KHADDAR        THAN        PICKETING.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17182</w:t>
      </w:r>
    </w:p>
    <w:p>
      <w:pPr>
        <w:autoSpaceDN w:val="0"/>
        <w:tabs>
          <w:tab w:pos="1690" w:val="left"/>
          <w:tab w:pos="4870" w:val="left"/>
          <w:tab w:pos="5210" w:val="left"/>
          <w:tab w:pos="5670" w:val="left"/>
        </w:tabs>
        <w:autoSpaceDE w:val="0"/>
        <w:widowControl/>
        <w:spacing w:line="278" w:lineRule="exact" w:before="2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312.  TELEGRAM  TO  KOMBRABAIL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2, 1931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OMBRABAIL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ALMATTI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 OPINION       PERMISSION       CANNOT       BE       GRANTED.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17183</w:t>
      </w:r>
    </w:p>
    <w:p>
      <w:pPr>
        <w:autoSpaceDN w:val="0"/>
        <w:tabs>
          <w:tab w:pos="4770" w:val="left"/>
          <w:tab w:pos="5210" w:val="left"/>
        </w:tabs>
        <w:autoSpaceDE w:val="0"/>
        <w:widowControl/>
        <w:spacing w:line="288" w:lineRule="exact" w:before="486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 TELEGRAM  TO  J.  M.  SEN 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tabs>
          <w:tab w:pos="550" w:val="left"/>
          <w:tab w:pos="1170" w:val="left"/>
          <w:tab w:pos="539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EMERSON,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 our conversation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wonder if you have got legal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Al 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 can gather is that the clause certainly means delivery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from where the property was removed.  But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to know what your legal advisers have got to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</w:t>
      </w:r>
      <w:r>
        <w:rPr>
          <w:rFonts w:ascii="Times" w:hAnsi="Times" w:eastAsia="Times"/>
          <w:b w:val="0"/>
          <w:i/>
          <w:color w:val="000000"/>
          <w:sz w:val="22"/>
        </w:rPr>
        <w:t>Navjivan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are still labouring under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earlier letter on the subject,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M. Maxwell”,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7-5-1931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Salvation Army, Bombay 14-6-1931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5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in spite of the fact that the management own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and other material.</w:t>
      </w:r>
    </w:p>
    <w:p>
      <w:pPr>
        <w:autoSpaceDN w:val="0"/>
        <w:autoSpaceDE w:val="0"/>
        <w:widowControl/>
        <w:spacing w:line="220" w:lineRule="exact" w:before="6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 File No. 16-B, 1931.  Courtesy : Nehru Memorial Museum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42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314.  LETTER  TO  C.  F.  ANDREWS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CHARLIE,</w:t>
      </w:r>
    </w:p>
    <w:p>
      <w:pPr>
        <w:autoSpaceDN w:val="0"/>
        <w:autoSpaceDE w:val="0"/>
        <w:widowControl/>
        <w:spacing w:line="260" w:lineRule="exact" w:before="9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precious letters.  I see you are in a hury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England through the air mail if I would fly.  But I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hop.  I see no light before me as yet.  My desire is certainly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but the inner voice says ‘no’ and the external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confirms the guidence of the inner voice.  As you know,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are strung  in a high pitch.  They could not be otherwise.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set our  house in order here so far even as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concerned I could not speak in London as with one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therefore does seem to me that if the communal trouble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and a workable formula is not arrived at by agreement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the requisite self-confidence to deliver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 That is so far as the Round Table Conference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course  if the British Minister require my presence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Congress position and understand it and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do a little lobbying also I could come whenever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there is the Delhi Settlement.  I am bound to see, as far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 a single human being, that there is no breakdown.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 has given me cause enough to re-declare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hostilities but if you knew everything you would yourself be amazed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patience.  In every little thing it is like drawing a live tooth.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weary you with these troubles of mine.  I am taking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and breaking down opposition.  Thank God, I do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the Central Government.  I believe Mr. Emerson knows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play the game. But local governments may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 which neither he nor I can control.  I can tell you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Congress is concerned,  Congressmen are implementing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in a manner not even expected by me.  Of course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overzeal now and again in picketing but it is immediately brought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control.  You can give this assurance to all who may need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attend the Conference and try my utmost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peace and an honourable settlement of the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by negotiation.  It is only external circumstances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detain me.  But in any case for reasons unconnected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the Round Table Conference and its Committees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postponed.  There need be therefore no hurry just now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unless of course I am required there independently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 I have now told you all that you should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just now in Bardoli fixing up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Gurudev seems to be ailing.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968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 LETTER  TO  SATIS  CHANDRA  DAS  GUPTA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SATIS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Subhasbabu was here and he had a </w:t>
      </w:r>
      <w:r>
        <w:rPr>
          <w:rFonts w:ascii="Times" w:hAnsi="Times" w:eastAsia="Times"/>
          <w:b w:val="0"/>
          <w:i w:val="0"/>
          <w:color w:val="000000"/>
          <w:sz w:val="22"/>
        </w:rPr>
        <w:t>formidable list of countercharges. I have now telegraphed to both ask-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them to submit to arbitration by mutual consent, and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some local men as arbitrators and abide by their decision,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unseemly squabble might end.  In any case I am going to try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on the 9th.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having success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the </w:t>
      </w:r>
      <w:r>
        <w:rPr>
          <w:rFonts w:ascii="Times" w:hAnsi="Times" w:eastAsia="Times"/>
          <w:b w:val="0"/>
          <w:i/>
          <w:color w:val="000000"/>
          <w:sz w:val="22"/>
        </w:rPr>
        <w:t>Autobiography.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expect you would have any sale for these books.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gained in weight but you have to gain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 And I am certain that you should not stint yourself about food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system may require. It is quite enough that  you deny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flesh and fish.  You ought to take milk and curds liberally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fresh fruit as is easily available.  I have written similarly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 also.  She is wrong in denying herself food that her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more.  I feel more and more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because Nikhil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self-denial not only carries no merit but is a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laws.  Denial of food has merit when it is undertaken for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of the palate or as a medical necessity.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son; he had died in 1928.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Mashruwala raises a doubt as to the authenticity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spinner’s letter of 1828 whose translation you sent me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which I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 thinks that the langu-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is much too modern, as also the conception. If I  understood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rightly, you had mentioned that the copy of the newspaper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letter appears is in your possession.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0" w:after="1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8034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258"/>
        <w:gridCol w:w="3258"/>
      </w:tblGrid>
      <w:tr>
        <w:trPr>
          <w:trHeight w:hRule="exact" w:val="60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316.  LETTER  TO  A.  G.  BUTT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 2, 1931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You can realize the truth of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me by prayer, purification, meditation, fasting and diligent </w:t>
      </w:r>
      <w:r>
        <w:rPr>
          <w:rFonts w:ascii="Times" w:hAnsi="Times" w:eastAsia="Times"/>
          <w:b w:val="0"/>
          <w:i w:val="0"/>
          <w:color w:val="000000"/>
          <w:sz w:val="22"/>
        </w:rPr>
        <w:t>study.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17164</w:t>
      </w:r>
    </w:p>
    <w:p>
      <w:pPr>
        <w:autoSpaceDN w:val="0"/>
        <w:autoSpaceDE w:val="0"/>
        <w:widowControl/>
        <w:spacing w:line="292" w:lineRule="exact" w:before="30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317.  LETTER  TO  DR.  W.  J.  WANLESS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 Whilst I have a very vivid recollec-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your personal services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I have long ceased even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rewarding such services materially. I have rendered myself 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incapable of rendering such services. The only service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 years rendered for them has been heartfelt thanks,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heartfelt thanks of a poor man like me take the shape of blessings.  I </w:t>
      </w:r>
      <w:r>
        <w:rPr>
          <w:rFonts w:ascii="Times" w:hAnsi="Times" w:eastAsia="Times"/>
          <w:b w:val="0"/>
          <w:i w:val="0"/>
          <w:color w:val="000000"/>
          <w:sz w:val="22"/>
        </w:rPr>
        <w:t>must confess that I have been the recipient of personal kindnesses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  1828”, 21-5-1931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writting from Simla on 29-5-1931,  had referred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“A Twentieth Century Sati (?)”, 3-5-1931  and said that his assertion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soul’s immortality was unconvincing.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apparently is to his sudden illness in 1927 during a tour,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which Dr. Wanless looked after him;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quarters.  Just imagine what would be my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rich men whom I only  know in public life if I were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donations for the enterprise of my benefactors.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please excuse me for my inability to respond to your desire.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W.  J.  W</w:t>
      </w:r>
      <w:r>
        <w:rPr>
          <w:rFonts w:ascii="Times" w:hAnsi="Times" w:eastAsia="Times"/>
          <w:b w:val="0"/>
          <w:i w:val="0"/>
          <w:color w:val="000000"/>
          <w:sz w:val="18"/>
        </w:rPr>
        <w:t>ANLESS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1016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ATILIJA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LENDALE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ALIFORNIA 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17188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 LETTER  TO  N.  G.  JOSHI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facts of [the] criminal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Nipani. Where there is any allegation of violence the matter rests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local government. I am not likely to succeed in any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 may make.  I wold therefore advise that a proper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>defence is put up.</w:t>
      </w:r>
    </w:p>
    <w:p>
      <w:pPr>
        <w:autoSpaceDN w:val="0"/>
        <w:autoSpaceDE w:val="0"/>
        <w:widowControl/>
        <w:spacing w:line="22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N.  G.  J</w:t>
      </w:r>
      <w:r>
        <w:rPr>
          <w:rFonts w:ascii="Times" w:hAnsi="Times" w:eastAsia="Times"/>
          <w:b w:val="0"/>
          <w:i w:val="0"/>
          <w:color w:val="000000"/>
          <w:sz w:val="18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17189</w:t>
      </w:r>
    </w:p>
    <w:p>
      <w:pPr>
        <w:autoSpaceDN w:val="0"/>
        <w:autoSpaceDE w:val="0"/>
        <w:widowControl/>
        <w:spacing w:line="292" w:lineRule="exact" w:before="3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 LETTER  TO  COWASJI  JEHANGIR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 COWASJI,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acknowledgement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trouble you are still taking with reference to the land in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Garda’s possesion.  It seems to me that he is legally bound to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property having written the letter concluding the bargin.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to that effect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reply to his letter. I have been making</w:t>
      </w:r>
    </w:p>
    <w:p>
      <w:pPr>
        <w:autoSpaceDN w:val="0"/>
        <w:autoSpaceDE w:val="0"/>
        <w:widowControl/>
        <w:spacing w:line="220" w:lineRule="exact" w:before="2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Cowasji Jehangir”, 26-5-1931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Framroze B. Garda”, 26-5-1931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enquiries and I am able to give you my assurance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charges made by him.  On the contrary he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terror to the people.  Youngsters under 12 years of age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helped themselves to mangoes from his land. 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taluqa.  Mango trees are not protected and urchins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help themselves often to mangoes during the mango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nobody worries about them.  I am not sure that the urchins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arrested had touched his mangoes. But even if they had,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under nobody’s control. And yet he would press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into service to make up his indictment although these inci-</w:t>
      </w:r>
      <w:r>
        <w:rPr>
          <w:rFonts w:ascii="Times" w:hAnsi="Times" w:eastAsia="Times"/>
          <w:b w:val="0"/>
          <w:i w:val="0"/>
          <w:color w:val="000000"/>
          <w:sz w:val="22"/>
        </w:rPr>
        <w:t>dents have nothing to do with alleged harassment.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await your letter regading Miss V. Contractor’s com-</w:t>
      </w:r>
      <w:r>
        <w:rPr>
          <w:rFonts w:ascii="Times" w:hAnsi="Times" w:eastAsia="Times"/>
          <w:b w:val="0"/>
          <w:i w:val="0"/>
          <w:color w:val="000000"/>
          <w:sz w:val="22"/>
        </w:rPr>
        <w:t>plaint.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OWASJI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EHANGIR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 Courtesy 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320.  LETTER  TO  SHARDA  C.  SHAH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SHARDA,</w:t>
      </w:r>
    </w:p>
    <w:p>
      <w:pPr>
        <w:autoSpaceDN w:val="0"/>
        <w:autoSpaceDE w:val="0"/>
        <w:widowControl/>
        <w:spacing w:line="28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seem to be keeping good health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 All of you have become lethargic in writing to me,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>am.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9902. Courtesy 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2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321.  LETTER  TO  NANIBEHN  JHAVERI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NANIBEHN,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 letter.  In staying in the Vidyapith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which you need apologize.  It is not a crime to live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learn there, and should, therefore, live there 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contented.  Improve your health and cultivate the mind. 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 Most probably, Gangabehn also will go and live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3115</w:t>
      </w:r>
    </w:p>
    <w:p>
      <w:pPr>
        <w:autoSpaceDN w:val="0"/>
        <w:autoSpaceDE w:val="0"/>
        <w:widowControl/>
        <w:spacing w:line="292" w:lineRule="exact" w:before="42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322.  LETTER TO MANILAL AND SUSHILA GANDHI</w:t>
      </w:r>
    </w:p>
    <w:p>
      <w:pPr>
        <w:autoSpaceDN w:val="0"/>
        <w:autoSpaceDE w:val="0"/>
        <w:widowControl/>
        <w:spacing w:line="244" w:lineRule="exact" w:before="108" w:after="0"/>
        <w:ind w:left="527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  AND  SHUSHILA,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letter you both wrote on board the ship.  I also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your having reached there.  I will now expect your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by the next mail.  Ba is with me at Bardoli.  She was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too.  Nothing is certain as yet about my going to England.  The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Hindu-Muslim problem seems to be far away yet.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the rest, everything is all right.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Sita—I have forgotten her other name—must have now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again.  The climate there is such that one simply cannot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be equally happy if Sushila too puts on weight.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4784.</w:t>
      </w:r>
    </w:p>
    <w:p>
      <w:pPr>
        <w:autoSpaceDN w:val="0"/>
        <w:autoSpaceDE w:val="0"/>
        <w:widowControl/>
        <w:spacing w:line="294" w:lineRule="exact" w:before="3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 LETTER  TO  HARI-ICHCHHA  DESAI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HARI-ICHCHHA,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a long time.  You should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improve your eyes soon.  The remedy is this: Wash the eyes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bearable, warm water after putting a little salt in the water.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should be quite clean and very little in quantity.  Sprinkle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on the eyes.  If this remedy is likely to benefit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 in a day.  That is, you will find that the lustre of your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encreased.  At night, bandage the eyes with cotton pads soaked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before  going to bed.  I am leaving for Bombay on the 9th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return on  the 11th.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6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bring the children with you.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7467.  Also C.W. 4913.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Hari-ichchha Kamdar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 LETTER  TO  BABALBHAI  MEHTA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BABALBHAI,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Disobey any order issued under the Foreigners’ Act.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deport one to one’s native place,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improper restrictions.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jail, pay no attention to any news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which you may hear.  The men outside may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objection to passing a receipt for any order </w:t>
      </w:r>
      <w:r>
        <w:rPr>
          <w:rFonts w:ascii="Times" w:hAnsi="Times" w:eastAsia="Times"/>
          <w:b w:val="0"/>
          <w:i w:val="0"/>
          <w:color w:val="000000"/>
          <w:sz w:val="22"/>
        </w:rPr>
        <w:t>served on you.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you observed the rules while in jail and </w:t>
      </w:r>
      <w:r>
        <w:rPr>
          <w:rFonts w:ascii="Times" w:hAnsi="Times" w:eastAsia="Times"/>
          <w:b w:val="0"/>
          <w:i w:val="0"/>
          <w:color w:val="000000"/>
          <w:sz w:val="22"/>
        </w:rPr>
        <w:t>are doing so outside.</w:t>
      </w:r>
    </w:p>
    <w:p>
      <w:pPr>
        <w:autoSpaceDN w:val="0"/>
        <w:autoSpaceDE w:val="0"/>
        <w:widowControl/>
        <w:spacing w:line="220" w:lineRule="exact" w:before="66" w:after="3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which I have expressed may change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conditions prevailing at any time.  Likewise,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free to act as you think fit in given circumstances despite these views.</w:t>
      </w:r>
    </w:p>
    <w:p>
      <w:pPr>
        <w:autoSpaceDN w:val="0"/>
        <w:tabs>
          <w:tab w:pos="6030" w:val="left"/>
        </w:tabs>
        <w:autoSpaceDE w:val="0"/>
        <w:widowControl/>
        <w:spacing w:line="23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9453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 LETTER  TO  NARAYAN  MORESHWAR  KHARE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PANDITJI,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says in his letter that, though they had invited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 gathering o f  Bhangis at Dakor, you  could not attend it.  Is </w:t>
      </w:r>
      <w:r>
        <w:rPr>
          <w:rFonts w:ascii="Times" w:hAnsi="Times" w:eastAsia="Times"/>
          <w:b w:val="0"/>
          <w:i w:val="0"/>
          <w:color w:val="000000"/>
          <w:sz w:val="22"/>
        </w:rPr>
        <w:t>this true?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Rambhau progressing?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216.  Courtesy : Lakshmibehn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 LETTER  TO  RAMBHAU  KHARE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RAMBHAU,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very few letters from Almora.  Will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 there too?  Don’t you think you should now overcome your </w:t>
      </w:r>
      <w:r>
        <w:rPr>
          <w:rFonts w:ascii="Times" w:hAnsi="Times" w:eastAsia="Times"/>
          <w:b w:val="0"/>
          <w:i w:val="0"/>
          <w:color w:val="000000"/>
          <w:sz w:val="22"/>
        </w:rPr>
        <w:t>laziness?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289.  Courtesy : Lakshmibehn Khare</w:t>
      </w:r>
    </w:p>
    <w:p>
      <w:pPr>
        <w:autoSpaceDN w:val="0"/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 LETTER  TO  NARANDAS  GANDHI</w:t>
      </w:r>
    </w:p>
    <w:p>
      <w:pPr>
        <w:autoSpaceDN w:val="0"/>
        <w:autoSpaceDE w:val="0"/>
        <w:widowControl/>
        <w:spacing w:line="270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think of anyone in the Ashram who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for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Lalji work?  Does he work well enough to repay what </w:t>
      </w:r>
      <w:r>
        <w:rPr>
          <w:rFonts w:ascii="Times" w:hAnsi="Times" w:eastAsia="Times"/>
          <w:b w:val="0"/>
          <w:i w:val="0"/>
          <w:color w:val="000000"/>
          <w:sz w:val="22"/>
        </w:rPr>
        <w:t>is spent on him?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anyone live in the red bungalow or sleep in it at night?  Is </w:t>
      </w:r>
      <w:r>
        <w:rPr>
          <w:rFonts w:ascii="Times" w:hAnsi="Times" w:eastAsia="Times"/>
          <w:b w:val="0"/>
          <w:i w:val="0"/>
          <w:color w:val="000000"/>
          <w:sz w:val="22"/>
        </w:rPr>
        <w:t>it true that Giriraj’s mind has become disturbed?</w:t>
      </w:r>
    </w:p>
    <w:p>
      <w:pPr>
        <w:autoSpaceDN w:val="0"/>
        <w:autoSpaceDE w:val="0"/>
        <w:widowControl/>
        <w:spacing w:line="220" w:lineRule="exact" w:before="6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 : M.M.U./I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 LETTER  TO  CHHAGANLAL  JOSHI</w:t>
      </w:r>
    </w:p>
    <w:p>
      <w:pPr>
        <w:autoSpaceDN w:val="0"/>
        <w:autoSpaceDE w:val="0"/>
        <w:widowControl/>
        <w:spacing w:line="27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4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Surendra’s letter seems to have confused you.  He has mixed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issues, with the result that you could not understand my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The idea that Surendra should return to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other considerations, and these are the reasons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did not seem necessary to me to keep him at Karadi.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for us, who have taken the vow of </w:t>
      </w:r>
      <w:r>
        <w:rPr>
          <w:rFonts w:ascii="Times" w:hAnsi="Times" w:eastAsia="Times"/>
          <w:b w:val="0"/>
          <w:i/>
          <w:color w:val="000000"/>
          <w:sz w:val="22"/>
        </w:rPr>
        <w:t>aparigraha,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a special effort to find out another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circumstances, it would not at all be wrong if </w:t>
      </w:r>
      <w:r>
        <w:rPr>
          <w:rFonts w:ascii="Times" w:hAnsi="Times" w:eastAsia="Times"/>
          <w:b w:val="0"/>
          <w:i w:val="0"/>
          <w:color w:val="000000"/>
          <w:sz w:val="22"/>
        </w:rPr>
        <w:t>persons like him return to the Ashram.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would certainly prefer that Surendra and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 like him who cannot easily adjust themselves to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stay in the Ashram.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substance of the other po9ints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these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Ashram workers who were slack in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rules of discipline and who were unwilling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on the pretext that they should work outside should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duty of those Ashram, workers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outside the Ashram and who could observe the Ashram rules </w:t>
      </w:r>
      <w:r>
        <w:rPr>
          <w:rFonts w:ascii="Times" w:hAnsi="Times" w:eastAsia="Times"/>
          <w:b w:val="0"/>
          <w:i w:val="0"/>
          <w:color w:val="000000"/>
          <w:sz w:val="22"/>
        </w:rPr>
        <w:t>to stay outside it and do the required work.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preferable to have only one public worker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village.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are more workers than one in a village,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they will not have enough work to do and that even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which may arise among them will confuse the </w:t>
      </w:r>
      <w:r>
        <w:rPr>
          <w:rFonts w:ascii="Times" w:hAnsi="Times" w:eastAsia="Times"/>
          <w:b w:val="0"/>
          <w:i w:val="0"/>
          <w:color w:val="000000"/>
          <w:sz w:val="22"/>
        </w:rPr>
        <w:t>minds of the residents.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probable that Darbari left the place because he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saw three or four Ashram workers there, that he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enjoyed the position which he did.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run away from a place where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services is not self-evident.  Before accepting anybody’s version </w:t>
      </w:r>
      <w:r>
        <w:rPr>
          <w:rFonts w:ascii="Times" w:hAnsi="Times" w:eastAsia="Times"/>
          <w:b w:val="0"/>
          <w:i w:val="0"/>
          <w:color w:val="000000"/>
          <w:sz w:val="22"/>
        </w:rPr>
        <w:t>of what I may have said, you should ask me.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Patro—7 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p. 214-5</w:t>
      </w:r>
    </w:p>
    <w:p>
      <w:pPr>
        <w:autoSpaceDN w:val="0"/>
        <w:autoSpaceDE w:val="0"/>
        <w:widowControl/>
        <w:spacing w:line="292" w:lineRule="exact" w:before="38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 LETTER  TO  KHUSHALCHAND  GANDHI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MY  BROTHER,   WITH  DUE  RESPECTS,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postcard addressed to Narandas.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evident from the writing that your hand was shaking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it.  That is  a  sign  of  weakness.    I   hope   you 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  of mind now    that    Narandas  is   with you.  We  should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 whether the body lasts of perishes.  Write to me,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to someone.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both of you,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Humble greetings from</w:t>
      </w:r>
    </w:p>
    <w:p>
      <w:pPr>
        <w:autoSpaceDN w:val="0"/>
        <w:autoSpaceDE w:val="0"/>
        <w:widowControl/>
        <w:spacing w:line="266" w:lineRule="exact" w:before="42" w:after="0"/>
        <w:ind w:left="0" w:right="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9220.  Courtesy : Narandas Gandhi</w:t>
      </w:r>
    </w:p>
    <w:p>
      <w:pPr>
        <w:autoSpaceDN w:val="0"/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 LETTER  TO  RASIK  DESAI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RASIK,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Blisters are caused by impure blood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cured by living on milk and fruit. 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wish to join the Vidyapith or any other institution,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fit to do so.  Anyone who leaves his own tution,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fit to do so.  Anyone who leaves his own work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is not fit for it. Nor is one who wishes to join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his desire for study under the excuse that the Ashram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provide proper education But one who is required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for serving the cause of swaraj and who joins it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end in view is fit to join it.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Jayant that I have not written to him as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 which calls for a reply.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4350.  Courtesy : Rasik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 LETTER  TO  HEMPRABHA  DAS  GUPTA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HEMPRABHA,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You must have received my last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reduce food or to abstain from it because a son or a dear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died is ignorance. I see no merit in it.Dharma and true  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increasing work of service in the name of the  departed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 unity of all souls, and in realizing  the transitoriness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body.  We should reduce food or give up some item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purpose of controlling the palate or removing a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disorder.  The loss of a dear one should have no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giving up of food.  So wake up; forget Nikhil’s death and try to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body for the cause of service.  You need to take milk, </w:t>
      </w:r>
      <w:r>
        <w:rPr>
          <w:rFonts w:ascii="Times" w:hAnsi="Times" w:eastAsia="Times"/>
          <w:b w:val="0"/>
          <w:i w:val="0"/>
          <w:color w:val="000000"/>
          <w:sz w:val="22"/>
        </w:rPr>
        <w:t>curds and fruit.  Tell me if you have any financial difficulty.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1687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 LETTER  TO  H.  W.  EMERSON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the fire-arms question to be decided.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you obtained legal advice in the matter. 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advice, I am quite certain of the conversation about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at the time I suggested the expression “illegal possession”. 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look up the original draft, you will perhaps recall the conver-</w:t>
      </w:r>
      <w:r>
        <w:rPr>
          <w:rFonts w:ascii="Times" w:hAnsi="Times" w:eastAsia="Times"/>
          <w:b w:val="0"/>
          <w:i w:val="0"/>
          <w:color w:val="000000"/>
          <w:sz w:val="22"/>
        </w:rPr>
        <w:t>sation because the original draft excluded fire-arms.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remind you about Mathura and Ludhiana incidents.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both matters deserving close scrutiny.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4" w:lineRule="exact" w:before="35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 LETTER TO H.  W. EMERSON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we discussed the question of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suspended their studies.  From everywhere complaints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pour  in.  I  think  that  it  is  highly   necessary  to  take  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students unconditionally.  It is terrible to think that they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singled out for punishment.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A.I.C.C</w:t>
      </w:r>
      <w:r>
        <w:rPr>
          <w:rFonts w:ascii="Times" w:hAnsi="Times" w:eastAsia="Times"/>
          <w:b w:val="0"/>
          <w:i w:val="0"/>
          <w:color w:val="000000"/>
          <w:sz w:val="18"/>
        </w:rPr>
        <w:t>. File No. 16-B, 1931.  Courtesy : Nehru Memorial Museum and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42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 LETTER  TO  G.  V.  KETKAR</w:t>
      </w:r>
    </w:p>
    <w:p>
      <w:pPr>
        <w:autoSpaceDN w:val="0"/>
        <w:autoSpaceDE w:val="0"/>
        <w:widowControl/>
        <w:spacing w:line="264" w:lineRule="exact" w:before="14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Syt.  Rajawade’s case caused me great deal of trouble and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4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just got the complete file of Syt. Rajah’s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studying it.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case.  I am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Emerson replied on July 2 thatt “. . . the student cannot be regarded solely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individual.  He is a member of a corporate institution, and in the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institution, and not with the object of imposing any indignity on the individual,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necessary to make conditions which will secure discipline. 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to which local Governments undoubtedly attach great weight,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assumed that had the question been raised twhen the Settlement was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discussion, they would have taken strong exception to the re-admission of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guarantee for the future and irrespective of the reasons for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left, or been expelled from, educational institutions.  In these circumstances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do not consider it fair to local Governments to impose on them a </w:t>
      </w:r>
      <w:r>
        <w:rPr>
          <w:rFonts w:ascii="Times" w:hAnsi="Times" w:eastAsia="Times"/>
          <w:b w:val="0"/>
          <w:i w:val="0"/>
          <w:color w:val="000000"/>
          <w:sz w:val="18"/>
        </w:rPr>
        <w:t>course of action outside the Settlement.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D. Raja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can be done in the Chirner case just at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Deo did write to me recently.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2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7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G.  V. 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ETKAR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ESARI  AND  THE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AHARATTA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FFICE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 K. 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568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7965.  Also C.W. 980.  Courtesy : G. V. Ketkar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335.  LETTER  TO  J.  C. 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KUMARAPPA,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Dr. T. Das’s letter which you have sent. 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can do anything in the 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see you on the 9th in Bombay.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J.  C.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UMARAPPA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46" w:after="182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G. N. 10094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173"/>
        <w:gridCol w:w="2173"/>
        <w:gridCol w:w="2173"/>
      </w:tblGrid>
      <w:tr>
        <w:trPr>
          <w:trHeight w:hRule="exact" w:val="60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336.  LETTER  TO  S.  N.  BATLIWALA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3, 1931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  <w:tab w:pos="62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20th ultimo.  You will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entitled ‘Is Boycott an Economic Necessity?’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17106</w:t>
      </w:r>
    </w:p>
    <w:p>
      <w:pPr>
        <w:autoSpaceDN w:val="0"/>
        <w:autoSpaceDE w:val="0"/>
        <w:widowControl/>
        <w:spacing w:line="220" w:lineRule="exact" w:before="5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Secretary wrote the following postscript to the letter : “I hope you </w:t>
      </w:r>
      <w:r>
        <w:rPr>
          <w:rFonts w:ascii="Times" w:hAnsi="Times" w:eastAsia="Times"/>
          <w:b w:val="0"/>
          <w:i w:val="0"/>
          <w:color w:val="000000"/>
          <w:sz w:val="18"/>
        </w:rPr>
        <w:t>will succeed in finding out working formula—Gandhiji’s reply to Shankarrao Deo.”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Shakarrao Deo had written to Gandhiji on the elections of Congress Committees in </w:t>
      </w:r>
      <w:r>
        <w:rPr>
          <w:rFonts w:ascii="Times" w:hAnsi="Times" w:eastAsia="Times"/>
          <w:b w:val="0"/>
          <w:i w:val="0"/>
          <w:color w:val="000000"/>
          <w:sz w:val="18"/>
        </w:rPr>
        <w:t>Maharashtra.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letter of May 27 (S. N. 17162)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“H. Kumarappa.”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enclosed a copy of his article in the </w:t>
      </w:r>
      <w:r>
        <w:rPr>
          <w:rFonts w:ascii="Times" w:hAnsi="Times" w:eastAsia="Times"/>
          <w:b w:val="0"/>
          <w:i/>
          <w:color w:val="000000"/>
          <w:sz w:val="18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19-5-1931, on the Indian Economic Crisis Wherein he had argued that masses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suffered and only the Indian mills benefited by the boycott of foreign cloth.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“Is it An  Economic Necessity”, 4-6-1931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 LETTER  TO  WILHELM  HEYDORN</w:t>
      </w:r>
    </w:p>
    <w:p>
      <w:pPr>
        <w:autoSpaceDN w:val="0"/>
        <w:autoSpaceDE w:val="0"/>
        <w:widowControl/>
        <w:spacing w:line="284" w:lineRule="exact" w:before="8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If I succeed in going to London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indeed like to go to various places.  But whether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possible, I do not know.  If however I do visit places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continent I would be delighted to make your acquaintance.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76" w:lineRule="exact" w:before="32" w:after="0"/>
        <w:ind w:left="0" w:right="3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ILHELM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EYDORN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AMBURG  </w:t>
      </w:r>
      <w:r>
        <w:rPr>
          <w:rFonts w:ascii="Times" w:hAnsi="Times" w:eastAsia="Times"/>
          <w:b w:val="0"/>
          <w:i w:val="0"/>
          <w:color w:val="000000"/>
          <w:sz w:val="20"/>
        </w:rPr>
        <w:t>24  (G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17192</w:t>
      </w:r>
    </w:p>
    <w:p>
      <w:pPr>
        <w:autoSpaceDN w:val="0"/>
        <w:tabs>
          <w:tab w:pos="4770" w:val="left"/>
          <w:tab w:pos="5270" w:val="left"/>
        </w:tabs>
        <w:autoSpaceDE w:val="0"/>
        <w:widowControl/>
        <w:spacing w:line="288" w:lineRule="exact" w:before="30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 LETTER  TO  CHARLES  S.  FIELD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appreciate your letter and I would have made your acquain-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had I gone to America.  But as you must have observed,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 rumour which created the hope and in some minds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fear that I might visit America.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HARLES  </w:t>
      </w:r>
      <w:r>
        <w:rPr>
          <w:rFonts w:ascii="Times" w:hAnsi="Times" w:eastAsia="Times"/>
          <w:b w:val="0"/>
          <w:i w:val="0"/>
          <w:color w:val="000000"/>
          <w:sz w:val="20"/>
        </w:rPr>
        <w:t>S.  F</w:t>
      </w:r>
      <w:r>
        <w:rPr>
          <w:rFonts w:ascii="Times" w:hAnsi="Times" w:eastAsia="Times"/>
          <w:b w:val="0"/>
          <w:i w:val="0"/>
          <w:color w:val="000000"/>
          <w:sz w:val="18"/>
        </w:rPr>
        <w:t>IELD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ALLAS</w:t>
      </w:r>
      <w:r>
        <w:rPr>
          <w:rFonts w:ascii="Times" w:hAnsi="Times" w:eastAsia="Times"/>
          <w:b w:val="0"/>
          <w:i w:val="0"/>
          <w:color w:val="000000"/>
          <w:sz w:val="20"/>
        </w:rPr>
        <w:t>,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EXAS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(U.S.A.)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17193</w:t>
      </w:r>
    </w:p>
    <w:p>
      <w:pPr>
        <w:autoSpaceDN w:val="0"/>
        <w:tabs>
          <w:tab w:pos="4770" w:val="left"/>
          <w:tab w:pos="5270" w:val="left"/>
        </w:tabs>
        <w:autoSpaceDE w:val="0"/>
        <w:widowControl/>
        <w:spacing w:line="288" w:lineRule="exact" w:before="306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 LETTER  TO  MAHARAJA  OF  DARBHANGA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telegram redirected from Borsad.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the landholders’ manifesto referred to by you. 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kindly send it to me I shall see what can be done.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AHARAJA  OF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ARBHANGA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17194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 LETTER  TO GERTRUDE EMERSON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thinking that if I did not get the quiet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Yeravda it was not likely that I should have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that abode of peace. The book was taken away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by the prisoner friend who had borrowed it from me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it on my discharge when I was in the midst of interminable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Since my discharge, I have not been able to rest. 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 exhausts such energy as I have still left in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welcome to the Ashram whenever you come.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ERTRUDE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SIA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468 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17195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 LETTER  TO  KONDA  VENKATAPPAYYA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VENKATAPPIAH,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given me an exhaustive letter about Bapi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Needu.  I have offered to take him in the Ashram and pay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him, i.e., Rs. 33 per month, for his dependents.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guide him there and he will accept your guidance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to him.  How is your wife? I was sorry to hear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daughter, but really she ought to go to the hills every summer.</w:t>
      </w:r>
    </w:p>
    <w:p>
      <w:pPr>
        <w:autoSpaceDN w:val="0"/>
        <w:autoSpaceDE w:val="0"/>
        <w:widowControl/>
        <w:spacing w:line="220" w:lineRule="exact" w:before="3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ENKATAPPIAH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UNTUR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17696</w:t>
      </w:r>
    </w:p>
    <w:p>
      <w:pPr>
        <w:autoSpaceDN w:val="0"/>
        <w:autoSpaceDE w:val="0"/>
        <w:widowControl/>
        <w:spacing w:line="220" w:lineRule="exact" w:before="3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</w:t>
      </w:r>
      <w:r>
        <w:rPr>
          <w:rFonts w:ascii="Times" w:hAnsi="Times" w:eastAsia="Times"/>
          <w:b w:val="0"/>
          <w:i/>
          <w:color w:val="000000"/>
          <w:sz w:val="18"/>
        </w:rPr>
        <w:t>Voiceless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in 1930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“Leter to Subhas Chandra Bose”, 26-5-1931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342.  LETTER TO K. PANDAR CHETTY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3,  1931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 FRIEND,</w:t>
      </w:r>
    </w:p>
    <w:p>
      <w:pPr>
        <w:autoSpaceDN w:val="0"/>
        <w:autoSpaceDE w:val="0"/>
        <w:widowControl/>
        <w:spacing w:line="280" w:lineRule="exact" w:before="32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it does not appear that your 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was confiscated because of civil disobedience.  Cases not </w:t>
      </w:r>
      <w:r>
        <w:rPr>
          <w:rFonts w:ascii="Times" w:hAnsi="Times" w:eastAsia="Times"/>
          <w:b w:val="0"/>
          <w:i w:val="0"/>
          <w:color w:val="000000"/>
          <w:sz w:val="22"/>
        </w:rPr>
        <w:t>arising out of civil disobedience are not covered by the Settlement.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K.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HETTY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ARDAMOM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LANTER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ODINAYAKANUR  </w:t>
      </w:r>
      <w:r>
        <w:rPr>
          <w:rFonts w:ascii="Times" w:hAnsi="Times" w:eastAsia="Times"/>
          <w:b w:val="0"/>
          <w:i w:val="0"/>
          <w:color w:val="000000"/>
          <w:sz w:val="20"/>
        </w:rPr>
        <w:t>(S. 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17197</w:t>
      </w:r>
    </w:p>
    <w:p>
      <w:pPr>
        <w:autoSpaceDN w:val="0"/>
        <w:autoSpaceDE w:val="0"/>
        <w:widowControl/>
        <w:spacing w:line="292" w:lineRule="exact" w:before="2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343.  LETTER  TO MRS.  C.  A.  HATE</w:t>
      </w:r>
    </w:p>
    <w:p>
      <w:pPr>
        <w:autoSpaceDN w:val="0"/>
        <w:autoSpaceDE w:val="0"/>
        <w:widowControl/>
        <w:spacing w:line="224" w:lineRule="exact" w:before="6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energy I possess is due to regular habits and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as I am capable of exercising.  It is quite true that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too notice my peace of mind.  It is an object of envy.  It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absolute faith in God and His goodness. That faith ena-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 me humbly to do the task allotted to me without being anxious </w:t>
      </w:r>
      <w:r>
        <w:rPr>
          <w:rFonts w:ascii="Times" w:hAnsi="Times" w:eastAsia="Times"/>
          <w:b w:val="0"/>
          <w:i w:val="0"/>
          <w:color w:val="000000"/>
          <w:sz w:val="22"/>
        </w:rPr>
        <w:t>for  the result.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indigestion is one thing which everybody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remove.  Before I can advise you on your food,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know much more about you than you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your letter.  I should like to know what you feel when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suffering from indigestion. Are your bowels acting regularly?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have you suffered from indigestion? What food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now and in what quantity and how many times?  What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>are you taking?  How do you pass your days?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C.  A.  H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NDU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343  T</w:t>
      </w:r>
      <w:r>
        <w:rPr>
          <w:rFonts w:ascii="Times" w:hAnsi="Times" w:eastAsia="Times"/>
          <w:b w:val="0"/>
          <w:i w:val="0"/>
          <w:color w:val="000000"/>
          <w:sz w:val="18"/>
        </w:rPr>
        <w:t>HAKURDWAR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17198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 LETTER  TO  S.  SWAMINATHAN  CHETTIAR</w:t>
      </w:r>
    </w:p>
    <w:p>
      <w:pPr>
        <w:autoSpaceDN w:val="0"/>
        <w:autoSpaceDE w:val="0"/>
        <w:widowControl/>
        <w:spacing w:line="224" w:lineRule="exact" w:before="14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25th May last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chairman deli-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berately  defies  any  rule  of  the  Congress  constitution 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open to any member present to challenge the decision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 vote of no-confidence or to take such other steps that are open </w:t>
      </w:r>
      <w:r>
        <w:rPr>
          <w:rFonts w:ascii="Times" w:hAnsi="Times" w:eastAsia="Times"/>
          <w:b w:val="0"/>
          <w:i w:val="0"/>
          <w:color w:val="000000"/>
          <w:sz w:val="22"/>
        </w:rPr>
        <w:t>to members.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S.  S</w:t>
      </w:r>
      <w:r>
        <w:rPr>
          <w:rFonts w:ascii="Times" w:hAnsi="Times" w:eastAsia="Times"/>
          <w:b w:val="0"/>
          <w:i w:val="0"/>
          <w:color w:val="000000"/>
          <w:sz w:val="18"/>
        </w:rPr>
        <w:t>WAMINATHAN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OTTAMARAI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ORTH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UMBAKONAM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17200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345.  LETTER TO THE SECRETARY,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INDIAN  MERCHANTS’  CHAMBER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ERCHANTS</w:t>
      </w:r>
      <w:r>
        <w:rPr>
          <w:rFonts w:ascii="Times" w:hAnsi="Times" w:eastAsia="Times"/>
          <w:b w:val="0"/>
          <w:i w:val="0"/>
          <w:color w:val="000000"/>
          <w:sz w:val="20"/>
        </w:rPr>
        <w:t>’  C</w:t>
      </w:r>
      <w:r>
        <w:rPr>
          <w:rFonts w:ascii="Times" w:hAnsi="Times" w:eastAsia="Times"/>
          <w:b w:val="0"/>
          <w:i w:val="0"/>
          <w:color w:val="000000"/>
          <w:sz w:val="18"/>
        </w:rPr>
        <w:t>HAMBER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thank  you for  your letter  of  the  19th ultimo advising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 was unanimously elected an honorary member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Chamber.     Please convey my thanks to the Chamber for conferring </w:t>
      </w:r>
      <w:r>
        <w:rPr>
          <w:rFonts w:ascii="Times" w:hAnsi="Times" w:eastAsia="Times"/>
          <w:b w:val="0"/>
          <w:i w:val="0"/>
          <w:color w:val="000000"/>
          <w:sz w:val="22"/>
        </w:rPr>
        <w:t>on me this honour.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17201</w:t>
      </w:r>
    </w:p>
    <w:p>
      <w:pPr>
        <w:autoSpaceDN w:val="0"/>
        <w:autoSpaceDE w:val="0"/>
        <w:widowControl/>
        <w:spacing w:line="220" w:lineRule="exact" w:before="15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Stating that the President, Kumbakonam Taluk Congress Committee,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a lawyer member to participate in its deliberations over ruling the objection </w:t>
      </w:r>
      <w:r>
        <w:rPr>
          <w:rFonts w:ascii="Times" w:hAnsi="Times" w:eastAsia="Times"/>
          <w:b w:val="0"/>
          <w:i w:val="0"/>
          <w:color w:val="000000"/>
          <w:sz w:val="18"/>
        </w:rPr>
        <w:t>from other members that he was not a habitual wearer of khadi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 LETTER TO A. G. SHEOREY</w:t>
      </w:r>
    </w:p>
    <w:p>
      <w:pPr>
        <w:autoSpaceDN w:val="0"/>
        <w:autoSpaceDE w:val="0"/>
        <w:widowControl/>
        <w:spacing w:line="224" w:lineRule="exact" w:before="14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contend that the D.S.P.’s order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illegal, you should challenge it in a court of law.  If there is any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the procedure you have adopted is the proper procedure,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approaching the Home Member and ventilating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A.  G.  S</w:t>
      </w:r>
      <w:r>
        <w:rPr>
          <w:rFonts w:ascii="Times" w:hAnsi="Times" w:eastAsia="Times"/>
          <w:b w:val="0"/>
          <w:i w:val="0"/>
          <w:color w:val="000000"/>
          <w:sz w:val="18"/>
        </w:rPr>
        <w:t>HEOREY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UBLICITY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OLITICAL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AUGOR </w:t>
      </w:r>
      <w:r>
        <w:rPr>
          <w:rFonts w:ascii="Times" w:hAnsi="Times" w:eastAsia="Times"/>
          <w:b w:val="0"/>
          <w:i w:val="0"/>
          <w:color w:val="000000"/>
          <w:sz w:val="20"/>
        </w:rPr>
        <w:t>(C.P.)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17202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 LETTER TO DARCY LINDSAY</w:t>
      </w:r>
    </w:p>
    <w:p>
      <w:pPr>
        <w:autoSpaceDN w:val="0"/>
        <w:autoSpaceDE w:val="0"/>
        <w:widowControl/>
        <w:spacing w:line="244" w:lineRule="exact" w:before="8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30th April last. 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that the Indian is a mere clerk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was not seriously disputed by anybody. 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read the minds even of the Indian members of the I.C.S.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personal experience of them that the vast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anything  more than mere clerks, somewhat glorified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 But when I wrote the passage I had not the few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highly-paid Indians in mind but I had the army of actual clerks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their ability may be, can never rise beyond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>of clerks.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that the Indian at best was a commission agent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thought that I was stating what was literally the truth. 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item of foreign trade.  Is not the Indian merely the agent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principals?  If he makes five rupees for himself, he makes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95 for his principal.  So long as the conditions of trade remain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it cannot be otherwise.  If India remains principally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exporting raw produce and importing manufactured articles, Indian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must be largely commission agents whether of England,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Giant and the Dwarf”, 26-3-1931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Japan, America or any other foreign country.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prove to you the daily humiliating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who, no matter how wealthy he is, gets no facility whereas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rival gets many things done for the asking.  Take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navigation companies, the concessions enjoyed by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peans all over India whether in mining, banking or other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>pursuits too numerous to mention.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the English trade is founded upon the ruin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trade, I have simply written what historians have stated. 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merely enterprise and grit that had brought about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should not grumble.  But I would like you to study the rise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India Co. from the records of the India Office collected, be it </w:t>
      </w:r>
      <w:r>
        <w:rPr>
          <w:rFonts w:ascii="Times" w:hAnsi="Times" w:eastAsia="Times"/>
          <w:b w:val="0"/>
          <w:i w:val="0"/>
          <w:color w:val="000000"/>
          <w:sz w:val="22"/>
        </w:rPr>
        <w:t>said to their honour, by English historians.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of the levelling process I certainly had not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Soviet rule of Bolshevism.  It is perhaps somewhat shameful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confess to you that I do not yet know exactly what Bolshevism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simple reason that I have not had time to study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Russian revolution. The levelling process to me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system of favouritism on which, as I believe,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has been built should cease and for that purpose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has to begin. Favouritism should go and young Indian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enterprises should receive State help and patronage.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must not expect to convert you by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like Englishmen in India to do is to see them [selves]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Indian sees them and ask themselves why it is that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Indians feel as I often write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be that what some English economists have written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Indian economists, historians and administrators have written is </w:t>
      </w:r>
      <w:r>
        <w:rPr>
          <w:rFonts w:ascii="Times" w:hAnsi="Times" w:eastAsia="Times"/>
          <w:b w:val="0"/>
          <w:i w:val="0"/>
          <w:color w:val="000000"/>
          <w:sz w:val="22"/>
        </w:rPr>
        <w:t>all untrue? The case that I have presented is based upon their testi-</w:t>
      </w:r>
      <w:r>
        <w:rPr>
          <w:rFonts w:ascii="Times" w:hAnsi="Times" w:eastAsia="Times"/>
          <w:b w:val="0"/>
          <w:i w:val="0"/>
          <w:color w:val="000000"/>
          <w:sz w:val="22"/>
        </w:rPr>
        <w:t>mony and supported by personal experience.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however much I may differ from your views,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 appreciate your persistence in trying to convince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error.  And if you will not give up the attempt I dare say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converted it is possible that in the process of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interchange of communications you might be able to see theother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shield.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ARCY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INDSAY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17203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 LETTER  TO  VIDYANATH  SAHAI</w:t>
      </w:r>
    </w:p>
    <w:p>
      <w:pPr>
        <w:autoSpaceDN w:val="0"/>
        <w:autoSpaceDE w:val="0"/>
        <w:widowControl/>
        <w:spacing w:line="224" w:lineRule="exact" w:before="14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think that it is everyone’s duty and especially an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educationist’s to speak the truth at all cost.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Discussion of politics in colleges should carry no stigma.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to cover in the Delhi Agreement cases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Indian States.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distinction between those who resigned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free will and those who were dismissed.  A dismissal may </w:t>
      </w:r>
      <w:r>
        <w:rPr>
          <w:rFonts w:ascii="Times" w:hAnsi="Times" w:eastAsia="Times"/>
          <w:b w:val="0"/>
          <w:i w:val="0"/>
          <w:color w:val="000000"/>
          <w:sz w:val="22"/>
        </w:rPr>
        <w:t>take place on valid grounds apart from civil disobedience.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astonished if it was true, that because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from Kashmir State service for the reasons you state, other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institutions will not take you up.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IDYANATH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MPIRE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17204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 LETTER TO CHARLES  F. WELLER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warm letter of 17th April.  1933 is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for me and I could not even make tentative arrangements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 You will therefore have to write to me, if all goes well,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of 1932 when I might be able to give a decisive answer. 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you will appreciate my difficulty.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HARLES  </w:t>
      </w:r>
      <w:r>
        <w:rPr>
          <w:rFonts w:ascii="Times" w:hAnsi="Times" w:eastAsia="Times"/>
          <w:b w:val="0"/>
          <w:i w:val="0"/>
          <w:color w:val="000000"/>
          <w:sz w:val="20"/>
        </w:rPr>
        <w:t>F.  W</w:t>
      </w:r>
      <w:r>
        <w:rPr>
          <w:rFonts w:ascii="Times" w:hAnsi="Times" w:eastAsia="Times"/>
          <w:b w:val="0"/>
          <w:i w:val="0"/>
          <w:color w:val="000000"/>
          <w:sz w:val="18"/>
        </w:rPr>
        <w:t>ELLER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HICAGO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ELLOWSHIP  OF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AITHS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HICAGO 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17205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 LETTER  TO  K.  ROY  CHATTI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  AT  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enquiry need not be answered through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answer is so obvious.  No Congress member can </w:t>
      </w:r>
      <w:r>
        <w:rPr>
          <w:rFonts w:ascii="Times" w:hAnsi="Times" w:eastAsia="Times"/>
          <w:b w:val="0"/>
          <w:i w:val="0"/>
          <w:color w:val="000000"/>
          <w:sz w:val="22"/>
        </w:rPr>
        <w:t>bid for opium shops.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K.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HATTI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EETHANAGARAM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OVVOOR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ODAVARI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17206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 LETTER  TO  SUBHAS  CHANDRA  BOSE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think you should worry the Sadhu.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known to be mad rather appeals to me because of the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between us.  Even without his warning, I know that if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Europe I put my health in danger.  But it does not matter;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destined to do some service there, somehow or other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>will keep.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OODBURN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17207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 LETTER  TO  MRS.  V.  BANERJEE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feel that you have had to undergo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trial.  I do not know that I need guide you in the choice of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so many ways open to you.  I would therefore advise you to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your own bent in making your choice.  I would like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you if I happen to come in your direction.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V.  B</w:t>
      </w:r>
      <w:r>
        <w:rPr>
          <w:rFonts w:ascii="Times" w:hAnsi="Times" w:eastAsia="Times"/>
          <w:b w:val="0"/>
          <w:i w:val="0"/>
          <w:color w:val="000000"/>
          <w:sz w:val="18"/>
        </w:rPr>
        <w:t>ANERJEE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EALTH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ISITOR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LINIC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AJSHAHI 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17208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LETTER  TO  KRISHNADAS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KRISHNADAS,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firm hand in your letter of 25th May showed the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you have made.  I hope that there has been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since then.  You must not stir out till you are strong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fairly long walks without being fatigued.  Whilst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it, it is much better not only to regain your original strength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practically a new body.  And all this should be possible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terrible crisis which had reduced you to a shadow.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Subhasbabu travelled with me from Mathura and we were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as far as Baroda. We had long chats.  He came again to Bar-</w:t>
      </w:r>
      <w:r>
        <w:rPr>
          <w:rFonts w:ascii="Times" w:hAnsi="Times" w:eastAsia="Times"/>
          <w:b w:val="0"/>
          <w:i w:val="0"/>
          <w:color w:val="000000"/>
          <w:sz w:val="22"/>
        </w:rPr>
        <w:t>doli. I have advised him to submit the Bengal disputes to local arbitra-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 to Bombay on the 9th returning here on the 12th.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>RISHNADAS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HAKTI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P.O.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AJPUR 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17209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 LETTER  TO  MOHAN  LAL  VIDYARTHI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There is no occasion for you to lose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gentle exercise, increasing in quantity as you 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 It should consist in a daily walk in the fresh air twice,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in the evening.  You should eat as much milk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digest and fresh fruit. Omit every other food for the time being.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take a hip-bath at about noon every day sitting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 about 10 minutes going upto 30 minutes if you feel comfortable.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know what hip-baths are you will find them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Guide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Health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IDYARTHI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AWNPORE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17211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 LETTER  TO ANANTA C.  PATNAIK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attending your conference is out of the question. 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it every success I wish to draw the attention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that a great responsibility rests upon your shoulders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Congress session next year.  One thing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for from now.  Khadi does not grow like the magician’s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mango.  You have to make  preparations  from  now for an intensive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 so  that  you  can  show  what  Orissa  is 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in  this  most  constructive  Congress  work.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NANTA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 P</w:t>
      </w:r>
      <w:r>
        <w:rPr>
          <w:rFonts w:ascii="Times" w:hAnsi="Times" w:eastAsia="Times"/>
          <w:b w:val="0"/>
          <w:i w:val="0"/>
          <w:color w:val="000000"/>
          <w:sz w:val="18"/>
        </w:rPr>
        <w:t>ATNAIK</w:t>
      </w:r>
    </w:p>
    <w:p>
      <w:pPr>
        <w:autoSpaceDN w:val="0"/>
        <w:autoSpaceDE w:val="0"/>
        <w:widowControl/>
        <w:spacing w:line="266" w:lineRule="exact" w:before="14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ROVISIONAL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URI</w:t>
      </w:r>
      <w:r>
        <w:rPr>
          <w:rFonts w:ascii="Times" w:hAnsi="Times" w:eastAsia="Times"/>
          <w:b w:val="0"/>
          <w:i w:val="0"/>
          <w:color w:val="000000"/>
          <w:sz w:val="20"/>
        </w:rPr>
        <w:t>,  P.O.  B</w:t>
      </w:r>
      <w:r>
        <w:rPr>
          <w:rFonts w:ascii="Times" w:hAnsi="Times" w:eastAsia="Times"/>
          <w:b w:val="0"/>
          <w:i w:val="0"/>
          <w:color w:val="000000"/>
          <w:sz w:val="18"/>
        </w:rPr>
        <w:t>ALIPATNA</w:t>
      </w:r>
      <w:r>
        <w:rPr>
          <w:rFonts w:ascii="Times" w:hAnsi="Times" w:eastAsia="Times"/>
          <w:b w:val="0"/>
          <w:i w:val="0"/>
          <w:color w:val="000000"/>
          <w:sz w:val="20"/>
        </w:rPr>
        <w:t>,  (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il.  A</w:t>
      </w:r>
      <w:r>
        <w:rPr>
          <w:rFonts w:ascii="Times" w:hAnsi="Times" w:eastAsia="Times"/>
          <w:b w:val="0"/>
          <w:i w:val="0"/>
          <w:color w:val="000000"/>
          <w:sz w:val="18"/>
        </w:rPr>
        <w:t>THANTAR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17212</w:t>
      </w:r>
    </w:p>
    <w:p>
      <w:pPr>
        <w:autoSpaceDN w:val="0"/>
        <w:autoSpaceDE w:val="0"/>
        <w:widowControl/>
        <w:spacing w:line="292" w:lineRule="exact" w:before="36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356.  LETTER  TO  MAHALAKSHMI  M.  THAKKAR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MAHALAKSHMI,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taken a vow not to write to me?  Madhavji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worried about the children, particularly about Chandra.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proposal to send Chandra to the Ashram.  Let me know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 translation of a series of Gujarati articles on general know-ledge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health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January 4, 1913 to August 16, 1913;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 in the matter.  Tell me about your daily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 I should like you and your sister to come if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>see me 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6816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 LETTER TO VITHALDAS JERAJANI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VITHALDAS,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letter.  The handwriting is as steady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 I would advise you to try mud packs on the head during noon.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lie down in the open during the day?  Do you get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in the room at night?  In a disease like this, proper nursing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the only medicine.  Be in no hurry to get back to work. 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worry about the disposal of the khadi stocks.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9776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returned from Rajkot.  Only yesterday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Shri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also written to Bhagwanji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that, if he feels nothing but an atmosphere of untruth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he may certainly leave it.  Surendra will go to Karadi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Untadi and then return there.  He should start by the 15th.  Apte and </w:t>
      </w:r>
      <w:r>
        <w:rPr>
          <w:rFonts w:ascii="Times" w:hAnsi="Times" w:eastAsia="Times"/>
          <w:b w:val="0"/>
          <w:i w:val="0"/>
          <w:color w:val="000000"/>
          <w:sz w:val="22"/>
        </w:rPr>
        <w:t>Sarja must have arrived there.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Chhotalal Gandhi of Ankleswar writes to inform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sent to you a sum of Rs. 543-4-0 during the Dandi March.  Do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Khushalchand Gandhi”, 2-6-1931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money there?  If you have and if the sum is credited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account, return it to him.  Tell him that it is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 only.</w:t>
      </w:r>
    </w:p>
    <w:p>
      <w:pPr>
        <w:autoSpaceDN w:val="0"/>
        <w:autoSpaceDE w:val="0"/>
        <w:widowControl/>
        <w:spacing w:line="220" w:lineRule="exact" w:before="6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32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Kakasaheb about </w:t>
      </w:r>
      <w:r>
        <w:rPr>
          <w:rFonts w:ascii="Times" w:hAnsi="Times" w:eastAsia="Times"/>
          <w:b w:val="0"/>
          <w:i/>
          <w:color w:val="000000"/>
          <w:sz w:val="22"/>
        </w:rPr>
        <w:t>Vratvichar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 of copies on hand, there is no need to reprint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 LETTER TO  KISANSINH  CHAVDA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KISANSINH,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come now, you should come not later than 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9294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 LETTER  TO  PADAMLAL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3, 1931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BHAI  PADALAJI,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subjects of States have the right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steps including satyagraha in respect of the hardships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 But the name of the Congress should not be associated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will not be able to help them in their struggle; the States’</w:t>
      </w:r>
      <w:r>
        <w:rPr>
          <w:rFonts w:ascii="Times" w:hAnsi="Times" w:eastAsia="Times"/>
          <w:b w:val="0"/>
          <w:i w:val="0"/>
          <w:color w:val="000000"/>
          <w:sz w:val="22"/>
        </w:rPr>
        <w:t>people should rely on their own strength.</w:t>
      </w:r>
    </w:p>
    <w:p>
      <w:pPr>
        <w:autoSpaceDN w:val="0"/>
        <w:autoSpaceDE w:val="0"/>
        <w:widowControl/>
        <w:spacing w:line="220" w:lineRule="exact" w:before="66" w:after="300"/>
        <w:ind w:left="0" w:right="6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a facsimile of the Hindi]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4077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4077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Madhya 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136</w:t>
      </w:r>
    </w:p>
    <w:p>
      <w:pPr>
        <w:autoSpaceDN w:val="0"/>
        <w:autoSpaceDE w:val="0"/>
        <w:widowControl/>
        <w:spacing w:line="294" w:lineRule="exact" w:before="12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 CASTE AND COMMUNAL QUESTION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who sends his name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quite correct to say that Hindus and Mussalmans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greet one another on their respective sacred days.  But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much more frequent and extensive interchange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greetings.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caste I have frequently said that I do not believe in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modern sense.  It is an excrescence and a handicap on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believe in enequalities between human beings. 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equal.  But equality is of souls and not bodies. 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mental state.  We need to think of and to assert equality 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great inequalities in the physical world.  We have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equlity in the midst of this apparent external inequality. 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superiority by any person over any other is a sin against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Thus caste, in so far  as  it c onnotes  distinctions  in  status, in </w:t>
      </w:r>
      <w:r>
        <w:rPr>
          <w:rFonts w:ascii="Times" w:hAnsi="Times" w:eastAsia="Times"/>
          <w:b w:val="0"/>
          <w:i w:val="0"/>
          <w:color w:val="000000"/>
          <w:sz w:val="22"/>
        </w:rPr>
        <w:t>an evil.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however believe in varna which is based on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occupations.  Varnas are four to mark four universal occupations, —</w:t>
      </w:r>
      <w:r>
        <w:rPr>
          <w:rFonts w:ascii="Times" w:hAnsi="Times" w:eastAsia="Times"/>
          <w:b w:val="0"/>
          <w:i w:val="0"/>
          <w:color w:val="000000"/>
          <w:sz w:val="22"/>
        </w:rPr>
        <w:t>imparting knowledge, defending the defenceless, carrying on agri-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commerce and performing service through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These occupations are common to all mankind, but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recognized them as the law of our being, has made use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social relations and conduct. Gravitation affects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knows its existence or not.  But scientists who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have made it yield results that have startled the world.  Even 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startled the world by its discovery and application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varna.When Hindus were seized with inertia, abuse of varna resulted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innumerable castes with unnecessary and harmful restrictions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and interdining. The law of varna has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restrictions.  People of different varnas may intermarry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interdine.These restrictions may be necessary in the interest of chastity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hygiene.  But a Brahmin who marries a Sudra girl or </w:t>
      </w:r>
      <w:r>
        <w:rPr>
          <w:rFonts w:ascii="Times" w:hAnsi="Times" w:eastAsia="Times"/>
          <w:b w:val="0"/>
          <w:i/>
          <w:color w:val="000000"/>
          <w:sz w:val="22"/>
        </w:rPr>
        <w:t>vice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versa </w:t>
      </w:r>
      <w:r>
        <w:rPr>
          <w:rFonts w:ascii="Times" w:hAnsi="Times" w:eastAsia="Times"/>
          <w:b w:val="0"/>
          <w:i w:val="0"/>
          <w:color w:val="000000"/>
          <w:sz w:val="22"/>
        </w:rPr>
        <w:t>commits no offence against the law of varna.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outside one’s religion stands on a different footing.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here, so long as each is free to observe his or her religion,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moral objection to such unions.  But I do not believe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unions can bring peace.  They may follow peace.  I can see nothing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disaster following any attempt to advocate Hindu-Muslim unions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relations between the two remain strained.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 may be happy in exceptional circumstances can be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general advocacy. Interdining between Hindus and Mussl-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does take place even now on a large scale.  But that again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resulted in promoting peace. It is my settled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and interdining have no bearing on communal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causes of discord are economic and political, and it is these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removed. There is intermarriage and interdining in Europe,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Europeans have fought amongst themselves as we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have never fought in all history.  Our masses have stood </w:t>
      </w:r>
      <w:r>
        <w:rPr>
          <w:rFonts w:ascii="Times" w:hAnsi="Times" w:eastAsia="Times"/>
          <w:b w:val="0"/>
          <w:i w:val="0"/>
          <w:color w:val="000000"/>
          <w:sz w:val="22"/>
        </w:rPr>
        <w:t>aside.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are a class apart—a standing reproach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Hindu-ism. The castes are a handicap, they are no sin.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sin, a grievous crime, and will eat up Hinduism, if the latter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kill the snake in time. Untouchables’ should no longer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outcastes of Hin-duism. They should be regarded as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Hindu society, and should belong to the varna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their occupation fits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definition of varna there is no varna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at present in Hinduism. The so-called Brahmins have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impart knowledge.  They take to various other occupations.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true of theother varnas.  In reality, being under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>domination we are all slaves, and hence less than Sudras—untouch-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ables of the West.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being a vegetarian finds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himself to dining with meat-eating Mussalmans. 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re-member that there are many more meat-eating Hindus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 A vegetarian may with impunity dine with meat-eaters,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others, so long as he has eatable food cleanly prepared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him.  He will always have fruit and milk whereever he </w:t>
      </w:r>
      <w:r>
        <w:rPr>
          <w:rFonts w:ascii="Times" w:hAnsi="Times" w:eastAsia="Times"/>
          <w:b w:val="0"/>
          <w:i w:val="0"/>
          <w:color w:val="000000"/>
          <w:sz w:val="22"/>
        </w:rPr>
        <w:t>goes.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4-6-1931</w:t>
      </w:r>
    </w:p>
    <w:p>
      <w:pPr>
        <w:autoSpaceDN w:val="0"/>
        <w:autoSpaceDE w:val="0"/>
        <w:widowControl/>
        <w:spacing w:line="294" w:lineRule="exact" w:before="15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 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50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50" w:val="left"/>
              </w:tabs>
              <w:autoSpaceDE w:val="0"/>
              <w:widowControl/>
              <w:spacing w:line="286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  FROM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DMIRERS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correspondent writes from far off Cape Comorin: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 In the car festivals here the Image is placed in the car and taken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procession.  One set of people want that your photo should be placed side by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 with the Image and taken in procession.  Another set of riper men say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would not like to be treated as God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from Mathura sends me a horrible portrait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lying stretched on the coil of the thousand-mouthed serpent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roll of non-co-operation in one hand and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on the other arm.  My poor wife is massaging my legs.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celebrities have also been pressed into service. 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the reader’s feelings by describing the other features.  Suffice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say that the picture is a caricature of the Vaishnavite legend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representing Vishnu resting on the coil of Sheshanag.The correspo-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ndent who sends the picture asks me to plead with the publishers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withdrawal.  He rightly adds that though they may not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resentment, the picture must hurt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Vaishnavas. I whole-heartedly endorse the sentiments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correspondents. The motive in each case may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good.But this excessive heroworship borders on questionable idolatry,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calculated to wound susceptibilities of the orthodox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there being any excuse for giving such offence.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excesses will defeat the purpose of the blind worshippers. 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regard for my feelings, let the organizers of the car festival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my portrait in the car and the publishers of the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desist from their activity.  There are many other healthy ways </w:t>
      </w:r>
      <w:r>
        <w:rPr>
          <w:rFonts w:ascii="Times" w:hAnsi="Times" w:eastAsia="Times"/>
          <w:b w:val="0"/>
          <w:i w:val="0"/>
          <w:color w:val="000000"/>
          <w:sz w:val="22"/>
        </w:rPr>
        <w:t>of giving expression to and promoting patriotic sentiment.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44" w:lineRule="exact" w:before="1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EPATRIATES  FROM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Benarsidas Chaturvedi and Swami Bhavani Dayal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 have prepared a well-reasoned report of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they held into the condition of emigrants repatriated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assisted emigration scheme from South Africa. This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Swami’s telegram dated 16th ultimo, asking me to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telling me, “Condition worst, many starving, women half naked,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begging”, have lain with me ever since.  I am sorry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able to deal with the report earlier.  The telegram from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is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quoted is an epitome of the report.  The condition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who find themselves strangers in their own land, is a disgrace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to us and to the Government, but more to us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No Government in the world can cope fully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 Governments can only support to a limited extent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effort in such cases.  It is really up to the merchant princes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employers of labour in Calcutta to take a real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such people, and find suitable employment for them.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condition of these people is a small consideration,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the cause that has reduced those repatriates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which theyfind themselves.  There should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repatriation at all, and if there was to be any, there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ample provision previously made to ensure proper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and in any case there should never have been any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repatriation of colonial-born Indians, of whom there are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thirty-three per cent in the Calcutta depot.  But it is no use crying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spilt milk.  The labours of the framers of the report will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 if at the time of the revision of the Cape Agreement,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 labouring Indian population are not bartered away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concessions to the other Indian settlers.  The position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the latter is unassailable, and should depend on its own merits.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themselves should therefore refuse to be party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bargain, which would compromise the rights of their less favourably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brethren.  South Africa can easily absorb and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>the existing Indian population.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EERUT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Ashram, a creation of Acharya Kripalani, has issued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  little  pamphlet  describing  its  activities.  From a tiny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was  when  it  began  life   at  Benares  in 1920,  it  has 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 into  a   big  thing  with   branches  and   its  own  premises  in </w:t>
      </w:r>
      <w:r>
        <w:rPr>
          <w:rFonts w:ascii="Times" w:hAnsi="Times" w:eastAsia="Times"/>
          <w:b w:val="0"/>
          <w:i w:val="0"/>
          <w:color w:val="000000"/>
          <w:sz w:val="22"/>
        </w:rPr>
        <w:t>Meerut, the  headquarters.  It is  now a registered charitable 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Its  chief  activity is production and distribution of khadi,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free dispensaries and night schools wherever it is possible.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khadi in 1921 was Rs. 48 and sale Rs. 3,100.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in 1930 was Rs. 4,21,490 and sales Rs. 5,32,361. 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 of its khadi 45" in width was Re. 1 per yard in 1921, and Rs. 0-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5-6 per yard in 1930. It has departments of washing, calendering,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dyeing besides the cotton processes up to weaving.  It takes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apprentices in these departments, and finds work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women of Meerut by giving them knitting, bordering of bedsheets,</w:t>
      </w:r>
    </w:p>
    <w:p>
      <w:pPr>
        <w:autoSpaceDN w:val="0"/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etc.  Who can say that khadi has no future, or that it is not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in the land?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 IS IT AN ECONOMIC NECESSITY?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contribution in 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(26-5-’31) has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following:</w:t>
      </w:r>
    </w:p>
    <w:p>
      <w:pPr>
        <w:autoSpaceDN w:val="0"/>
        <w:autoSpaceDE w:val="0"/>
        <w:widowControl/>
        <w:spacing w:line="274" w:lineRule="exact" w:before="54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Mahtma Gandhi, in his latest pronouncement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concerning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procedure of picketig, has reiterated his belief that the exclusion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is an ‘economic necessity to India’.  Perhaps he will explain,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issue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in what sense he uses that term.  The</w:t>
      </w:r>
    </w:p>
    <w:p>
      <w:pPr>
        <w:autoSpaceDN w:val="0"/>
        <w:autoSpaceDE w:val="0"/>
        <w:widowControl/>
        <w:spacing w:line="28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required can be supplied by answering certain questions prompted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piecegoods situation as it is now developing.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what extent has the decline of 1,000 million yeards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imports of cotton piecegoods in 1930-31 been balanced by the increased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of indigenous cloth based upon the processes of hand-spinning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>weaving?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what extent has it been balanced by increase in mill </w:t>
      </w:r>
      <w:r>
        <w:rPr>
          <w:rFonts w:ascii="Times" w:hAnsi="Times" w:eastAsia="Times"/>
          <w:b w:val="0"/>
          <w:i w:val="0"/>
          <w:color w:val="000000"/>
          <w:sz w:val="18"/>
        </w:rPr>
        <w:t>production?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 boycott be persisted in, regardless of the extent to which </w:t>
      </w:r>
      <w:r>
        <w:rPr>
          <w:rFonts w:ascii="Times" w:hAnsi="Times" w:eastAsia="Times"/>
          <w:b w:val="0"/>
          <w:i w:val="0"/>
          <w:color w:val="000000"/>
          <w:sz w:val="18"/>
        </w:rPr>
        <w:t>imported goods are displaced by hand-made and mill-made goods respectively?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so, to what extent is the boycott in the interests of Bombay as </w:t>
      </w:r>
      <w:r>
        <w:rPr>
          <w:rFonts w:ascii="Times" w:hAnsi="Times" w:eastAsia="Times"/>
          <w:b w:val="0"/>
          <w:i w:val="0"/>
          <w:color w:val="000000"/>
          <w:sz w:val="18"/>
        </w:rPr>
        <w:t>distinct from other provinces?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Clearly, if the endeavour to revive the village industry has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failed, as appears to be the case, however reluctant Mahatma Gandhi may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 defeat in a campaign so close to his heart, then the time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arrived, in the interests of public honesty, to transfer the formal control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campaign to the Cotton Millowners’ Associations, acting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principals, instead of continuing the camouflage of control by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acting as agents.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8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answers to the specific questions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answer the question in terms of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khadi is not all commercially produced.  Home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for use by manufacturers themselves is proceeding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increasing scale, which it is impossible for the poor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 to measure.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 Pciketing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indigenous mills are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important part in making good the deficit.</w:t>
      </w:r>
    </w:p>
    <w:p>
      <w:pPr>
        <w:sectPr>
          <w:type w:val="continuous"/>
          <w:pgSz w:w="9360" w:h="12960"/>
          <w:pgMar w:top="504" w:right="1350" w:bottom="478" w:left="1440" w:header="720" w:footer="720" w:gutter="0"/>
          <w:cols w:num="2" w:equalWidth="0">
            <w:col w:w="3927" w:space="0"/>
            <w:col w:w="264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undoubtedly playing an</w:t>
      </w:r>
    </w:p>
    <w:p>
      <w:pPr>
        <w:sectPr>
          <w:type w:val="nextColumn"/>
          <w:pgSz w:w="9360" w:h="12960"/>
          <w:pgMar w:top="504" w:right="1350" w:bottom="478" w:left="1440" w:header="720" w:footer="720" w:gutter="0"/>
          <w:cols w:num="2" w:equalWidth="0">
            <w:col w:w="3927" w:space="0"/>
            <w:col w:w="2642" w:space="0"/>
          </w:cols>
          <w:docGrid w:linePitch="360"/>
        </w:sectPr>
      </w:pP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will be, subject to what follows.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Bombay is the interest of India. 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includes Ahmedabad in Bombay, and evidently ignores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important mills scattered all over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the specific questionsfor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 article than of myself or the public.  The public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should lose all interest in boycott of foreign cloth,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discovered that khadi was a failure, as the writer is sure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already.  I do not know the source of his assurance.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party chiefly concerned in khadi production and propaganda,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 it is not only not a failure but is making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slow headway all over India.  I therefore do reiterate the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boycott is an econo-mic necessity for the masses.  It may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strange, but it is true that it is not in the same sense and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an economic necessity for the mills as for khadi.  Mills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flourished beyond their expectations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but they could have, as they were doing, eked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without the boycott.  They could always share with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Japan the exploitation of starving millions by dumping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among the ignorant, famishing millions, who, forgetting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using their leisure hours they could manufacture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cloth, would buy the flimsy mill calico and  thus doubly injure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 Boycott cannot therefore be wholly transferred to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wanted it.  And If they undertook it, it would fail.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cannot be concealed tht the mills are interested in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chiefly for their agents’ and their share-holders’ profits. 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is concerned with the boycott wholly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and, for that matter, many others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khadi method is a new method in economics as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new method in politics. The khadi method is bound to 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orthodox economic theories, as non-violence has al-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already confounded the orthodox political methods.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method lends itself ot the orthodox statistical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a certain extent.  It is the khadi spirit that is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success of the  boycott.  Boycott itself is no new cry.  It is </w:t>
      </w:r>
      <w:r>
        <w:rPr>
          <w:rFonts w:ascii="Times" w:hAnsi="Times" w:eastAsia="Times"/>
          <w:b w:val="0"/>
          <w:i w:val="0"/>
          <w:color w:val="000000"/>
          <w:sz w:val="22"/>
        </w:rPr>
        <w:t>as old as, if not older than,  the Bengal partition period.  But he hope</w:t>
      </w:r>
    </w:p>
    <w:p>
      <w:pPr>
        <w:autoSpaceDN w:val="0"/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type w:val="continuous"/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success was born with the rebirth of khadi in 1919, and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partly realized last year when khadi spirit was at its highest.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manifestation of the khadi spirit has still to come. And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as it is bound to come, and that too sooner than most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expect, there will be neither picketing nor statistical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writer suggests tat the boycott is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calculated merely to benefit the mills to the injury of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would have foundation if there was no khadi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boycott.  Let the writer and critics like him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formula in so many words is ‘Boycott through Khadi’.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mills come in to supplement khadi.  But the boycott would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Indian mills if they opposed khadi.  Many did oppose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time.  Their indiference to khadi was still more marked. 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said to their credit that they have somewhat recognized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and even though yet half-heartedly in the majority of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made terms with khadi. Some have become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converts to  it, and will not even mind losing, if they must, for its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Indian mills are therefore in no sense of the term principals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campaign.  they benefit no doubt, and they will,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increasingly benefit, but the ratio of increse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direct proportion to the correctness of their conduct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dealings with khadi.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writer, as well as the reader, will now understand why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 masses must benefit in the long run even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legislative protection given to the mills.  The prices of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must of course go up. It is for the Congress to carry on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 so as to keep the mills from the profiteering temptation,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teach the masses that their economic welfare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khadi in their own cottages through hand-spinning.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once foreign cloth is out  of the way, indigenous mills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radily suit their prices and production to khadi, or will themselves face </w:t>
      </w:r>
      <w:r>
        <w:rPr>
          <w:rFonts w:ascii="Times" w:hAnsi="Times" w:eastAsia="Times"/>
          <w:b w:val="0"/>
          <w:i w:val="0"/>
          <w:color w:val="000000"/>
          <w:sz w:val="22"/>
        </w:rPr>
        <w:t>a boycott even like foreign mills.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0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R. T. C. AND CONGRESS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not been for the necessity of observing reticence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lasting peace, which it is the common object of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reach, I should have long ago taken the public into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proposed visit to London to take part in the R. T. C. I am </w:t>
      </w:r>
      <w:r>
        <w:rPr>
          <w:rFonts w:ascii="Times" w:hAnsi="Times" w:eastAsia="Times"/>
          <w:b w:val="0"/>
          <w:i w:val="0"/>
          <w:color w:val="000000"/>
          <w:sz w:val="22"/>
        </w:rPr>
        <w:t>now in a position to say the following: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no secret of my opnion, not new but held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even while negotiations were going on in Delhi,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most reluctant to go to London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if we failed to solve the communal problem among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 I have seen nothing as yet to  make me alter the view.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obstacle in the way of my leaving India,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situations continue to arise regarding the Delhi Pact. 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life itself to prevent a breakdown.  And I flatter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belief that my presence is necessary to prevent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however hope that both the difficulties will be over by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it becomes necessary to leave India for the September meeting.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but give my assurance that having entered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 am eager for the sake of the good name of the Gongess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proceed to London and deliver its message to the R. T. C.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statesmen, not excluding even Mr. Churchill.  I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party do not realize that the Congress is no enemy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 The Congress merely wants for India what he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have fought to secure for Great Britain.  I therefore need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to take me to London. I have even said to friends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tangle was not undone, and I was therefore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R. T. C. but the working of the Settlement left me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if so required, proceed to London for the sake of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position to the responsible statesmen.  My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to attain lasting peace, if it can be had with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inviting the nation to engage in another fight involving untold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4-6-1931</w:t>
      </w:r>
    </w:p>
    <w:p>
      <w:pPr>
        <w:autoSpaceDN w:val="0"/>
        <w:autoSpaceDE w:val="0"/>
        <w:widowControl/>
        <w:spacing w:line="294" w:lineRule="exact" w:before="1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 PRABHATPHERIS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in the Yeravda prison that I read of the inauguration of</w:t>
      </w:r>
    </w:p>
    <w:p>
      <w:pPr>
        <w:autoSpaceDN w:val="0"/>
        <w:autoSpaceDE w:val="0"/>
        <w:widowControl/>
        <w:spacing w:line="262" w:lineRule="exact" w:before="8" w:after="0"/>
        <w:ind w:left="10" w:right="6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prabhatpheris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thought that whoever originated the idea 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it.  I felt that apart from their propaganda value,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beautiful.  They summoned the sleeping to the call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reminded them that it was time to rise to the call of duty.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them that it was time to rise from their beds and give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the first thing in the morning.For I had read that the memmers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prabhatpheris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sang songs of worship as also of topical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 If wisely guided, this institutution can become a great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as also political education of the right type.  But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songs generating bad passion are also some times sung.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sorry if my information proved true.  I would strongly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these parties to restrict their choice of songs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time of peace but for all time to those of worship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dealing purely with constructive activities such  as khadi,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communal unity, untouchability and  other social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must be trained to sing well and  in tune and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hour throughout India.  I remember the parties in Bombay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keeping the same time and in Allahabad keeping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from Bombay.  The institution has sprung up anyhow,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 now for the prime  movers, if there are any, to evolve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and publish a selection of songs which all, no matter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faith or party, can sing.  This should be a non-party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 If parties spring up anyhow and begin singing anyhow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 time, they would disturb the people by their jargon.  But </w:t>
      </w:r>
      <w:r>
        <w:rPr>
          <w:rFonts w:ascii="Times" w:hAnsi="Times" w:eastAsia="Times"/>
          <w:b w:val="0"/>
          <w:i w:val="0"/>
          <w:color w:val="000000"/>
          <w:sz w:val="22"/>
        </w:rPr>
        <w:t>good singing in the morning will be appreciated.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4-6-1931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 ‘AN  HONEST  DOUBT’  (?)</w:t>
      </w:r>
    </w:p>
    <w:p>
      <w:pPr>
        <w:autoSpaceDN w:val="0"/>
        <w:autoSpaceDE w:val="0"/>
        <w:widowControl/>
        <w:spacing w:line="240" w:lineRule="exact" w:before="1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now famous Gandhi-Irwin truce terms received an almost un-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animous approbation, though not from the entire section of Congressmen 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at least from a majority of them.  The people and the Press,  both in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as well as on the continent of Europe, expressed their  sincere appre-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ciation of the succes of the peace negotiations, and there  was a consensus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expressed, that honesty of purpose and sincerity in action on both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 morning  processions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sides lent sufficient weight to the success of the negotiations.  In spite of this,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and is still a very strong minority comprising especially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younger generation, which is totally against the truce terms, and emphatically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declines to put its seal of approval upon them.  They are of the opinion,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think not without sufficient justification, that the flag of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as the immediate goal of India, hoisted at the Lahore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lowered by the truce terms, thereby committing the Congress and its </w:t>
      </w:r>
      <w:r>
        <w:rPr>
          <w:rFonts w:ascii="Times" w:hAnsi="Times" w:eastAsia="Times"/>
          <w:b w:val="0"/>
          <w:i w:val="0"/>
          <w:color w:val="000000"/>
          <w:sz w:val="18"/>
        </w:rPr>
        <w:t>followers to a less severe and entirely different programme of a activities.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for a moment seems to doubt the sincerity of purpose with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as the one voice on behalf of the Congress, and Lord Irwin,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spokesman of the British Government, carried out the peace negotiations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successful conclusion.  The left-wingers, under the leadership of Sjt.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Chandra Bose, had almost planned to oppose the Resolution at Karachi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ratifying the Delhi Pact, but better  counsels prevailed with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are thankful to them for having averted a very serious defection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at a time like the present, when complete unanimity and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mean much.  With great reluctance they let Gandhiji have his own </w:t>
      </w:r>
      <w:r>
        <w:rPr>
          <w:rFonts w:ascii="Times" w:hAnsi="Times" w:eastAsia="Times"/>
          <w:b w:val="0"/>
          <w:i w:val="0"/>
          <w:color w:val="000000"/>
          <w:sz w:val="18"/>
        </w:rPr>
        <w:t>way and try once more his faith in the British Government.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for one moment examine how far the terms of the truce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since the Settlement.  Government on their part have released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prisoners, withdrawn the various ordinances, and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organization a lawful body.  The Congress on their part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off Civil Disobedience, aggressive picketing, boycott of British goods,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and have also acceded to the cancellation of the enquiry into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excesses.  So much the better for all.  But what passes our comprehension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or not the Government have strictly adhered to the princeples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uderlying the terms.  Reports of non-release of prisoners in various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promulgation of Section 144 on political meetings, arrests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convictions for political reasons, and various other happenings,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 total violation of the Agreement, are pouring into our 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morning.  On the other hand, we are told that the local Governments contend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people have not always  observed the terms of the truce.  Whether or </w:t>
      </w:r>
      <w:r>
        <w:rPr>
          <w:rFonts w:ascii="Times" w:hAnsi="Times" w:eastAsia="Times"/>
          <w:b w:val="0"/>
          <w:i w:val="0"/>
          <w:color w:val="000000"/>
          <w:sz w:val="18"/>
        </w:rPr>
        <w:t>not both parties are justified in their charges it is not for us to say.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light of the above, we honestly doubt if Gandhiji, behalf  of the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was sufficiently justified in having lowered the flag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hoisted at Lahore by agreeing to the truce.  We honestly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if he fully satisfied that there was a real change of heart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Government, so as to commit the Congress to  a truce of this sort.  We </w:t>
      </w:r>
      <w:r>
        <w:rPr>
          <w:rFonts w:ascii="Times" w:hAnsi="Times" w:eastAsia="Times"/>
          <w:b w:val="0"/>
          <w:i w:val="0"/>
          <w:color w:val="000000"/>
          <w:sz w:val="18"/>
        </w:rPr>
        <w:t>honestly doubt thirdly, if Gandhiji really thought that the British Government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up seriously the question of Indian independence at the next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Conference, even if the Congress under his leadership participated.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Fourthly, we entertain an honest doubt if Gandhji thought for one moment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would totally abdicate in favour of the Congress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150 years of continued exploitation of a land which is almost their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subsistence and mainstay.  Fifthly, we doubt whether he believed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surrender “the brightest jewel in the Crown of the British Empire”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from whom no exploitation is possible in future, and thus pave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own decline. And last but one, we honestly doubt whether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remembered how he has been betrayed on more than one occasion in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trust in the Government, and considered whether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him to practise his political jugglery on the toiling millions once more </w:t>
      </w:r>
      <w:r>
        <w:rPr>
          <w:rFonts w:ascii="Times" w:hAnsi="Times" w:eastAsia="Times"/>
          <w:b w:val="0"/>
          <w:i w:val="0"/>
          <w:color w:val="000000"/>
          <w:sz w:val="18"/>
        </w:rPr>
        <w:t>and for ever.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but not the least is the honest doubt we entertain whether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ray of hope of success through Congress participation in the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 Who knows that once Gandhiji with his team has left India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they will be allowed to return to the scene of their activities, in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London conversations break down?  Who can guarantee to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delegation a hospitable reception in London during its stay there?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honestly wonder whether it is not high time for us to present a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front, and if necessary, to wade through a pool of blood, of course pursing the </w:t>
      </w:r>
      <w:r>
        <w:rPr>
          <w:rFonts w:ascii="Times" w:hAnsi="Times" w:eastAsia="Times"/>
          <w:b w:val="0"/>
          <w:i w:val="0"/>
          <w:color w:val="000000"/>
          <w:sz w:val="18"/>
        </w:rPr>
        <w:t>creed of non-violence, to attain our one goal and that for now and  for ever.</w:t>
      </w:r>
    </w:p>
    <w:p>
      <w:pPr>
        <w:autoSpaceDN w:val="0"/>
        <w:autoSpaceDE w:val="0"/>
        <w:widowControl/>
        <w:spacing w:line="260" w:lineRule="exact" w:before="7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has been sent me by “The Youth of India”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duly signed covering letter. I have removed certain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and made some alterations without changing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charge.  There is truth in the statement that there are charges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countercharges about breach of the Settlement by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  But I am able to assure the public that so far the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 have been removed.  The Central Government is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 Settlement as I know the Congess is. 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condition persists, there  is no danger of a breakdown. 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public will not expect  me to go, whilst the very delicate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is being worked and kept  in tune.</w:t>
      </w:r>
    </w:p>
    <w:p>
      <w:pPr>
        <w:autoSpaceDN w:val="0"/>
        <w:autoSpaceDE w:val="0"/>
        <w:widowControl/>
        <w:spacing w:line="268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Settlement itself, I have no doubt whatsoever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 have put itself in the wrong if it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upon it.  And it was certainly patriotic on the part of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  Chandra  Bose and   the   young   men    who   were  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have withdrawn their opposition and given their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Resolution at Karachi.  The Karachi Congress did not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the independence flag.  The Congress mandate is clear on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Congress will be able to make good its position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 Table Conference I do not know.  But I do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for the Congress to avoid the Conference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its demands.  The Conference is one way of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justice of the national demand.  It would have been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Congrss to refuse participation when it was open to it to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full demand without reservation.The Congress would have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courge if it had declined to avail itself of the opportunity, </w:t>
      </w:r>
      <w:r>
        <w:rPr>
          <w:rFonts w:ascii="Times" w:hAnsi="Times" w:eastAsia="Times"/>
          <w:b w:val="0"/>
          <w:i w:val="0"/>
          <w:color w:val="000000"/>
          <w:sz w:val="22"/>
        </w:rPr>
        <w:t>when it came,  of presenting its case at the Round Table Conference.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should not hesitate to go to London and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Congerence if I found that I could safely go. My difficulty is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and well known. I should not have the self-confidence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Congress case, if we could not set our own house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attaining a solution of the communal problem. But I am waiting,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and praying. As soon as the way is open, I should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go wherever wanted.  The other difficulty is less serious,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less important. As the principal party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the Pact,  I should feel most uneasy leaving India,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questions arising out of the Settlement demand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pledged my honour to Lord Irwin that I shall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to see that the Settlement does not break down.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hinted, I am having some difficulty with local Governments,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hoping that with patience all will be well.  In any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all humility that my presence in India is necessary to avoid </w:t>
      </w:r>
      <w:r>
        <w:rPr>
          <w:rFonts w:ascii="Times" w:hAnsi="Times" w:eastAsia="Times"/>
          <w:b w:val="0"/>
          <w:i w:val="0"/>
          <w:color w:val="000000"/>
          <w:sz w:val="22"/>
        </w:rPr>
        <w:t>a crisis.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other doubts of the wrter or writers of the letter, 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repeat what I have said so often.  I will not lose hope till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is to be gained from negotiation.Since I believe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in spite of previous disappointments, I must trust. 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wisdom.  I rely for success upon the inherent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 and the equally just means adopted for its vindication.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 Congress delegation will be insulted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 And if it is, the Congress will not lose its prestige.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accrue to those who will insult. I therefore ask the youthful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letter not to lose hope, but work with all their might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a success, and by working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enhance the power of the Congress to vindicate the national position.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measure of success at the Conference, if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thereat, will  be in strict proportion to the measure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 MISSIONARY METHODS  IN  INDIA</w:t>
      </w:r>
    </w:p>
    <w:p>
      <w:pPr>
        <w:autoSpaceDN w:val="0"/>
        <w:autoSpaceDE w:val="0"/>
        <w:widowControl/>
        <w:spacing w:line="280" w:lineRule="exact" w:before="126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given great umbrage to missionaries by his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prevailing methods of evangelization, and by challenging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to superiority put forward by them on behalf of Christianity.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resent his assertion that their </w:t>
      </w:r>
      <w:r>
        <w:rPr>
          <w:rFonts w:ascii="Times" w:hAnsi="Times" w:eastAsia="Times"/>
          <w:b w:val="0"/>
          <w:i/>
          <w:color w:val="000000"/>
          <w:sz w:val="18"/>
        </w:rPr>
        <w:t>modus operandi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 open to suspicion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.  .  .  It was stated in the Indian Census Report for 1911 that the aboriginal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tribes accept Christianity, “in the  hope of obtaining assistance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missionaries in their difficulties and protection the coercion of landlords.”  . 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In 1821,  Raja Rammohan Roy urged in the </w:t>
      </w:r>
      <w:r>
        <w:rPr>
          <w:rFonts w:ascii="Times" w:hAnsi="Times" w:eastAsia="Times"/>
          <w:b w:val="0"/>
          <w:i/>
          <w:color w:val="000000"/>
          <w:sz w:val="18"/>
        </w:rPr>
        <w:t>Brahmanical  Magazine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superiority of Christianity should not be advocated “by means of abuse and </w:t>
      </w:r>
      <w:r>
        <w:rPr>
          <w:rFonts w:ascii="Times" w:hAnsi="Times" w:eastAsia="Times"/>
          <w:b w:val="0"/>
          <w:i w:val="0"/>
          <w:color w:val="000000"/>
          <w:sz w:val="18"/>
        </w:rPr>
        <w:t>insult or by affording the hope of worldly gain.”</w:t>
      </w:r>
    </w:p>
    <w:p>
      <w:pPr>
        <w:autoSpaceDN w:val="0"/>
        <w:autoSpaceDE w:val="0"/>
        <w:widowControl/>
        <w:spacing w:line="28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 .  .  Mrs. Charles Howard, Secretary,  Society for the Education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of India, Chicago, in a letter to Sr. Virchand R. Gandhi of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in 1896: “But I am more concerned for poor India.  Why should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Christianity, which is a failure here, be thrust upon India?”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comes from a retired Deputy Collector. The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quotations from named sources should, instead of offending missio-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naries, cause an inward search. I have several other similar articles,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from Christian Indians. The writers will excuse mefor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them. The controversy ought not to be prolonged.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incautious zeal of reporters, who trusted too much to memory, led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which I would fain have avoided.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4-6-1931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“Foreign Missionaries”, 23-4-1931 &amp; “Foreign Missionaries Again”, </w:t>
      </w:r>
      <w:r>
        <w:rPr>
          <w:rFonts w:ascii="Times" w:hAnsi="Times" w:eastAsia="Times"/>
          <w:b w:val="0"/>
          <w:i w:val="0"/>
          <w:color w:val="000000"/>
          <w:sz w:val="18"/>
        </w:rPr>
        <w:t>7-5-1931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368.  TELEGRAM  TO  JAMES  MILLS</w:t>
      </w:r>
    </w:p>
    <w:p>
      <w:pPr>
        <w:autoSpaceDN w:val="0"/>
        <w:autoSpaceDE w:val="0"/>
        <w:widowControl/>
        <w:spacing w:line="266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52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ECIL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WIRE.      PLEASE       CABLE      INDIA      NEEDS      ALL       HELP  AMERICA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  RENDER      IN       HER        NONVIOLENT          EFFORT       FOR         FREEDOM.</w:t>
      </w:r>
    </w:p>
    <w:p>
      <w:pPr>
        <w:autoSpaceDN w:val="0"/>
        <w:autoSpaceDE w:val="0"/>
        <w:widowControl/>
        <w:spacing w:line="266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17213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369.  TELEGRAM  TO  J.  M.  SEN  GUPTA</w:t>
      </w:r>
    </w:p>
    <w:p>
      <w:pPr>
        <w:autoSpaceDN w:val="0"/>
        <w:autoSpaceDE w:val="0"/>
        <w:widowControl/>
        <w:spacing w:line="266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52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LGIN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 THINK         YOU         SHOULD         REFER         ALL  MATTERS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ARBITRATION          UNCONDITIONALLY.         ELECTIONS         CAN         BE          SET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ASIDE          IF          FOUND         IRREGULAR.</w:t>
      </w:r>
    </w:p>
    <w:p>
      <w:pPr>
        <w:autoSpaceDN w:val="0"/>
        <w:autoSpaceDE w:val="0"/>
        <w:widowControl/>
        <w:spacing w:line="266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17214</w:t>
      </w:r>
    </w:p>
    <w:p>
      <w:pPr>
        <w:autoSpaceDN w:val="0"/>
        <w:autoSpaceDE w:val="0"/>
        <w:widowControl/>
        <w:spacing w:line="220" w:lineRule="exact" w:before="140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stated :  “.  .  .  Having regard to Subhasbabu’s wire to you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disclosed therein I agree to arbitration.  Beg point out that arbitraion may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reduced to compromise but should be a decision on matters of principle and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after detailed enquiry.  Arbitrator or arbitrators will be expected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as regards following question of principle.  Whether District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shall have the right of printing membership forms as they had formerly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enabling wide enrolment without hindrance whether district Congress Presidents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ex-officio returning officers  and  when the President is not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>rule number five of the rules for  election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 TELEGRAM  TO  VENKATESHNARAIN  TIWARI</w:t>
      </w:r>
    </w:p>
    <w:p>
      <w:pPr>
        <w:autoSpaceDN w:val="0"/>
        <w:tabs>
          <w:tab w:pos="4870" w:val="left"/>
          <w:tab w:pos="5210" w:val="left"/>
          <w:tab w:pos="5670" w:val="left"/>
        </w:tabs>
        <w:autoSpaceDE w:val="0"/>
        <w:widowControl/>
        <w:spacing w:line="268" w:lineRule="exact" w:before="104" w:after="9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 1931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ENKATESHNARAIN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WIRE.         LINE        FIFTYTHREE </w:t>
      </w:r>
      <w:r>
        <w:rPr>
          <w:rFonts w:ascii="Times" w:hAnsi="Times" w:eastAsia="Times"/>
          <w:b w:val="0"/>
          <w:i w:val="0"/>
          <w:color w:val="000000"/>
          <w:sz w:val="16"/>
        </w:rPr>
        <w:t>CORRECTING          NEXT            ISSUE.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 w:num="2" w:equalWidth="0">
            <w:col w:w="3824" w:space="0"/>
            <w:col w:w="269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OBVIOUS        MISTAKE.</w:t>
      </w:r>
    </w:p>
    <w:p>
      <w:pPr>
        <w:sectPr>
          <w:type w:val="nextColumn"/>
          <w:pgSz w:w="9360" w:h="12960"/>
          <w:pgMar w:top="516" w:right="1402" w:bottom="508" w:left="1440" w:header="720" w:footer="720" w:gutter="0"/>
          <w:cols w:num="2" w:equalWidth="0">
            <w:col w:w="3824" w:space="0"/>
            <w:col w:w="26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20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 a microfilm : S.N. 17215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 TELEGRAM  TO  MAQBOOL  HUSAIN</w:t>
      </w:r>
    </w:p>
    <w:p>
      <w:pPr>
        <w:autoSpaceDN w:val="0"/>
        <w:autoSpaceDE w:val="0"/>
        <w:widowControl/>
        <w:spacing w:line="222" w:lineRule="exact" w:before="150" w:after="0"/>
        <w:ind w:left="4752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AKIM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AQBOOL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USAIN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14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84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        WIRE.         RERER          MATTER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ARBITRATION.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450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: S.N. 17216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 TELEGRAM  TO  PREMABEHN  KANTAK</w:t>
      </w:r>
    </w:p>
    <w:p>
      <w:pPr>
        <w:autoSpaceDN w:val="0"/>
        <w:autoSpaceDE w:val="0"/>
        <w:widowControl/>
        <w:spacing w:line="224" w:lineRule="exact" w:before="148" w:after="0"/>
        <w:ind w:left="52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I, too, shall start on Monday.  So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Bombay on Tuesday.  But I shall be reaching there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than you.  Drop in on the same day when you get time.  I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decide if I can spare time for a talk with you.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quite full of information. Gangabehn has indeed </w:t>
      </w:r>
      <w:r>
        <w:rPr>
          <w:rFonts w:ascii="Times" w:hAnsi="Times" w:eastAsia="Times"/>
          <w:b w:val="0"/>
          <w:i w:val="0"/>
          <w:color w:val="000000"/>
          <w:sz w:val="22"/>
        </w:rPr>
        <w:t>many aspirations.  You should have long talks with her  and should</w:t>
      </w:r>
    </w:p>
    <w:p>
      <w:pPr>
        <w:autoSpaceDN w:val="0"/>
        <w:autoSpaceDE w:val="0"/>
        <w:widowControl/>
        <w:spacing w:line="24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“Virus of  Untouchability”, 11-6-1931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Hindu-Muslim tension in Cawnpore.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 her.  Her capacity for love is boundless and her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intense.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670" w:val="left"/>
        </w:tabs>
        <w:autoSpaceDE w:val="0"/>
        <w:widowControl/>
        <w:spacing w:line="238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10256.  Also C.W. 6704. 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 LETTER TO  VASUMATI  PANDIT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have carefully read Nanalal’s letter.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 to stay at Visnagar in connection with that work,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against it.  The work is full of difficulties.  If Nanalal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to me, he is welcome.  In this matter I wil trust Krishnadas’s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Before coming to a decision, you should also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Budhabhai, Mathuradas and Narandas.  If 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place outside the Ashram for work, you should choose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or Bochasan.  I am inclined in favour of Bochasan,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 has been put on a firm foundation.  However,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moral obligation to work for that school at Nadiad,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do your duty.  If you have held out any hope, you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fulfil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9326.  Also C.W. 571.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LETTER  TO GANGABEHN  VAIDYA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GANGABEHN,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The Ashram is the right place for you.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leave the girls.  You should even take in others who may wish </w:t>
      </w:r>
      <w:r>
        <w:rPr>
          <w:rFonts w:ascii="Times" w:hAnsi="Times" w:eastAsia="Times"/>
          <w:b w:val="0"/>
          <w:i w:val="0"/>
          <w:color w:val="000000"/>
          <w:sz w:val="22"/>
        </w:rPr>
        <w:t>to join.  You can, therefore, serve best in the Ashram.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 may live in Nadiad if she wishes to do 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Santa Cruz khadi is very good.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when you are leaving.  Write to me always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me how you think or feel about any matter.</w:t>
      </w:r>
    </w:p>
    <w:p>
      <w:pPr>
        <w:autoSpaceDN w:val="0"/>
        <w:autoSpaceDE w:val="0"/>
        <w:widowControl/>
        <w:spacing w:line="220" w:lineRule="exact" w:before="6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Patro–6 : G. S. Gangabehnne,  </w:t>
      </w:r>
      <w:r>
        <w:rPr>
          <w:rFonts w:ascii="Times" w:hAnsi="Times" w:eastAsia="Times"/>
          <w:b w:val="0"/>
          <w:i w:val="0"/>
          <w:color w:val="000000"/>
          <w:sz w:val="18"/>
        </w:rPr>
        <w:t>p. 54.  Also C.W. 8776.  Courtesy :</w:t>
      </w:r>
    </w:p>
    <w:p>
      <w:pPr>
        <w:autoSpaceDN w:val="0"/>
        <w:autoSpaceDE w:val="0"/>
        <w:widowControl/>
        <w:spacing w:line="240" w:lineRule="exact" w:before="40" w:after="28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254"/>
        <w:gridCol w:w="3254"/>
      </w:tblGrid>
      <w:tr>
        <w:trPr>
          <w:trHeight w:hRule="exact" w:val="84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375. LETTER TO MRIDULA SARABHAI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0" w:after="0"/>
              <w:ind w:left="30" w:right="0" w:firstLine="4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4, 1931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all right that you wrote a long letter. You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benefited from your month-long stay at Simla.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walked a lot. The suggestion that a boycott committee be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 good one. I am hoping to get something done at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difficulties are due to the fact that we want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through khadi. The mills do have a place in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That place is secondary to khadi and is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through our carrying on khadi work. Giving a special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will make the mills lose, khadi lose and the boycott will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understood this key to boycott? If you have not understood,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ask me again and again and understand.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the article about boycott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never hesitate to write to me whenever you want to.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11181. Courtesy: Sarabhai Foundation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“Is  it An Economic Necessity”, 4-6-1931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 LETTER TO MOOLCHAND AGRAWAL</w:t>
      </w:r>
    </w:p>
    <w:p>
      <w:pPr>
        <w:autoSpaceDN w:val="0"/>
        <w:tabs>
          <w:tab w:pos="550" w:val="left"/>
          <w:tab w:pos="5210" w:val="left"/>
          <w:tab w:pos="5670" w:val="left"/>
        </w:tabs>
        <w:autoSpaceDE w:val="0"/>
        <w:widowControl/>
        <w:spacing w:line="262" w:lineRule="exact" w:before="110" w:after="14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MOOLCHANDJI,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21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0" w:right="1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  <w:p>
            <w:pPr>
              <w:autoSpaceDN w:val="0"/>
              <w:autoSpaceDE w:val="0"/>
              <w:widowControl/>
              <w:spacing w:line="32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(5)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Village  sanitation is the duty of the State.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the State neglects it, the villagers may take it up.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Municipality means the village service society.  Villagers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themselves form such a society.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Scavenging will cost nothing if performed by volunteers.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a small village even a few dedicated youths can do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scavenging.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758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 LETTER TO G. D. BIRLA</w:t>
      </w:r>
    </w:p>
    <w:p>
      <w:pPr>
        <w:autoSpaceDN w:val="0"/>
        <w:tabs>
          <w:tab w:pos="550" w:val="left"/>
          <w:tab w:pos="5210" w:val="left"/>
          <w:tab w:pos="5670" w:val="left"/>
        </w:tabs>
        <w:autoSpaceDE w:val="0"/>
        <w:widowControl/>
        <w:spacing w:line="270" w:lineRule="exact" w:before="10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 1931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the letter from Sir Darcy Lindsay. 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with facts and figures.  I have already sent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a more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reply is called for.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wire about the dispute in Bengal.  I have wired to 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unconditionally to accept arbitration.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be in Bombay from 9th to 11th.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C.W. 7887.  Courtesy : G. D. Birla</w:t>
      </w:r>
    </w:p>
    <w:p>
      <w:pPr>
        <w:autoSpaceDN w:val="0"/>
        <w:autoSpaceDE w:val="0"/>
        <w:widowControl/>
        <w:spacing w:line="220" w:lineRule="exact" w:before="16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 to Darcy Lindsay”, 3-6-1931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J. M. Sen Gupta”, 1-6-1931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378.  TELGRAM  TO  G.  D.  BIRLA</w:t>
      </w:r>
    </w:p>
    <w:p>
      <w:pPr>
        <w:autoSpaceDN w:val="0"/>
        <w:tabs>
          <w:tab w:pos="4910" w:val="left"/>
          <w:tab w:pos="5210" w:val="left"/>
          <w:tab w:pos="567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5,  1931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ULCUTTA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AT        ALL         POSSIBLE         TRY          SETTLE          BENGAL          DIS-PUTE </w:t>
      </w:r>
    </w:p>
    <w:p>
      <w:pPr>
        <w:autoSpaceDN w:val="0"/>
        <w:tabs>
          <w:tab w:pos="58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         LOCAL          ARBITRATION.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17228</w:t>
      </w:r>
    </w:p>
    <w:p>
      <w:pPr>
        <w:autoSpaceDN w:val="0"/>
        <w:autoSpaceDE w:val="0"/>
        <w:widowControl/>
        <w:spacing w:line="280" w:lineRule="exact" w:before="43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379.  TELGERAM  TO  PRESIDENT,  HINDI  SAMMELAN, </w:t>
      </w:r>
      <w:r>
        <w:rPr>
          <w:rFonts w:ascii="Times" w:hAnsi="Times" w:eastAsia="Times"/>
          <w:b w:val="0"/>
          <w:i/>
          <w:color w:val="000000"/>
          <w:sz w:val="24"/>
        </w:rPr>
        <w:t>MADURA</w:t>
      </w:r>
    </w:p>
    <w:p>
      <w:pPr>
        <w:autoSpaceDN w:val="0"/>
        <w:tabs>
          <w:tab w:pos="4910" w:val="left"/>
          <w:tab w:pos="5210" w:val="left"/>
          <w:tab w:pos="5670" w:val="left"/>
        </w:tabs>
        <w:autoSpaceDE w:val="0"/>
        <w:widowControl/>
        <w:spacing w:line="268" w:lineRule="exact" w:before="1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5,  1931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AMMELAN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    YOUR          LABOURS          WILL          RESULT          ALL          DELE-GATES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NEXT          CONGRESS           SPEAKING         UNDERSTANDING         HINDI.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17232</w:t>
      </w:r>
    </w:p>
    <w:p>
      <w:pPr>
        <w:autoSpaceDN w:val="0"/>
        <w:autoSpaceDE w:val="0"/>
        <w:widowControl/>
        <w:spacing w:line="240" w:lineRule="exact" w:before="3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read out at the conference on June 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380.  TELEGRAM  TO  KRISHNADAS</w:t>
      </w:r>
    </w:p>
    <w:p>
      <w:pPr>
        <w:autoSpaceDN w:val="0"/>
        <w:tabs>
          <w:tab w:pos="4910" w:val="left"/>
          <w:tab w:pos="5210" w:val="left"/>
          <w:tab w:pos="5670" w:val="left"/>
        </w:tabs>
        <w:autoSpaceDE w:val="0"/>
        <w:widowControl/>
        <w:spacing w:line="284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5,  1931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HAKTI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AJPUR 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WIRE.         YOU       NEED        NOT        COME        HERE         OR       WORRY.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   DOING       EVERYTHING        POSSIBLE       SETTLE       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17229</w:t>
      </w:r>
    </w:p>
    <w:p>
      <w:pPr>
        <w:autoSpaceDN w:val="0"/>
        <w:tabs>
          <w:tab w:pos="1130" w:val="left"/>
          <w:tab w:pos="4910" w:val="left"/>
          <w:tab w:pos="5210" w:val="left"/>
          <w:tab w:pos="5670" w:val="left"/>
        </w:tabs>
        <w:autoSpaceDE w:val="0"/>
        <w:widowControl/>
        <w:spacing w:line="286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381.  TELEGRAM  TO  SADAGOPACHARI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 1931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ADAGOPACHARI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ALUQ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IRUTANI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TELEGRAM.       SEE         CHAKRAVARTI          RAJAGOPALACHARI.        POST </w:t>
      </w:r>
    </w:p>
    <w:p>
      <w:pPr>
        <w:autoSpaceDN w:val="0"/>
        <w:tabs>
          <w:tab w:pos="58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PARTICULARS.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17230</w:t>
      </w:r>
    </w:p>
    <w:p>
      <w:pPr>
        <w:autoSpaceDN w:val="0"/>
        <w:autoSpaceDE w:val="0"/>
        <w:widowControl/>
        <w:spacing w:line="240" w:lineRule="exact" w:before="336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Benal Congress dispute;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Mrs. V. Banerjee”, </w:t>
      </w:r>
      <w:r>
        <w:rPr>
          <w:rFonts w:ascii="Times" w:hAnsi="Times" w:eastAsia="Times"/>
          <w:b w:val="0"/>
          <w:i w:val="0"/>
          <w:color w:val="000000"/>
          <w:sz w:val="18"/>
        </w:rPr>
        <w:t>3-6-1931</w:t>
      </w:r>
    </w:p>
    <w:p>
      <w:pPr>
        <w:autoSpaceDN w:val="0"/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 TELEGRAM  TO  FULCHAND  K.  SHAH</w:t>
      </w:r>
    </w:p>
    <w:p>
      <w:pPr>
        <w:autoSpaceDN w:val="0"/>
        <w:tabs>
          <w:tab w:pos="4910" w:val="left"/>
          <w:tab w:pos="5210" w:val="left"/>
          <w:tab w:pos="5670" w:val="left"/>
        </w:tabs>
        <w:autoSpaceDE w:val="0"/>
        <w:widowControl/>
        <w:spacing w:line="284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5,  1931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ULCHAND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 LETTER.          YOU          CAN          COME          SUNDAY          OR  AFTER </w:t>
      </w:r>
    </w:p>
    <w:p>
      <w:pPr>
        <w:autoSpaceDN w:val="0"/>
        <w:tabs>
          <w:tab w:pos="58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         BOMBAY.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17231</w:t>
      </w:r>
    </w:p>
    <w:p>
      <w:pPr>
        <w:autoSpaceDN w:val="0"/>
        <w:tabs>
          <w:tab w:pos="4770" w:val="left"/>
          <w:tab w:pos="5210" w:val="left"/>
        </w:tabs>
        <w:autoSpaceDE w:val="0"/>
        <w:widowControl/>
        <w:spacing w:line="288" w:lineRule="exact" w:before="306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383.  LETTER  TO  H.  W.  EMERSON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5,  1931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8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EMERSON,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liquor business is causing a great deal of trouble. 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extracts from a lette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Calicut will show you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on the Congress side.  I have given you already facts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in Ahmedabad.  It is high time that this matter is settled </w:t>
      </w:r>
      <w:r>
        <w:rPr>
          <w:rFonts w:ascii="Times" w:hAnsi="Times" w:eastAsia="Times"/>
          <w:b w:val="0"/>
          <w:i w:val="0"/>
          <w:color w:val="000000"/>
          <w:sz w:val="22"/>
        </w:rPr>
        <w:t>finally.</w:t>
      </w:r>
    </w:p>
    <w:p>
      <w:pPr>
        <w:autoSpaceDN w:val="0"/>
        <w:autoSpaceDE w:val="0"/>
        <w:widowControl/>
        <w:spacing w:line="298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 File No. 16–B, 1931. 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20" w:lineRule="exact" w:before="19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stated that  “.  .  .  with the help of the police and excise officials 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.  liquor which has no sale at the shops on account of picketing is diverted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homes of the vendors or their friends, where it is being regularly sold”.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 LETTER  TO  JAWAHARLAL 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did not lose in S. India what you gained in Ceylon.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fresh and do not mind the journey do come to Bardoli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to that we might have a quiet chat here before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on Tuesday.  I hope Kamala and Indu have profited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80" w:lineRule="exact" w:before="28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ALBHAI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Gandhi-Nehru papers, 1931. 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4770" w:val="left"/>
          <w:tab w:pos="5270" w:val="left"/>
        </w:tabs>
        <w:autoSpaceDE w:val="0"/>
        <w:widowControl/>
        <w:spacing w:line="288" w:lineRule="exact" w:before="30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 LETTER  TO  J.  C.  KUMARAPPA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KUMARAPPA,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the enclosed and if you have access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literature and leisure also let me have your reply to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J.  C.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65 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SPLANADE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10095</w:t>
      </w:r>
    </w:p>
    <w:p>
      <w:pPr>
        <w:autoSpaceDN w:val="0"/>
        <w:autoSpaceDE w:val="0"/>
        <w:widowControl/>
        <w:spacing w:line="294" w:lineRule="exact" w:before="1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86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 LETTER TO P.  A. WADIA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PROF.  WADIA,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a letter from an English friend.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him a reply but I know that my reply cannot carry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that a trained economist[’s] can.  Will you kindly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send me your considered reply supported by facts and figures?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P.  A.  W</w:t>
      </w:r>
      <w:r>
        <w:rPr>
          <w:rFonts w:ascii="Times" w:hAnsi="Times" w:eastAsia="Times"/>
          <w:b w:val="0"/>
          <w:i w:val="0"/>
          <w:color w:val="000000"/>
          <w:sz w:val="18"/>
        </w:rPr>
        <w:t>ADIA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ILSON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 LETTER TO EMMA HARKER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How can I remove the ban on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why?  And what is the meaning of the ban?  It is merely a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persuasion.  If people want to wear foreign cloth,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them from doing so.  But if there was national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entry of foreign cloth would be surely prohibited as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Elizabeth in England.  It is true that the Lancashire workmen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suffer during the transition stage.  But can it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India’s cottage industry.  If in trying to undo the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cease to use foreign cloth which it is their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has to turn to a less injurious industry.  Where is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is the wrong?  I would like you to work out this problem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details and you will find that ban on foreign cloth is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the life of the millions of villagers of India.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evidently not studied the prohibition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>America. I talked to both who are for prohibition and against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bition. Whilst it is true that prohibition has given rise to fashionable </w:t>
      </w:r>
      <w:r>
        <w:rPr>
          <w:rFonts w:ascii="Times" w:hAnsi="Times" w:eastAsia="Times"/>
          <w:b w:val="0"/>
          <w:i w:val="0"/>
          <w:color w:val="000000"/>
          <w:sz w:val="22"/>
        </w:rPr>
        <w:t>crime it has saved tens of thousands of the labouring population of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America, who, having the temptation put away from them,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up sober families.  But the conditions in India are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those in America.  In America drink was the fashion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its great men rose against it.  We are too near the time to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greatness of America in having undertaken prohibition. 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is considered to be a vice and is confined to only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people.  Prohibition will be therefore an unmixed good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MMA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ARKER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ELGRAVE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ERRACE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17235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 LETTER  TO  MADHAVANAR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MADHAVANAR,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picketing.  At the present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 better advice than to ask you to discuss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Syt. Rajagopalachari and act in consultation with him.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if orders under 144 are passed, for the time being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obey them.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>ADHAVANAR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ATHRUBHUMI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ALICUT 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17236</w:t>
      </w:r>
    </w:p>
    <w:p>
      <w:pPr>
        <w:autoSpaceDN w:val="0"/>
        <w:autoSpaceDE w:val="0"/>
        <w:widowControl/>
        <w:spacing w:line="294" w:lineRule="exact" w:before="2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 LETTER TO DR. JOSIAH  OLDFIELD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OLDFIELD,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revived sweet memories of old. 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this summer.  Whether I shall have to go in September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know.  If I do and if I get ill, I might have to seek shelter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hospital.  Anyway it was good of you to think of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OSIAH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LDFIELD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ARGARET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ODDINGTON</w:t>
      </w:r>
      <w:r>
        <w:rPr>
          <w:rFonts w:ascii="Times" w:hAnsi="Times" w:eastAsia="Times"/>
          <w:b w:val="0"/>
          <w:i w:val="0"/>
          <w:color w:val="000000"/>
          <w:sz w:val="20"/>
        </w:rPr>
        <w:t>,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 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4517.  Courtesy : Dr. Josiah Oldfield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 LETTER  TO  PRABHAVATI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It is intolerable that, despite such illnes,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compulsorily have to stay there.  You should show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some way.  I have written to you a long and detailed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got it.  I need not, therefore, write much in this.  I shall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only during 9-11. The address there will be: Laburnum </w:t>
      </w:r>
      <w:r>
        <w:rPr>
          <w:rFonts w:ascii="Times" w:hAnsi="Times" w:eastAsia="Times"/>
          <w:b w:val="0"/>
          <w:i w:val="0"/>
          <w:color w:val="000000"/>
          <w:sz w:val="22"/>
        </w:rPr>
        <w:t>Road, Bombay.  I shall have to stay there for three days only.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3401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 LETTER TO LALJI PARMAR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LALJI,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Mamasaheb displeased with you?  Do you write to him?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been looking for a wife?  Are you in a hurry to get married?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and tell me frankly what your wish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working hard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 : G.N. 3292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 LETTER  TO  NAJUKLAL  N.  CHOKSI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NAJUKLAL,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If an operation offers the only cure for Moti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done quickly. You have done well to take up the job at a </w:t>
      </w:r>
      <w:r>
        <w:rPr>
          <w:rFonts w:ascii="Times" w:hAnsi="Times" w:eastAsia="Times"/>
          <w:b w:val="0"/>
          <w:i w:val="0"/>
          <w:color w:val="000000"/>
          <w:sz w:val="22"/>
        </w:rPr>
        <w:t>library.  What is your salary there?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looked into the article about Champaran.  That sugar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regarded as indigenous.  How pitiable is our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anybody wished to give up eating such sugar, he must stop </w:t>
      </w:r>
      <w:r>
        <w:rPr>
          <w:rFonts w:ascii="Times" w:hAnsi="Times" w:eastAsia="Times"/>
          <w:b w:val="0"/>
          <w:i w:val="0"/>
          <w:color w:val="000000"/>
          <w:sz w:val="22"/>
        </w:rPr>
        <w:t>eating such sugar, he must stop eating sugar altogether.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 LETTER  TO  NARAYAN  MORESHWAR  KHARE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PANDITJI,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require such a detailed explanation about the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Bhangis.  You may arrange Rambhau’s programme if he lets you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217.  Courtesy : Lakshmibehn Khare</w:t>
      </w:r>
    </w:p>
    <w:p>
      <w:pPr>
        <w:autoSpaceDN w:val="0"/>
        <w:autoSpaceDE w:val="0"/>
        <w:widowControl/>
        <w:spacing w:line="294" w:lineRule="exact" w:before="7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6" w:right="14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 LETTER 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got  your  letter. You  did  right  in having paid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Rajkot.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on pleading with the elders through letters,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listen to your advice regarding khadi.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ago, I had a letter from Mukundrai,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on to you.  It will help you to a better understanding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about Mahalakshmi.  I did not know that she was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Gaurishankar.  I should be happy if you can take her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Chhaganlal is also one of her relatives.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the other lady is what she seems to you, you can admit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to know her husband.  If she had such intense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worldly happiness, why did she marry?  How old is she?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her education?  To which community does she belong?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her husband and father-in-law?  What is her father?  In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principle, we should admit such women.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Ratubhai has gone to Bombay, we shall meet.  I had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realized, when I went to Rangoon, that the Doctor was unhappy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Lilavati.  But I will have a talk with Ratubhai when he meets me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that Madanmohan should stay with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all right to me.  Haribhau was here and I had a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 If he stays with Jamnalalji, there will be no need to pay him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let Amtulbehn stay in the Ashram if she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it till the end of her life.  She may be permitted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outside.  If no one sends her any money, we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 her account.  I think she will recover if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physical work.  You must have got the bill of exchange in </w:t>
      </w:r>
      <w:r>
        <w:rPr>
          <w:rFonts w:ascii="Times" w:hAnsi="Times" w:eastAsia="Times"/>
          <w:b w:val="0"/>
          <w:i w:val="0"/>
          <w:color w:val="000000"/>
          <w:sz w:val="22"/>
        </w:rPr>
        <w:t>Ba’s name which was received here.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inmate of the Ashram lives elsewhere, his expenses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by the people there.  If, however, Chhaganlal desires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in regard to any person, do as he suggests. 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Chhaganlal also to this effect.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Dwarkanath that he should live outside Gujarat </w:t>
      </w:r>
      <w:r>
        <w:rPr>
          <w:rFonts w:ascii="Times" w:hAnsi="Times" w:eastAsia="Times"/>
          <w:b w:val="0"/>
          <w:i w:val="0"/>
          <w:color w:val="000000"/>
          <w:sz w:val="22"/>
        </w:rPr>
        <w:t>till my suspicion against him regarding arms is removed.  He will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 a few days.  We have get to decide what to do about his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thinks that he is innocent.  I have written to him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if he feels inclined to pay the bill, he may do so.  If,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he writes to you requesting you to pay the bill, please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this place on Monday and return on the 12th, </w:t>
      </w:r>
      <w:r>
        <w:rPr>
          <w:rFonts w:ascii="Times" w:hAnsi="Times" w:eastAsia="Times"/>
          <w:b w:val="0"/>
          <w:i w:val="0"/>
          <w:color w:val="000000"/>
          <w:sz w:val="22"/>
        </w:rPr>
        <w:t>leaving Bombay on the 11th.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 LETTER  TO G. D. BIRLA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an idea that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in this matter.  Whatever the case, I think this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helped if something can be given from the Raghumal </w:t>
      </w:r>
      <w:r>
        <w:rPr>
          <w:rFonts w:ascii="Times" w:hAnsi="Times" w:eastAsia="Times"/>
          <w:b w:val="0"/>
          <w:i w:val="0"/>
          <w:color w:val="000000"/>
          <w:sz w:val="22"/>
        </w:rPr>
        <w:t>Trust.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telegraphed that if a settlement by arbitration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dispute is possible, they should try for it.  The matter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up before the Working Committee.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in Bombay from 9th to 11th.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7888.  Courtesy : G.D.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Ramanand Sannyasi, of the institution for the welfare of backward </w:t>
      </w:r>
      <w:r>
        <w:rPr>
          <w:rFonts w:ascii="Times" w:hAnsi="Times" w:eastAsia="Times"/>
          <w:b w:val="0"/>
          <w:i w:val="0"/>
          <w:color w:val="000000"/>
          <w:sz w:val="18"/>
        </w:rPr>
        <w:t>classes in Delhi, about the meeting of the Raghumal Trust fixed for June 16 or 17.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396.  TELEGRAM  TO  J.  M.  SEN  GUPTA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4" w:lineRule="exact" w:before="76" w:after="0"/>
        <w:ind w:left="527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LGIN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WIRE.        YOU        PUT        YOURSELF        WRONG        BY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RESIGNING        OR        ABSTAINING.        HAVE        NEITHER        APPROVED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NOR        DISAPPROVED        YOUR        CONDUCT        IF        ONLY        BECAUSE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DO         NOT        KNOW        FACTS.        DO        NOT        EVEN        NOW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KNOW        WHAT        SEPARATE        ELECTIONS        MEAN.        HAVE        NO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       HUSH        FRAUD        WHEREVER        PROVED.        ONLY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SUGGESTED        DECIDING        ALL        ISSUES        THERE        BY         LOCAL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ARBITRATION        INSTEAD        WORKING        COMMITTEE          HAVING        TO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DECIDE         AND         THIS         FOR         SAKE         BENGAL’S         NAME         AND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EXPEDITION.         SARDAR         AGREES.</w:t>
      </w:r>
    </w:p>
    <w:p>
      <w:pPr>
        <w:autoSpaceDN w:val="0"/>
        <w:autoSpaceDE w:val="0"/>
        <w:widowControl/>
        <w:spacing w:line="266" w:lineRule="exact" w:before="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17243</w:t>
      </w:r>
    </w:p>
    <w:p>
      <w:pPr>
        <w:autoSpaceDN w:val="0"/>
        <w:autoSpaceDE w:val="0"/>
        <w:widowControl/>
        <w:spacing w:line="292" w:lineRule="exact" w:before="3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 LETTER  TO  R.  M.  MAXWELL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MAXWELL,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Reverting to your letter of the 13th May,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at practically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that I received your letter in Simla I received the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Syt. Rajawade was discharged although the letter under reply left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hope. I was thankful to receive the telegraphic news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conveyed to me by Mr. Emerson.  I have now received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Syt. H. D. Rajah and on a persual of the papers I can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 to violence.  The speeches themselves are not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told that they are not to be found in the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but the evidence of the Crown witnesses and the Judge’s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summing up bring out the most relevant parts of the speeches,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highly discourteous and equally seditious, contain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 to violence.  On the contrary, the judge himself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profession of non-violence by the accused but dismisses it as lip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R. M. Maxwell”, 13-5-1931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In the absence of any direct incitement to violence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it is possible for a judge to infer mere lip service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direct assertion of non-violence.  But I have not relied upon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I put the thing before three legal friends, one of whom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reduced his opinion to writing, copy of which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 In the circumstances I request His Excellency to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decision and beg to point out that under Cl. 13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option but to discharge the civil disobedience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not be guilty of offences involving violence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violence or incitement to such violence. 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 there is no incitement on the fact of the evidence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open to the Government to deduce such incitement.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case of Ratanji Dayaram of Bardoli Taluka.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studied the judgment and evidence in this case.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 violence as contemplated in Cl. 13 of the Settlement.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moreover incorrect to say that the accused burnt his tenant’s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crop.  The accused burnt his own crop which he owned jointly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complainant Devalia Jagla.  If the complainant suffered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it was open to him, as it is even now, to bring a civil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accused.  But where, on the evidence itself and the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judge admitted by the Government, the crop was burnt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the Government officials from collecting revenue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the crop, there was no question of intending to damage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partner.  And may I point out the inconsistency of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releasing the co-accused, Ranchhod, who had no ownership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and keeping Ratanji Dayaram who was admittedly joint owner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crop.  I must, therefore, for the same reason as in the case of Syt.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D. Rajah, ask for Ratanji Dayaram’s discharge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72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second letter of 30th May last, 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the position taken up by His Excellency causes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pain. The reasoning given for refusing to return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 to   me to be extraordinary. It  is  giving back  and  not 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 Cl. 16 throws  the burden on  the Government  of 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and not on the party dispossessed of going to take back. The  reason-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 given   in   the   third  paragraph  of  your letter  causes 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pain.  I was unprepared for the interpretation that is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>be put upon the Ordinance. I cannot question the inter-pretation but I</w:t>
      </w:r>
    </w:p>
    <w:p>
      <w:pPr>
        <w:autoSpaceDN w:val="0"/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question the propriety of putting an irritating interpretation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document of peace.  What the Government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justify wanton destruction of property by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 But in order to bring within the smallest compass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dispute between the Government and myself as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 have advised the owners of the motor-car and bicycle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them, if they chose to do so.  So far as the press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am sorry to say that I must ask for due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Settlement. If the Government seriously question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I am quite willing to submit the question for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Justice of the High Court of Bombay or any other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 M.  M</w:t>
      </w:r>
      <w:r>
        <w:rPr>
          <w:rFonts w:ascii="Times" w:hAnsi="Times" w:eastAsia="Times"/>
          <w:b w:val="0"/>
          <w:i w:val="0"/>
          <w:color w:val="000000"/>
          <w:sz w:val="18"/>
        </w:rPr>
        <w:t>AXWELL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 TO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 E.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4, 1931 Part I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 LETTER  TO  DUNICHAND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LALA  DUNICHAND,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cases.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thank you for your letter.  I shall await your analysis of all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the meeting dispersed by the Magistrate? 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ostensible cause and how was it dispersed?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as soon as the Government publish their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about the Ludhiana outrage.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UNICHAND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16-B, 1931. 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H. W. Emerson”, 19-5-1931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LETTER  TO  K.  V.  VEL</w:t>
      </w:r>
    </w:p>
    <w:p>
      <w:pPr>
        <w:autoSpaceDN w:val="0"/>
        <w:autoSpaceDE w:val="0"/>
        <w:widowControl/>
        <w:spacing w:line="204" w:lineRule="exact" w:before="168" w:after="0"/>
        <w:ind w:left="527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1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thank you for your letter of the 30th April last.  My message is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Japan study the non-violent movement of India and help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tabs>
          <w:tab w:pos="527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>K.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 </w:t>
      </w:r>
      <w:r>
        <w:rPr>
          <w:rFonts w:ascii="Times" w:hAnsi="Times" w:eastAsia="Times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KASAKA</w:t>
      </w:r>
      <w:r>
        <w:rPr>
          <w:rFonts w:ascii="Times" w:hAnsi="Times" w:eastAsia="Times"/>
          <w:b w:val="0"/>
          <w:i w:val="0"/>
          <w:color w:val="000000"/>
          <w:sz w:val="20"/>
        </w:rPr>
        <w:t>,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OKYO </w:t>
      </w:r>
      <w:r>
        <w:rPr>
          <w:rFonts w:ascii="Times" w:hAnsi="Times" w:eastAsia="Times"/>
          <w:b w:val="0"/>
          <w:i w:val="0"/>
          <w:color w:val="000000"/>
          <w:sz w:val="20"/>
        </w:rPr>
        <w:t>(J</w:t>
      </w:r>
      <w:r>
        <w:rPr>
          <w:rFonts w:ascii="Times" w:hAnsi="Times" w:eastAsia="Times"/>
          <w:b w:val="0"/>
          <w:i w:val="0"/>
          <w:color w:val="000000"/>
          <w:sz w:val="18"/>
        </w:rPr>
        <w:t>APAN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 LETTER  TO  JUGAL  KISHORE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JUGAL  KISHORE,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Happily, Acharya Kripalani is in Bardoli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moment.  I have consulted consulted him and if you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sonally approve of the suggestion, he is willing to be nominated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terms of the resolutions.  The other name also he has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accepted. It is Acharya Narendra Deva of Kashi Vidyapith.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are seasoned soldiers and have considerable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matters.  In view of these two names it is unnecessary for me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to suggest names of experts at least at 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resolution, I suggest for better reading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alterations : In the place of “on self-supporting basis” say “in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institution self-supporting” and after the words “to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collect”, add “and disburse”.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UGAL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ISHORE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AHAVIDYALAYA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17239</w:t>
      </w:r>
    </w:p>
    <w:p>
      <w:pPr>
        <w:autoSpaceDN w:val="0"/>
        <w:autoSpaceDE w:val="0"/>
        <w:widowControl/>
        <w:spacing w:line="294" w:lineRule="exact" w:before="7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4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 LETTER  TO  URMILA  DEVI</w:t>
      </w:r>
    </w:p>
    <w:p>
      <w:pPr>
        <w:autoSpaceDN w:val="0"/>
        <w:autoSpaceDE w:val="0"/>
        <w:widowControl/>
        <w:spacing w:line="204" w:lineRule="exact" w:before="168" w:after="0"/>
        <w:ind w:left="527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and I have now your letter.Things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are certainly most deplorable but I do not know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from here.  I thought that arbitration was the only thing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tension.  What else could be done  either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me personally? Subhasbabu came here and gave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 long indictment against Syt. Sen Gupta.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filed it hoping to be able to investigate the complaints when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were present.  Can you suggest any other way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difficulty?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 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RMILA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40/1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UKHERJEE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HOWANIPUR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 LETTER  TO  NILKANTA  DAS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NILKANTA  BABU,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can well understand the position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like the one you mentioned very little can be done just now.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if in spite of these provocations, peaceful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continued it should be  suspended for a while. But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of an intensive type should be taken by going to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homes.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 N</w:t>
      </w:r>
      <w:r>
        <w:rPr>
          <w:rFonts w:ascii="Times" w:hAnsi="Times" w:eastAsia="Times"/>
          <w:b w:val="0"/>
          <w:i w:val="0"/>
          <w:color w:val="000000"/>
          <w:sz w:val="18"/>
        </w:rPr>
        <w:t>ILKANTA  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HUBANESHWAR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17241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403.  LETTER  TO  SATIS  CHANDRA  DAS  GUPTA</w:t>
      </w:r>
    </w:p>
    <w:p>
      <w:pPr>
        <w:autoSpaceDN w:val="0"/>
        <w:autoSpaceDE w:val="0"/>
        <w:widowControl/>
        <w:spacing w:line="266" w:lineRule="exact" w:before="106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SATIS  BABU,</w:t>
      </w:r>
    </w:p>
    <w:p>
      <w:pPr>
        <w:autoSpaceDN w:val="0"/>
        <w:autoSpaceDE w:val="0"/>
        <w:widowControl/>
        <w:spacing w:line="260" w:lineRule="exact" w:before="38" w:after="0"/>
        <w:ind w:left="10" w:right="2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cutting from the </w:t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beyond suggesting arbitration in the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cumbersome procedure that will have to be adopted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if the matter has to be decided by it.  Subhasbabu was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Sardar Vallabhbhai a long list of complaints against 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Gupta.  Vallabhbhai could do nothing but said that when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formally before the Working Committee, he will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 But when he and I began to receive wires from Bengal,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local arbitration. Is there any other way besides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or decision by the Working Committee when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formally comes before it?</w:t>
      </w:r>
    </w:p>
    <w:p>
      <w:pPr>
        <w:autoSpaceDN w:val="0"/>
        <w:autoSpaceDE w:val="0"/>
        <w:widowControl/>
        <w:spacing w:line="260" w:lineRule="exact" w:before="40" w:after="0"/>
        <w:ind w:left="10" w:right="2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well enough, you should come to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position at the All-India Spinners’ Association Comittee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 I cannot advise Dr. Roy to come to Ahmedabad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when several mill-owners are outside Ahmedabad.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seen the file of the </w:t>
      </w:r>
      <w:r>
        <w:rPr>
          <w:rFonts w:ascii="Times" w:hAnsi="Times" w:eastAsia="Times"/>
          <w:b w:val="0"/>
          <w:i/>
          <w:color w:val="000000"/>
          <w:sz w:val="22"/>
        </w:rPr>
        <w:t>Samachar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1828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see it and verify the spinner’s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17242</w:t>
      </w:r>
    </w:p>
    <w:p>
      <w:pPr>
        <w:autoSpaceDN w:val="0"/>
        <w:autoSpaceDE w:val="0"/>
        <w:widowControl/>
        <w:spacing w:line="292" w:lineRule="exact" w:before="36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404  LETTER  TO  NANABHAI  I.  MASHRUWALA</w:t>
      </w:r>
    </w:p>
    <w:p>
      <w:pPr>
        <w:autoSpaceDN w:val="0"/>
        <w:autoSpaceDE w:val="0"/>
        <w:widowControl/>
        <w:spacing w:line="266" w:lineRule="exact" w:before="26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NANABHAI,</w:t>
      </w:r>
    </w:p>
    <w:p>
      <w:pPr>
        <w:autoSpaceDN w:val="0"/>
        <w:autoSpaceDE w:val="0"/>
        <w:widowControl/>
        <w:spacing w:line="280" w:lineRule="exact" w:before="38" w:after="0"/>
        <w:ind w:left="10" w:right="2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How can I ever come there?  Ba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travel and visit any place.  She gets inflammation of the mouth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repeatedly.  But it may be possible to send Swami and Devdas.</w:t>
      </w:r>
    </w:p>
    <w:p>
      <w:pPr>
        <w:autoSpaceDN w:val="0"/>
        <w:autoSpaceDE w:val="0"/>
        <w:widowControl/>
        <w:spacing w:line="220" w:lineRule="exact" w:before="6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6681.  Also C.W. 4326. 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  1828”, 21-5-1931; also “Letter to Satis Chandra Das Gupta”, 2-6-1931</w:t>
      </w:r>
    </w:p>
    <w:p>
      <w:pPr>
        <w:autoSpaceDN w:val="0"/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21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AINTAL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write to you at all. Do not give whole milk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Sumitra. Add a measure of water to it. After adding water warm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sugar add honey to it. Her stomach should be very 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massaged with oil every day. Mothers in these parts vigorously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their children. If Nimu or you do not know it,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It is very useful. Laying the child flat on the back, raise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the legs so that the toes touch the forehead. The knees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bend. Do you understand what I mean? The baby should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tightly by the feet upside down for a minute or a half.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while putting the child to sleep or in the morning, on </w:t>
      </w:r>
      <w:r>
        <w:rPr>
          <w:rFonts w:ascii="Times" w:hAnsi="Times" w:eastAsia="Times"/>
          <w:b w:val="0"/>
          <w:i w:val="0"/>
          <w:color w:val="000000"/>
          <w:sz w:val="22"/>
        </w:rPr>
        <w:t>an empty stomach.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782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6" w:after="0"/>
              <w:ind w:left="288" w:right="172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Motana Man,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60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 WORKER-VILLAGE  RATIO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workers would be needed to cover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villages?  This question requires serious consideration. 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flies in each and every village, that is to say, all of them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currency, and pay revenue in that currency.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not been able to cover all the villages.  Even its name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reached every village, let alone its message.  The Congress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every village through khadi, but we do not have enough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in khadi for that purpose.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will be surprised to know that, though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ment’s authority is recognized in every village, every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a Patel, a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constable.  All that it has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is to put a few villages under each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Patel.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educated person, for he is supposed to keep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has, therefore, more villages under him than a Patel.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have a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Patel for every village,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Congress have a worker for every one of them. 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ratio of workers and villages should be exactly the opposite of that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Patels and villages.  The Congress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which the Government does not possess.  But we must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shame that it is not so.  The Government cannot afford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money to keep a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Patel in each village.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need to spend money.  It can get volunteers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has not reached every corner so that it can have a volunteer in </w:t>
      </w:r>
      <w:r>
        <w:rPr>
          <w:rFonts w:ascii="Times" w:hAnsi="Times" w:eastAsia="Times"/>
          <w:b w:val="0"/>
          <w:i w:val="0"/>
          <w:color w:val="000000"/>
          <w:sz w:val="22"/>
        </w:rPr>
        <w:t>each village.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it would be extravagance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have more than one worker per village.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the villages into blocks, each with a radius of ten miles. 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and the number of volunteers increase, we can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blocks but at present one volunteer should be able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miles from a central point.  So the diameter of his working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twenty miles. But the volunteer will never have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miles at a time.  There is no rule that he must always sleep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village.  Not only may he spend a night in any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 of ten miles, but it would be actually his duty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night in each of    them by turn.  There would be at least ten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block with a radius of ten miles. So, according to me,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one worker for every ten villages.  Hence we require seventy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men and women volunteers to cover all the villages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said women volunteers. But really speaking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their numbers on a different basis.  If, in early stages,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stay together then we would require more than seventy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or the volunteers would have to be posted in 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according to the number of women volunteers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total.  It should be obvious that to post more than one worker per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would be a crime.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think each worker can do.  He can easily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children and teach them how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cotton, make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also teach them the three R’s; for this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draw up a modest scheme and plan a curriculum;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cleanlines of the villages and himself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clean;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medicine to sick persons;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quarrels among different groups and parties in </w:t>
      </w:r>
      <w:r>
        <w:rPr>
          <w:rFonts w:ascii="Times" w:hAnsi="Times" w:eastAsia="Times"/>
          <w:b w:val="0"/>
          <w:i w:val="0"/>
          <w:color w:val="000000"/>
          <w:sz w:val="22"/>
        </w:rPr>
        <w:t>4.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village, bring them together;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hardships of the untouchables, provide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drinking water for them if they do not have any;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try to make the village self-reliant in regard to khadi;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96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census of each village in his block, count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cattle in each under the heads of cows, she-buffaloes,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bullocks, he-buffaloes and male and female calves, calculate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of buffalo’s milk and cow’s milk, prepare a census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write a general description of their conditions,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 of each village, its crops, the amount of land revenue paid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its crafts and industries, the number of wells in it and note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fruits and babul trees grow in the villages or in the fields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 Though I have mentioned this activity last,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it up first.  This work does not require much time.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 who has gathered all this informationn would find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much easier.  He should record all this information 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book.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volunteer should say that he cannot do all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unaided in ten villages.  Just as a school works only for a few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similarly we should not mind if it works only for one 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 It will not matter if the school in each village works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tenth day. I have stated a extreme possibility. I actual practice,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newly-posted volunteer will immediately collect the  statistics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in his block and then train men and women volunteers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and assign them work according to their capacity.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he will become a supervisor-worker.  On the days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present in a particular village, the local volunteers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the work.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quality is essential in such a worker and that is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 If he is a slave of his eleven senses he will be able to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These eleven senses are the five of perception, the five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mind.  If the mind is pure, then the ten senses automtically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pure.  If the mind is impure, then everything else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impure.  The senses of action are the arms, the legs, the mouth,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private organs.  The senses of knowledge are the skin,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touch, the palate, the ear for hearing, the nose for smelling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for sight.  Anyone who cannot control these should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become a volunteer.  If he has become one and then later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that he is unable to control his senses, he should humbly resign.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right way if we want work to be done.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might say that this programme cannot be completed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and we want swaraj just now.  This objection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We shall not have an abundance of workers when we get swaraj.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workers now will run the country under swaraj.  It is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those who run the administration at present will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its control is handed over to the people. If,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have the type of volunteers that I have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shall lose control of the administration or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and there will be anarchy in the country. 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suppose that those who are hated now will become godlike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overnight as soon as the control of the administration changes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as we sow now, so shall we reap.  If we get sincere workers,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that I have chalked out can begin today. “Let us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seventy thousand volunteers and map out the country into blocks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ten miles each and then we shall see what work to take up.”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right way to start work.  If we approach the task thus,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doing nothing.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method is this : Gujarat should start immediately.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cannot be started in the whole of Gujarat, it should be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districts, or even talukas, and if even that is not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few workers in the different parts in Gujarat should begin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and leave whatever is not essential or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 They should start whatever they can do.  If there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than one at one place, they should disperse themselves.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decide to stay together where they are,   they should do so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whether that is necessary. They should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or the people through mental or physical lethargy.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7-6-1931</w:t>
      </w:r>
    </w:p>
    <w:p>
      <w:pPr>
        <w:autoSpaceDN w:val="0"/>
        <w:autoSpaceDE w:val="0"/>
        <w:widowControl/>
        <w:spacing w:line="294" w:lineRule="exact" w:before="39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 NOTES</w:t>
      </w:r>
    </w:p>
    <w:p>
      <w:pPr>
        <w:autoSpaceDN w:val="0"/>
        <w:autoSpaceDE w:val="0"/>
        <w:widowControl/>
        <w:spacing w:line="266" w:lineRule="exact" w:before="106" w:after="0"/>
        <w:ind w:left="0" w:right="2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INDUS</w:t>
      </w:r>
      <w:r>
        <w:rPr>
          <w:rFonts w:ascii="Times" w:hAnsi="Times" w:eastAsia="Times"/>
          <w:b w:val="0"/>
          <w:i w:val="0"/>
          <w:color w:val="000000"/>
          <w:sz w:val="20"/>
        </w:rPr>
        <w:t>’  S</w:t>
      </w:r>
      <w:r>
        <w:rPr>
          <w:rFonts w:ascii="Times" w:hAnsi="Times" w:eastAsia="Times"/>
          <w:b w:val="0"/>
          <w:i w:val="0"/>
          <w:color w:val="000000"/>
          <w:sz w:val="18"/>
        </w:rPr>
        <w:t>HAME</w:t>
      </w:r>
    </w:p>
    <w:p>
      <w:pPr>
        <w:autoSpaceDN w:val="0"/>
        <w:autoSpaceDE w:val="0"/>
        <w:widowControl/>
        <w:spacing w:line="280" w:lineRule="exact" w:before="26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Dakor on 22nd May, 1931, there was a meeting of 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Thakkar Bapa has sent me a report.  I give below its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:</w:t>
      </w:r>
    </w:p>
    <w:p>
      <w:pPr>
        <w:autoSpaceDN w:val="0"/>
        <w:autoSpaceDE w:val="0"/>
        <w:widowControl/>
        <w:spacing w:line="260" w:lineRule="exact" w:before="40" w:after="0"/>
        <w:ind w:left="550" w:right="8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1,500 Bhangis from 150 villages had gathered.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crected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mandap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canvas with the ground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canvas in which they could hold their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at night.  The meetings were held in this </w:t>
      </w:r>
      <w:r>
        <w:rPr>
          <w:rFonts w:ascii="Times" w:hAnsi="Times" w:eastAsia="Times"/>
          <w:b w:val="0"/>
          <w:i/>
          <w:color w:val="000000"/>
          <w:sz w:val="22"/>
        </w:rPr>
        <w:t>mandap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and at night they slept in it. But no one would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for cooking and they could not get drinking water.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of the Gomati pond is so dirty that there are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signboards at numerous spots warning people not to use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 But Bhangis can drink it!  How could they drink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water at a gathering like this?  One Muslim gentleman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on them.  He gave them utensils, helped them in cooking </w:t>
      </w:r>
      <w:r>
        <w:rPr>
          <w:rFonts w:ascii="Times" w:hAnsi="Times" w:eastAsia="Times"/>
          <w:b w:val="0"/>
          <w:i w:val="0"/>
          <w:color w:val="000000"/>
          <w:sz w:val="22"/>
        </w:rPr>
        <w:t>and gave them water too.</w:t>
      </w:r>
    </w:p>
    <w:p>
      <w:pPr>
        <w:autoSpaceDN w:val="0"/>
        <w:autoSpaceDE w:val="0"/>
        <w:widowControl/>
        <w:spacing w:line="280" w:lineRule="exact" w:before="40" w:after="0"/>
        <w:ind w:left="550" w:right="8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Hindu of Dakor, which is a centre of pilgrimage,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at this or took pity on the Bangis.  The guests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distant places, but could get no water, no utensils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food though there was an abundance of everything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 the women volunteers of Dakor could have cooked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It was the duty of the Mahajan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Dakor to supply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people.  They failed in this duty and dimmed the lestre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  this   sort  of  thing  happens  everywhere  and   no  one </w:t>
      </w:r>
      <w:r>
        <w:rPr>
          <w:rFonts w:ascii="Times" w:hAnsi="Times" w:eastAsia="Times"/>
          <w:b w:val="0"/>
          <w:i w:val="0"/>
          <w:color w:val="000000"/>
          <w:sz w:val="22"/>
        </w:rPr>
        <w:t>cares  for  Bhangis.   Was  it  the  duty  of  Hindus  of  Dakor  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cially on  this    occasion  to  do all  that?”  Yes,  it  was.  The 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one’s for efathers  have  been committing  a  particular sin  gives </w:t>
      </w:r>
      <w:r>
        <w:rPr>
          <w:rFonts w:ascii="Times" w:hAnsi="Times" w:eastAsia="Times"/>
          <w:b w:val="0"/>
          <w:i w:val="0"/>
          <w:color w:val="000000"/>
          <w:sz w:val="22"/>
        </w:rPr>
        <w:t>one no right to go  on committing it.  As  the  days  pass, the  awake-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 among 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increases,  this e vil  in Hinduism 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 and  more   and  more  caste  Hindus  feel  ashamed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practice.   The  person who drafted the report is a Hindu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sent it is also a Hindu.  All of us want to implement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on rights passed by the Congress. Whatever may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Covered enclosure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Traditional representative body looking after the affairs of a community or a </w:t>
      </w:r>
      <w:r>
        <w:rPr>
          <w:rFonts w:ascii="Times" w:hAnsi="Times" w:eastAsia="Times"/>
          <w:b w:val="0"/>
          <w:i w:val="0"/>
          <w:color w:val="000000"/>
          <w:sz w:val="18"/>
        </w:rPr>
        <w:t>professional or business group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before now, even caste Hindus will not tolerate now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inustice that was shown in Dakor.  There will be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under swaraj.  Let us, therefore, wake up.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HINK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AREFULLY  OVER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HIS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village named Bharthari in Thasara taluka.  There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named Dhanjibhai,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trying hard to reform other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From the report that I have received about his work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silently bears the hardship which he has to suffer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activities.  One of the reform which he is trying to persuade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adopt is to give up eating carrion and to this end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work of disposal of dead cattle.  To persuade them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carrion is of course good, but to persuade them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disposing of dead cattle seems to me a very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move.  I think myself the occupation is sacred, and certainly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useful.  It is sacred because it helps in preserving sanitation. If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were left unattended, the air whould be polluted,diseases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spread and the country’s wealth would be wasted.  Cattle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after they die as much a they do while alive.  We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skin, bones, flesh and guts for many purposes.   If we use living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and use the hide, etc., of dead cattle scientifically, their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increase so much that it would not be profitable to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suggest to reformers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Bhangis and Chamars to leave their occupation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on the contrary, give them proper knowledge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This requires training. It is only in our country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is considered low.  In the West we find even millionaires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it.  If instead of becoming clerks, after graduation,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learn the Chamar’s work, learn how to skin dead cattle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use of the other parts, then the present drain of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to foreign countries because of our ignorance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stop and Chamars would no longer look upon their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low.  We shall be able to eradicate untouchability not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Chamars give up their work but only when the Hindus realize their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themselves of some evils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entered their lives.</w:t>
      </w:r>
    </w:p>
    <w:p>
      <w:pPr>
        <w:autoSpaceDN w:val="0"/>
        <w:autoSpaceDE w:val="0"/>
        <w:widowControl/>
        <w:spacing w:line="298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7-6-1931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408.  POOR  MAN’S  HUNDI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Vithaldashbai complains from his sick-bed that khadi stocks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accumulating. The workers of Gujarat write to inform me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they are forced to give less work to spinners.  This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khadi is a matter of shame for us.  Those who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by doing so they help women who are among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If all of us understand this fact, the demand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go down.  As we always get the cash value of a currency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printed on, it, so we should always be able to get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 the price fixed by us.  Khadi is a sort of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drawn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 There should be men and women in cities who whould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such </w:t>
      </w:r>
      <w:r>
        <w:rPr>
          <w:rFonts w:ascii="Times" w:hAnsi="Times" w:eastAsia="Times"/>
          <w:b w:val="0"/>
          <w:i/>
          <w:color w:val="000000"/>
          <w:sz w:val="22"/>
        </w:rPr>
        <w:t>hundis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And so long as this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available,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touch any other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have my way and if people co-operate, khadi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sold at a fixed price.  The price of cotton may vary,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 spin and the weavers are paid at uniform rates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provinces and the rates of payment for the other proceses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uniform, there should be no difficulty in having a fixed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variety of khadi. Since we do not possess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honesty, efficiency of organization and sympathy for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of khadi hav been changing. However, anyone who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interest in khadi knows that in every province the prices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declained from what they were ten years ago.  I have already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these columns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of the khadi produced in the Meerut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where it is manufactured in large quantities, those varieties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previously cost one rupee now generally cost less than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 This does not mean that the women spinners are paid less.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that the workers have acquired greater skill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of khadi manufacture.The quality of spinning has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consequence, the weavers’ work has become easier. 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possible to reduce the rate of pay-ment to weavers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their total earnings.  It has been possi-ble to bring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result of reduction in prices because a philanthropic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khadi work. Thanks to this fact, the quality of khadi has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improved and the prices have come down.There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Gandhi Ashram, Meerut, 4-6-1931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scope for still further improvement in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prices and this will happen as more and more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khadi.  It is evident that, as the demand for khadi increases,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larger number of people and more skilled people will take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the quality will improve and the prices decrease.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 in the poor man’s company are not limited to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but are the thirty crores in the country.  Then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difficulty in selling khadi?  But the difficulty is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is, therefore, fruitless to ask that question.  It would be wiser to </w:t>
      </w:r>
      <w:r>
        <w:rPr>
          <w:rFonts w:ascii="Times" w:hAnsi="Times" w:eastAsia="Times"/>
          <w:b w:val="0"/>
          <w:i w:val="0"/>
          <w:color w:val="000000"/>
          <w:sz w:val="22"/>
        </w:rPr>
        <w:t>dicover ways of selling it.  The following means suggest themselves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round hawking khadi.  At all places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only on fixed days, so that they will not have to go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 It would be enough if they give some hours on some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week.  As in the West the wives of millionaires visit hospitals,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on certain days in the week, so the women here should go round </w:t>
      </w:r>
      <w:r>
        <w:rPr>
          <w:rFonts w:ascii="Times" w:hAnsi="Times" w:eastAsia="Times"/>
          <w:b w:val="0"/>
          <w:i w:val="0"/>
          <w:color w:val="000000"/>
          <w:sz w:val="22"/>
        </w:rPr>
        <w:t>hawking khadi.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giving a list of the varities of khadi and their prices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distributed to every household.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about khadi should be arranged in all residential </w:t>
      </w:r>
      <w:r>
        <w:rPr>
          <w:rFonts w:ascii="Times" w:hAnsi="Times" w:eastAsia="Times"/>
          <w:b w:val="0"/>
          <w:i w:val="0"/>
          <w:color w:val="000000"/>
          <w:sz w:val="22"/>
        </w:rPr>
        <w:t>streets.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given a few suggesions for guidance. 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khadi and have resourceful brains will be able to think out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ways of selling the accumulated stocks of khadi.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7-6-1931</w:t>
      </w:r>
    </w:p>
    <w:p>
      <w:pPr>
        <w:autoSpaceDN w:val="0"/>
        <w:autoSpaceDE w:val="0"/>
        <w:widowControl/>
        <w:spacing w:line="294" w:lineRule="exact" w:before="3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 USE  ANOTHER  NAME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feeling is natural in this age of awakening. 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like the name which is applied to him in contempt, though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may have been quite innocent. Formerly the name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felt as expressing contempt.  The names Dhed and Bhangi were </w:t>
      </w:r>
      <w:r>
        <w:rPr>
          <w:rFonts w:ascii="Times" w:hAnsi="Times" w:eastAsia="Times"/>
          <w:b w:val="0"/>
          <w:i w:val="0"/>
          <w:color w:val="000000"/>
          <w:sz w:val="22"/>
        </w:rPr>
        <w:t>disliked.  I think the term ‘</w:t>
      </w:r>
      <w:r>
        <w:rPr>
          <w:rFonts w:ascii="Times" w:hAnsi="Times" w:eastAsia="Times"/>
          <w:b w:val="0"/>
          <w:i/>
          <w:color w:val="000000"/>
          <w:sz w:val="22"/>
        </w:rPr>
        <w:t>Dalit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was first used by the late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Shraddhanand.  Now it seems that name also is not liked.  This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is that as long as the poison of untouchability exists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society, any name that   may be given will probably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disliked after some time.  Hence the right thing to do is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poison and for this we need the co-operation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 It is of course the duty of the Hindus to get rid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unconditionally.  Atonement for one’s sin need not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condition being fulfilled.  But however sincere the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atone for their sin, the evils which have crept into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untouchables because of the sin of Hindus can be eradicated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their own efforts.  They will require the help of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efforts.  They are getting it slowly and its tempo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 But even after taking all this into account, ultimately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to rely on their own efforts.  Though it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attack the root cause, if a better word than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Dalit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occurs to anyone he may send it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 A  SUPERSTITION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substance of what one cultured and very 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writes : “After my son’s death I have left off milk and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 on rice, dal,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buttermilk.  I have lost interest in life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my time by devoting myself to service in one way or another.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books, but deep inside the memory of my </w:t>
      </w:r>
      <w:r>
        <w:rPr>
          <w:rFonts w:ascii="Times" w:hAnsi="Times" w:eastAsia="Times"/>
          <w:b w:val="0"/>
          <w:i w:val="0"/>
          <w:color w:val="000000"/>
          <w:sz w:val="22"/>
        </w:rPr>
        <w:t>dear son continues to pain me.”</w:t>
      </w:r>
    </w:p>
    <w:p>
      <w:pPr>
        <w:autoSpaceDN w:val="0"/>
        <w:autoSpaceDE w:val="0"/>
        <w:widowControl/>
        <w:spacing w:line="210" w:lineRule="exact" w:before="3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expressed his sense </w:t>
      </w:r>
      <w:r>
        <w:rPr>
          <w:rFonts w:ascii="Times" w:hAnsi="Times" w:eastAsia="Times"/>
          <w:b w:val="0"/>
          <w:i w:val="0"/>
          <w:color w:val="000000"/>
          <w:sz w:val="18"/>
        </w:rPr>
        <w:t>of humiliation at the word ‘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and requested Gandhiji to coin some new word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denote his community.  For the choice of the word ‘Harijan’,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2-8-1931,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sub-title, “Harijan”.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mother’s health was already weak and now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weaker.  It is not certain even whether she will survive or not.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summarized the mother’s letter, I also give the substance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mourn the death of either son or husband is meaningless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our ignorance.  This should not be dismissed as merely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talk; it is a truth to be pondered over till it sinks into our heart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acted upon.  Since death is certain for all, the only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comes today or tomorrow.  Why, then, should we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anyone’s death?  It is only the body which dies.  That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therefore there is no cause for wonder when it dies.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the soul which dwells in the body never dies,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immortal.  When we know this as certain truth, why should we grieve </w:t>
      </w:r>
      <w:r>
        <w:rPr>
          <w:rFonts w:ascii="Times" w:hAnsi="Times" w:eastAsia="Times"/>
          <w:b w:val="0"/>
          <w:i w:val="0"/>
          <w:color w:val="000000"/>
          <w:sz w:val="22"/>
        </w:rPr>
        <w:t>over death?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assume that we are bound to be pained by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fasting or restriction of food a remedy for our grief? 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help?  The one who is dead?  And if so, does it help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perished, or the immortal soul?  The body that used to 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ashes or is being eaten up by worms.  The soul neither eats nor </w:t>
      </w:r>
      <w:r>
        <w:rPr>
          <w:rFonts w:ascii="Times" w:hAnsi="Times" w:eastAsia="Times"/>
          <w:b w:val="0"/>
          <w:i w:val="0"/>
          <w:color w:val="000000"/>
          <w:sz w:val="22"/>
        </w:rPr>
        <w:t>drinks.  Why then should the mother or the wife restrict her food?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 mother or wife restricting her food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body or the soul of the dead person.  If we desire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departed soul or wish to keep his memory alive for 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able to fulfil our wish by fasting but shall fulfil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by retaining his virtues in ourselves.  We can also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perpetuating his memory by making donations to worthy causes.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fasting or control over food then serve no purpose?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at any rate they serve none.  They can be undertaken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limits, either for the purpose of self-purification or for 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disease.  We shall not discuss the second possibility. 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palate, then, aims at self-purification.  Restriction of food or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has this limit.  Fasting is not the right way of atoning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 The right way of doing so is to take a vow always to speak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future, to renounce whatever serves as a temptation to us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lie.  If, however, a  person cannot control his palate,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or restriction of diet.  Anyone who has overcome all cravings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palate eats only for keeping his body alive.  His diet is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>to a few items and the quantity also is measured. Such men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Hemprabha Das Gupta”, 2-6-1931</w:t>
      </w:r>
    </w:p>
    <w:p>
      <w:pPr>
        <w:autoSpaceDN w:val="0"/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take food as medicine.  If they practise further self-denial,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commit a sin because, if they do not eat, their bodies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weak.  The body is an instrument of service.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weakens that instrument is a thief.  Such persons number hardly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crores.  I have used this illustration only to explain my </w:t>
      </w: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ordinary human beings daily indulge our palate. 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necessary that we should occasionally fast and restrict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 But this should be done only to kill the cravings of the palate.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 because of someone’s death or for some similar reason is a </w:t>
      </w:r>
      <w:r>
        <w:rPr>
          <w:rFonts w:ascii="Times" w:hAnsi="Times" w:eastAsia="Times"/>
          <w:b w:val="0"/>
          <w:i w:val="0"/>
          <w:color w:val="000000"/>
          <w:sz w:val="22"/>
        </w:rPr>
        <w:t>form of self-deception and may even be sinful.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 A  LETTER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Garda met me at Swaraj Ashram, Bardoli, on April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company of Sir Cowasji Jehangir, Syt. K. F. Nariman,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Vimadalal, Rao Bahadur Bhim Bhai and another Parsi friend.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Sir Cowasji Jehagir and other friends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forfeited land belonging to Bardoli peasants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during the Civil Disobedience Movement.  He complained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treatment he had received at the hands of the people. 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whatever complaints he might make I would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invetigate and give him satisfaction.  All the friends persuaded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said land.  He insisted not only on the price he had paid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being returned to him, namely, Rs. 6000 in addition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had spent on the land.  Sir Cowasji assured him that sum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forthcoming. He then said that he would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restore the land for the purchase price plus the said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6000, but that he would have to consult his people and the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reply which he would do inside of two days. 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Sardar Garda said that the land he had bought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 four lakhs of rupees and that he would not have bought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pressure that was brought to bear upon him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 This, of course, he said in confidence.  I asked him then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could announce to the people that most probably he would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restore the land, and he said “certainly”. Two days 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received a letter from Rao Bahadur Bhim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Sardar Garda had passed a note to him to the effect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decided to restore the land for the above sum.  The enclosed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passed by Sardar Garda to Rao Bahadur Bhim 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was also published in the papers and the agreement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announced to the people concerned.  On May 7th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Sardar Garda as per copy to which I sent a reply hereto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attached. I also attach the further correspondence since passed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Sardar Garda and myself.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 File  No. 16-C, 1931.  Courtesy : Nehru  Memorial 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 LETTER  TO K. B. BHADRAPUR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BHADRAPUR,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in connection with the present Mukhi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Ras.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question of his removal and the appointment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Mukhi with Mr. Perry more than once and I had hoped that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at least the Ras Mukhi would have been removed.  The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the Ras Mukhi would been removed. The matter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urgent as a deputation on behalf of the non-Dharala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Ras waited on me yesterday and complained that life </w:t>
      </w:r>
      <w:r>
        <w:rPr>
          <w:rFonts w:ascii="Times" w:hAnsi="Times" w:eastAsia="Times"/>
          <w:b w:val="0"/>
          <w:i w:val="0"/>
          <w:color w:val="000000"/>
          <w:sz w:val="22"/>
        </w:rPr>
        <w:t>was becoming unbearable for them there.  I enclose herewith particu-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lars of destruction that is alleged to have gone on in Ras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fortnights. They mentioned also that personal assaults were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injury to property.  It is not suggested that the Mukhi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personally done these things but it is suggested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with his connivance, if not instigation. It will be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if the statements made in the memorandum hereto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are at all true, it won’t be possible for the non-Dharala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to proceed with the cultivation of their fields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 commence. Suggestion has already been made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Mukhiship should be divided into three parts, each part being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person. I need hardly say this will not do.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Mukhi is an undesirable person or he is not. If he is an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 headman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person, in accordance with the terms of the Settlement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admission made by the Commissioner, undesirable Mukhis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removed.  And in view of the fact that there is a conviction for theft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present Mukhi of Ras, his removal is surely overdue.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irrespective of and without prejudice to my contention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of Mukhis for definite terms are not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meaning of the Settlement. I shall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if you will kindly let me know as early as possible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intention of the Government to remove this Mukhi and protect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and property of the inhabitants of Ras.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B.  B</w:t>
      </w:r>
      <w:r>
        <w:rPr>
          <w:rFonts w:ascii="Times" w:hAnsi="Times" w:eastAsia="Times"/>
          <w:b w:val="0"/>
          <w:i w:val="0"/>
          <w:color w:val="000000"/>
          <w:sz w:val="18"/>
        </w:rPr>
        <w:t>HADRAPUR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OLLECTOR  OF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AIRA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 Courtesy 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 LETTER  TO  THOMAS  B.  LEE</w:t>
      </w:r>
    </w:p>
    <w:p>
      <w:pPr>
        <w:autoSpaceDN w:val="0"/>
        <w:autoSpaceDE w:val="0"/>
        <w:widowControl/>
        <w:spacing w:line="224" w:lineRule="exact" w:before="68" w:after="0"/>
        <w:ind w:left="527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As a matter of fact I have got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Science literature with me. You will not mind my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the message of Christian Science does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met so many Christian scientists in South Africa.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also failed to convince me.  And why do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that there is really no life or sensation in the body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discovery of any kind that has ever been made? 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the statement is not a complete proposition. 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evidently meant body without life is without sensation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child is taught that from childhood.  But I must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discussion.  I felt that your long letter was entitled to a reasoned </w:t>
      </w:r>
      <w:r>
        <w:rPr>
          <w:rFonts w:ascii="Times" w:hAnsi="Times" w:eastAsia="Times"/>
          <w:b w:val="0"/>
          <w:i w:val="0"/>
          <w:color w:val="000000"/>
          <w:sz w:val="22"/>
        </w:rPr>
        <w:t>reply from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HOMAS  </w:t>
      </w:r>
      <w:r>
        <w:rPr>
          <w:rFonts w:ascii="Times" w:hAnsi="Times" w:eastAsia="Times"/>
          <w:b w:val="0"/>
          <w:i w:val="0"/>
          <w:color w:val="000000"/>
          <w:sz w:val="20"/>
        </w:rPr>
        <w:t>B.  L</w:t>
      </w:r>
      <w:r>
        <w:rPr>
          <w:rFonts w:ascii="Times" w:hAnsi="Times" w:eastAsia="Times"/>
          <w:b w:val="0"/>
          <w:i w:val="0"/>
          <w:color w:val="000000"/>
          <w:sz w:val="18"/>
        </w:rPr>
        <w:t>EE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TERLING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17248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LETTER TO MADHAV R. JOSHI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A man of God makes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and individual.  He will bestow his affection impartially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all, whether wife or sister or mother, brother or stranger,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foe and he will put himself last.  After serving everybody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himself.  And this can only be done by having faith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the light that He may give one in answer to prayer.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AMKRISHNA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HULIA  </w:t>
      </w:r>
      <w:r>
        <w:rPr>
          <w:rFonts w:ascii="Times" w:hAnsi="Times" w:eastAsia="Times"/>
          <w:b w:val="0"/>
          <w:i w:val="0"/>
          <w:color w:val="000000"/>
          <w:sz w:val="20"/>
        </w:rPr>
        <w:t>(W.  K</w:t>
      </w:r>
      <w:r>
        <w:rPr>
          <w:rFonts w:ascii="Times" w:hAnsi="Times" w:eastAsia="Times"/>
          <w:b w:val="0"/>
          <w:i w:val="0"/>
          <w:color w:val="000000"/>
          <w:sz w:val="18"/>
        </w:rPr>
        <w:t>HANDESH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17249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 TO  THAPPAN  NAIR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THAPPAN,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should diligently follow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They might help you.  So far as your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concerned, if you feel that there is no work for you there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at liberty to return to the  Ashram. Many have done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ALGHAT 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17250</w:t>
      </w:r>
    </w:p>
    <w:p>
      <w:pPr>
        <w:autoSpaceDN w:val="0"/>
        <w:autoSpaceDE w:val="0"/>
        <w:widowControl/>
        <w:spacing w:line="294" w:lineRule="exact" w:before="18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 LETTER  TO  H.  V.  HODSON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If I do come to London I hope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meet and if I do not succeed in coming, you will please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I tell you that the failure will be due not to any want of will </w:t>
      </w:r>
      <w:r>
        <w:rPr>
          <w:rFonts w:ascii="Times" w:hAnsi="Times" w:eastAsia="Times"/>
          <w:b w:val="0"/>
          <w:i w:val="0"/>
          <w:color w:val="000000"/>
          <w:sz w:val="22"/>
        </w:rPr>
        <w:t>or effort on my part but to circumstances wholly beyond my control.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V.  H</w:t>
      </w:r>
      <w:r>
        <w:rPr>
          <w:rFonts w:ascii="Times" w:hAnsi="Times" w:eastAsia="Times"/>
          <w:b w:val="0"/>
          <w:i w:val="0"/>
          <w:color w:val="000000"/>
          <w:sz w:val="18"/>
        </w:rPr>
        <w:t>ODSON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IGHGATE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N. 6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17251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 LETTER  TO  M.  I.  DAVID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DAVID,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9th May.  I am most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your activity not in terms of the newspapers but its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commual spirit. Solution of the communal question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powers of Conciliation Committees, but if they 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peace it would be a very big step forward.  You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me in another activity of yours, bee-keeping and honey-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 I would love to see the industry of bee-keeping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in India.  The only question is whether it is possible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bee-keeping profitable.  I tried to make some experiments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hitherto.  You will deserve the gratitude of people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devise method whereby poor people can take to this industry.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I.  D</w:t>
      </w:r>
      <w:r>
        <w:rPr>
          <w:rFonts w:ascii="Times" w:hAnsi="Times" w:eastAsia="Times"/>
          <w:b w:val="0"/>
          <w:i w:val="0"/>
          <w:color w:val="000000"/>
          <w:sz w:val="18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UEENS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17252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 LETTER TO ESTHER MENON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kept me waiting for many long months you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written to me.  What a bad things that Menon has not yet got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diploma.  I had a letter from a mutual friend saying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 over this failure.  This is unworthy of you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you.  No failure, no adversity should dishearten you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faith in God and his goodness.  We do not know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is a matter for sorrow nor do we know that every adversity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infliction.  Do we not often find that prosperity and success mean the </w:t>
      </w:r>
      <w:r>
        <w:rPr>
          <w:rFonts w:ascii="Times" w:hAnsi="Times" w:eastAsia="Times"/>
          <w:b w:val="0"/>
          <w:i w:val="0"/>
          <w:color w:val="000000"/>
          <w:sz w:val="22"/>
        </w:rPr>
        <w:t>undoing of people whereas failure and adversity chasten them?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am going to London.  If I do, I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love to go to Denmark and if I went there I should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>miss you.  But it is no speculating on a highly problematical thing.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hear from Maria, now and again.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dictating this I came upon another letter which mentionns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more intimately.  This letter is from Dr. Henning Dalsgaard.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he says you are cheerful but he asks me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 Have you any such in view?  If you have, thing,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also you can rely upon my doing it.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STHER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M, 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ELLY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AK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IRMINGHAM 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photostat : S.N. 17254</w:t>
      </w:r>
    </w:p>
    <w:p>
      <w:pPr>
        <w:autoSpaceDN w:val="0"/>
        <w:autoSpaceDE w:val="0"/>
        <w:widowControl/>
        <w:spacing w:line="294" w:lineRule="exact" w:before="28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6" w:right="14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419.  LETTER TO DR. HENNING DALSGAARD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great deal of interest your note at the back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formal letter from the International People’s College. 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reply to Prof. Manniche that my going to London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>problematical and going to Denmark still more so.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be more explicit about Menon. 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mentioned him I am writing to Esther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ALSGAARD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ECTURER  IN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OLITICAL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CIENCE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LSINORE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ENMARK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17253</w:t>
      </w:r>
    </w:p>
    <w:p>
      <w:pPr>
        <w:autoSpaceDN w:val="0"/>
        <w:autoSpaceDE w:val="0"/>
        <w:widowControl/>
        <w:spacing w:line="292" w:lineRule="exact" w:before="42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 LETTER TO RAMSEVAK SHUKLA</w:t>
      </w:r>
    </w:p>
    <w:p>
      <w:pPr>
        <w:autoSpaceDN w:val="0"/>
        <w:autoSpaceDE w:val="0"/>
        <w:widowControl/>
        <w:spacing w:line="270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may send the particulars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full explanation.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17255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 LETTER  TO  SHRI  RAM  SHARMA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matters discussed in your letter,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really discuss with the Provincial Congress Committee offi-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cials in the first instance so that a uniform policy can be adopted.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discuss general principles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new kind of spindle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concrete cases of injustice to the Government.  Beyond that,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admit, it is not possible for me to go.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OHTAK 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17256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N. P. RAGHAVAN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RAGHAVAN,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after so long. I hope Titus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Thappan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you are all weary there and not wanted. If such </w:t>
      </w:r>
      <w:r>
        <w:rPr>
          <w:rFonts w:ascii="Times" w:hAnsi="Times" w:eastAsia="Times"/>
          <w:b w:val="0"/>
          <w:i w:val="0"/>
          <w:color w:val="000000"/>
          <w:sz w:val="22"/>
        </w:rPr>
        <w:t>is the case you may return to the Ashram.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00" w:lineRule="exact" w:before="22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N.P.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ASTRALAYA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AYYANUR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N. 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10865. Courtesy: N. P. Raghavan</w:t>
      </w:r>
    </w:p>
    <w:p>
      <w:pPr>
        <w:autoSpaceDN w:val="0"/>
        <w:autoSpaceDE w:val="0"/>
        <w:widowControl/>
        <w:spacing w:line="240" w:lineRule="exact" w:before="3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Thappan Nair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 LETTER  TO  AMTUSSALAAM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AMTUL,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your incorrect English.  But you must soon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 If you write a clear Urdu hand I can read it. 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a brief style.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424.  LETTER  TO  PADMA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8, 1931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PADMA,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good news indeed to hear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improving steadily.  Have you now given up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U.P.P.?  Take plenty of rest and get well.</w:t>
      </w:r>
    </w:p>
    <w:p>
      <w:pPr>
        <w:autoSpaceDN w:val="0"/>
        <w:autoSpaceDE w:val="0"/>
        <w:widowControl/>
        <w:spacing w:line="24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670" w:val="left"/>
        </w:tabs>
        <w:autoSpaceDE w:val="0"/>
        <w:widowControl/>
        <w:spacing w:line="216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6120.  Also C.W. 3472. 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425.  LETTER  TO  SHARDA  C. 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June 8,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SHARDA,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may be said to be good this time. 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improve it.  How can you not think of what to write? 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what you did and what you said during the week?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9903.  Courtesy 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 LETTER TO KANTI PAREKH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June 8, 1931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KANTI,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reply to your letter.  The word ‘love’ has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 : one, ignorant attachment, and, two, non-violence. 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woman mostly takes the form of ignorant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and, therefore, it is undesirable.  It cannot become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embracing love.  If a man marries many woman or a woman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 world would be destroyed.  Only that love which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non-violence can become all-embracing, and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cultivate such love must renounce the other love,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attachment, which a man and a woman feel for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of worldly life is kept moving, and will be kept moving,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 which is a mixture of the two kinds.  It helps human beings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their own needs and also to serve the race. 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pertains to love in its purest form.  If we are clear in our minds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ideal, it will be possible on its basis to formulate proper norms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life.  If we base the ideal on the prevailing practice,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both the ideal and the practice.  If you do not follow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in this, ask me again.  I am returning your letter herewith.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6269</w:t>
      </w:r>
    </w:p>
    <w:p>
      <w:pPr>
        <w:autoSpaceDN w:val="0"/>
        <w:autoSpaceDE w:val="0"/>
        <w:widowControl/>
        <w:spacing w:line="294" w:lineRule="exact" w:before="36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6" w:right="140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 LETTER  TO  NARANDAS  GANDHI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three of your letters together.  I shall start this evening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 Pandit Jawaharlal has come here today to see me.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with me.  Khan Abdul Ghaffar Khan is still here. 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fine article about him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Read it.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Liladhar?  If we can help him in any way, we should.  As </w:t>
      </w:r>
      <w:r>
        <w:rPr>
          <w:rFonts w:ascii="Times" w:hAnsi="Times" w:eastAsia="Times"/>
          <w:b w:val="0"/>
          <w:i w:val="0"/>
          <w:color w:val="000000"/>
          <w:sz w:val="22"/>
        </w:rPr>
        <w:t>for Vithal, I will write to him.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Bhagwanji’s problem, we may take it, has been solved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 He is not at peace with himself and remains much excited.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written to Chhaganlal and told him that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proper work outside should return to the Ashram.  Surendra will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you my letter to him.  You may even get a copy.</w:t>
      </w:r>
    </w:p>
    <w:p>
      <w:pPr>
        <w:autoSpaceDN w:val="0"/>
        <w:autoSpaceDE w:val="0"/>
        <w:widowControl/>
        <w:spacing w:line="220" w:lineRule="exact" w:before="6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3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Bombay on the 11th and reach Borsad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the 12th.  If, therefore, you address the 11th post to Surat,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get it there.</w:t>
      </w:r>
    </w:p>
    <w:p>
      <w:pPr>
        <w:autoSpaceDN w:val="0"/>
        <w:autoSpaceDE w:val="0"/>
        <w:widowControl/>
        <w:spacing w:line="280" w:lineRule="exact" w:before="40" w:after="14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Indu was there, and is now returning.  He will arrive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10th.  Take care of him.  He is Kanti Parekh’s brother.  He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affectionate nature, and also loves fun.  He is a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>boy.  Exact hard work from him.  In any case, see that he studies.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9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9 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I, p. 272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and month are inferred from the reference in the letter to Devdas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article on Abdul Ghaffar Khan.  Gandhiji left Bardoli on June 8 for 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June 11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LETTER  TO  NARANDAS 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khadi account the sum of Rs. 543-4-0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Ankleshwar on 1-4-1930 and send the amount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Chhotubhai Gandhi at Ankleshwar to be spent on khadi work. </w:t>
      </w:r>
      <w:r>
        <w:rPr>
          <w:rFonts w:ascii="Times" w:hAnsi="Times" w:eastAsia="Times"/>
          <w:b w:val="0"/>
          <w:i w:val="0"/>
          <w:color w:val="000000"/>
          <w:sz w:val="22"/>
        </w:rPr>
        <w:t>Request him to send an account of how the money is spent.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Chhotubhai’s address : Taluka Samiti.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June 8, 1931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always write as neatly as you have written this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improve your handwriting, mine will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improve. And how nice it would be if my handwriting improved!</w:t>
      </w:r>
    </w:p>
    <w:p>
      <w:pPr>
        <w:autoSpaceDN w:val="0"/>
        <w:autoSpaceDE w:val="0"/>
        <w:widowControl/>
        <w:spacing w:line="220" w:lineRule="exact" w:before="3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11095. Courtesy: Pushpa Naik</w:t>
      </w:r>
    </w:p>
    <w:p>
      <w:pPr>
        <w:autoSpaceDN w:val="0"/>
        <w:autoSpaceDE w:val="0"/>
        <w:widowControl/>
        <w:spacing w:line="294" w:lineRule="exact" w:before="3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as also the letter to Schuster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 The situation is already delicate and it will grow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still.  Some good result can come out of it if we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larger good.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 Gupta has agreed to arbitration.  He has given up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postponing the election. Anyway, I am reaching Bombay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 that both of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C.W. 7889.  Courtesy : G. 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 SPEECH  AT  BOMBAY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Prabhat Pheris </w:t>
      </w:r>
      <w:r>
        <w:rPr>
          <w:rFonts w:ascii="Times" w:hAnsi="Times" w:eastAsia="Times"/>
          <w:b w:val="0"/>
          <w:i w:val="0"/>
          <w:color w:val="000000"/>
          <w:sz w:val="18"/>
        </w:rPr>
        <w:t>were resumed this morning.  About fifty members assembled at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Choupatty at 5.30 a.m. today and led by Mr. K. F. Nariman, President, Bombay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Committee, went first to Mani Bhavan, Gandhiji’s residence, to receive 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blessings.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addressed the processionists from a balcony.  He said that they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finish their daily rounds before sunrise, singing selected songs of prayer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devotion to God and the Motherland.  He said no objectionable songs, inconsistent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Congress creed, should be sung.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10-6-1931</w:t>
      </w:r>
    </w:p>
    <w:p>
      <w:pPr>
        <w:autoSpaceDN w:val="0"/>
        <w:autoSpaceDE w:val="0"/>
        <w:widowControl/>
        <w:spacing w:line="220" w:lineRule="exact" w:before="26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George Schuster, then Finance Member of the Viceroy’s Council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M. Sen Gupta and Subhas Chandra Bose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OLDER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Sindhi correspondent asks 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Whether a man dealing in foreign cigarettes and tobacco can be a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Congress Committee?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Whether persons dealing in foreign cloth can be vice-president and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treasurer of the Congress Committee?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Whether a person connected with foreign-cloth dealers can be secretary of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Committee?</w:t>
      </w:r>
    </w:p>
    <w:p>
      <w:pPr>
        <w:autoSpaceDN w:val="0"/>
        <w:autoSpaceDE w:val="0"/>
        <w:widowControl/>
        <w:spacing w:line="260" w:lineRule="exact" w:before="9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bad questions.  If the correspondent had said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and such a person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I could have given my opinion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might be worth.  But when he asks whether a particular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be officer it betrays ignorance of the democratic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constitution of the Congress.  Even a drunkard and a rake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president of Congress Committee or a secretary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constituents elect him to that office.  But one may assume that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constituents are sober and pure, they will not elect a drunkard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rake.  Similarly if they are believers in out-and-out swadeshi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elect anyone who deals in foreign cloth or such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as are now manufactured in India.  And so far as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to the nation are concerned, as for instance intoxicating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and drugs, Congressmen will make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and swadeshi goods. All injurious things must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taboo whether they are foreign or home-made.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OARSE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LOTH  AS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8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are being received from several quarters,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Bombay Presidencies and elsewhere that coarse mill-cloth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sold as khadi and that though since the understanding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khadi labels are not used by mill-owners,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invoices and otherwise, coarse cloth is shown as khadi.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correct, it is clearly a breach of the agreement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Mills ought to be satisfied with the profits they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Congress campaign, but if they will greedily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unlawfully appropriate the name ‘khadi’ somehow or other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stage or other for their wares, they will be following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miser who, in the attempt to get a cocoanut free of charge, lost </w:t>
      </w:r>
      <w:r>
        <w:rPr>
          <w:rFonts w:ascii="Times" w:hAnsi="Times" w:eastAsia="Times"/>
          <w:b w:val="0"/>
          <w:i w:val="0"/>
          <w:color w:val="000000"/>
          <w:sz w:val="22"/>
        </w:rPr>
        <w:t>his life.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41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Mohanlal Nehru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apart from the collections in Nainital which will appear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column in due course.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 MY  FAITH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Bangali correspondent who gives his name and address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 if necessary has written a long letter which I condense </w:t>
      </w:r>
      <w:r>
        <w:rPr>
          <w:rFonts w:ascii="Times" w:hAnsi="Times" w:eastAsia="Times"/>
          <w:b w:val="0"/>
          <w:i w:val="0"/>
          <w:color w:val="000000"/>
          <w:sz w:val="22"/>
        </w:rPr>
        <w:t>as follows :</w:t>
      </w:r>
    </w:p>
    <w:p>
      <w:pPr>
        <w:autoSpaceDN w:val="0"/>
        <w:autoSpaceDE w:val="0"/>
        <w:widowControl/>
        <w:spacing w:line="280" w:lineRule="exact" w:before="40" w:after="0"/>
        <w:ind w:left="550" w:right="8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said about Bhagat Singh and his comrades,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even now I find great difficulty in appreciating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>of passing the resolution at the Karachi Congress.</w:t>
      </w:r>
    </w:p>
    <w:p>
      <w:pPr>
        <w:autoSpaceDN w:val="0"/>
        <w:autoSpaceDE w:val="0"/>
        <w:widowControl/>
        <w:spacing w:line="280" w:lineRule="exact" w:before="40" w:after="0"/>
        <w:ind w:left="550" w:right="8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it will not be possible for me to explain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the different peculiar and surreptitious ways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about Bhagat Singh and the Karachi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extolling him are being exploited here by some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to serve their own purpose and under-mine your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accuse you for the niggardly way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had been worded by you. These people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 upon  the  minds  of  the  young  men  that  you 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sincere sympathy for those unfortunate men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gave your support to the resolution and  expressed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Bhagat Singh and his comrades only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prevailed upon by the Navajuvanwallas, whose strong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not resist, and you wanted to placate Pandit  Jawah-</w:t>
      </w:r>
      <w:r>
        <w:rPr>
          <w:rFonts w:ascii="Times" w:hAnsi="Times" w:eastAsia="Times"/>
          <w:b w:val="0"/>
          <w:i w:val="0"/>
          <w:color w:val="000000"/>
          <w:sz w:val="22"/>
        </w:rPr>
        <w:t>arlal.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question your integrity and sincerity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belittle you (and your cause) by surreptitiously propagating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in Bengal that while you gave your active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Bhagat Singh at Karachi you severely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Deshbandhu Das for his responsibility in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>an exactly similar resolution at Faridpur Conference praising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containing a list of donors, is not reproduced here. 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Allahabad Congress Hospital an Appeal”, 14-5-1931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Gopinath Saha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lost his life on the gallows under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circumstances; and in this they say you  are not  immune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provincial bias.  They are taking every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 your influence in Bengal by appealing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of local patriotism. They say that many Bengal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their lives even within this very year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which Bhagat Singh and his comrades died. 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thus died in Bengal there were Benoy Bose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comrade, there were the Chittagong raiders—the twenty-one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lads, who died fighting bravely against the British troops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Jalallabad Hills whose deeds were much more courageous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romantic than you would imagine, but how strange—you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romance there : not a word of sympathy passed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lips!  The insidious appeal made to their sentiment of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easily estranges them from you and your path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expressed my doubts as to the propriety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drafted and sponsored the Bhagat Singh resolution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wrong in principle but for the misinterpretation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itself to.  But the reader must know that it was neither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Navajuvans nor my love for Pandit Jawaharlal that prompted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the resolution.  Not that I should be ashamed of yielding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Navajuvans or placating Jawaharlal.  I should be foolish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Navajuvans, if yielding advanced the interest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involved no sacrifice of principle.  And I should go a very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please Jawaharlal and retain his affection which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posses-sing in abundance.  But there was no prompting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this case. I had  interested myself in the movement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commutation of the death sentence on Bhagat Singh and his comra-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des.  I had put my whole being into the task.  I had therefore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principal actor in the tragedy.  I had to come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devoted father and those who were attached to Bhagat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his deed but for his character.  I was thus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the natural course.  I am too sensitive not to be moved </w:t>
      </w:r>
      <w:r>
        <w:rPr>
          <w:rFonts w:ascii="Times" w:hAnsi="Times" w:eastAsia="Times"/>
          <w:b w:val="0"/>
          <w:i w:val="0"/>
          <w:color w:val="000000"/>
          <w:sz w:val="22"/>
        </w:rPr>
        <w:t>by circumstances demanding sympathy.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had I found myself impelled to interest myself in any </w:t>
      </w:r>
      <w:r>
        <w:rPr>
          <w:rFonts w:ascii="Times" w:hAnsi="Times" w:eastAsia="Times"/>
          <w:b w:val="0"/>
          <w:i w:val="0"/>
          <w:color w:val="000000"/>
          <w:sz w:val="22"/>
        </w:rPr>
        <w:t>of the Bengali youths and had fancied myself in possession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Rabbi May.</w:t>
      </w:r>
    </w:p>
    <w:p>
      <w:pPr>
        <w:autoSpaceDN w:val="0"/>
        <w:autoSpaceDE w:val="0"/>
        <w:widowControl/>
        <w:spacing w:line="29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which I could exercise in their behalf, I should 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zest plunged myself into their case. I regard myself as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any provincial bias.  Bengal is as dear to me as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owe a special debt to Bengal for the inspiration it gave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youth.  It is true that Deshbandhu and I differed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emphasis in the matter of Gopinath Saha resolution.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my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Gopinath Saha differed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from the Karachi Resolution.  But the reader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our differences, Deshbandhu and I always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 Indeed towards the end of his all too short life, we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nearer each other even in our ideals and methods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therefore be sorry to discover that there was any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me in Bengal. I have many precious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>in Bengal.  I want the number to grow.  I know the value of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youth of Bengal.  I need it for their sakes,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country they love so well, but sometimes, alas, blindly.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by their unwarranted prejudice deny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a true friend.  If I have any influence over the youth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it is a treasure I want to use for gaining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 I am therefore glad that my correspondent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stating my position.  But whether I retain my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youth of Bengal or any other province or I do not,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my creed from the house-top.  Freedom of India’s starving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is attainable only through Truth and Ahimsa.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autoSpaceDE w:val="0"/>
        <w:widowControl/>
        <w:spacing w:line="240" w:lineRule="exact" w:before="2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Acid Test”, 19-6-1924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 A  CORRECTION</w:t>
      </w:r>
    </w:p>
    <w:p>
      <w:pPr>
        <w:autoSpaceDN w:val="0"/>
        <w:autoSpaceDE w:val="0"/>
        <w:widowControl/>
        <w:spacing w:line="260" w:lineRule="exact" w:before="17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drawn to an unfortunate error that crept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advice to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U.P.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28th May last,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127, line 53.  The line reads “as a general rule less than 8 annas or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as the case may be”.  It should read “12 annas” instead of “4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annas”.  I am sorry for the slip.  I hope however no one was misled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slip.  The preceding lines left no room for dubt.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 VIRUS  OF  UNTOUCHABILITY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lovers of Hinduism will read the following with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Subanagounder deserves warm congratulations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pertinacity.  The only advice I can give him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all risks in protecting the untouchables of his 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bear no ill-will to the villagers.  He will find in the end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will cease to worry him. They will at first mistake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for weakness and then perceive the strength lying behind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goodness.  For they will soon find their mistake when they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is gentle and forbearing towards them he is firm like a rock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action in protecting the untouchables. As time passes,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will forfeit all sympathy and Sjt. Subanagounder will 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sympathy and help of the public.  The only condition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to sacrifice everything, suffer even his fields to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fallow if the sinful boycott by the villagers succeeds in scaring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him.  It is some consolation that he has four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him.  But he should be prepared to carry out his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loses these friends.  For I am sure that he will lose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 God loses these friends.  For I am sure that he will lose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 God sometimes does try to the uttermost those whom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>to bless.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Kisans of the U. P.”, 23-5-1931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reproduced here.  It described how K. K. Subanagounder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Coimbatore District was excommunicated and harassed for having allowed two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untouchabled to take water from his well.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6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MEANING  OF  GRINDING  POVERTY</w:t>
      </w:r>
    </w:p>
    <w:p>
      <w:pPr>
        <w:autoSpaceDN w:val="0"/>
        <w:autoSpaceDE w:val="0"/>
        <w:widowControl/>
        <w:spacing w:line="280" w:lineRule="exact" w:before="11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Deshseva Mandal of Sind has published a little pamphlet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condition of the Bhils of Sind.  It consists of two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Sjt. Jairamdas Doulatram after a careful study on the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condition of the Bhils living in Tharparker district of Sind.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tract is a desert. “The profession of agriculture in the desert“, writes </w:t>
      </w:r>
      <w:r>
        <w:rPr>
          <w:rFonts w:ascii="Times" w:hAnsi="Times" w:eastAsia="Times"/>
          <w:b w:val="0"/>
          <w:i w:val="0"/>
          <w:color w:val="000000"/>
          <w:sz w:val="22"/>
        </w:rPr>
        <w:t>Sjt. Jairamdas,“is nothing but a stupenduous struggle against nature.”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average net yield of cultivation in that tract is not more than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per acre.  It is not every year that he (the cultivator) cultivates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area.” “With a sandy soil, low rainfall, locust pest, and cheaply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priced crops,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khatedar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rarely keep his head above water.”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across all types of Bhils, those, very few ones, who 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out of debt, those who are in permanent debt and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life and lastly those who are living in hopeless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pauperism.  I cannot do better than give to the reader a few hard facts </w:t>
      </w:r>
      <w:r>
        <w:rPr>
          <w:rFonts w:ascii="Times" w:hAnsi="Times" w:eastAsia="Times"/>
          <w:b w:val="0"/>
          <w:i w:val="0"/>
          <w:color w:val="000000"/>
          <w:sz w:val="22"/>
        </w:rPr>
        <w:t>about specific villages.”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should for years have revenue-free land. 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such as these that I pleaded for free salt and I know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our discussions, it became a matter of pleasure for Lord Irwin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concession regarding salt.  And I hope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land will bring the message of free salt to the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villagers and discover all the salt areas which though not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mass production are good enough for village use. 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that the charkha brings hope and happiness.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is different from industrial economics.  Human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>is not the same as that of exploitation of mere dead matter.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autoSpaceDE w:val="0"/>
        <w:widowControl/>
        <w:spacing w:line="220" w:lineRule="exact" w:before="22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Land-holder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in question is not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 AGRARIAN  SITUATION  IN  ASSAM</w:t>
      </w:r>
    </w:p>
    <w:p>
      <w:pPr>
        <w:autoSpaceDN w:val="0"/>
        <w:autoSpaceDE w:val="0"/>
        <w:widowControl/>
        <w:spacing w:line="260" w:lineRule="exact" w:before="4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Assam is in the grip of dire economic distress.  From everywhere,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Lakhimpur and Sibsagar, from Darrang and Nowgong, from Goal-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 and Kamrup, come the tales of misery and woe of the ryots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scarcity.  Hundreds of people, generally immigrants from Mymensingh,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have been flocking to the towns of Goalpara and Dhubri for begging, with </w:t>
      </w:r>
      <w:r>
        <w:rPr>
          <w:rFonts w:ascii="Times" w:hAnsi="Times" w:eastAsia="Times"/>
          <w:b w:val="0"/>
          <w:i w:val="0"/>
          <w:color w:val="000000"/>
          <w:sz w:val="18"/>
        </w:rPr>
        <w:t>nothing to cover their loins excepting half-tattered pieces. . . .</w:t>
      </w:r>
    </w:p>
    <w:p>
      <w:pPr>
        <w:autoSpaceDN w:val="0"/>
        <w:autoSpaceDE w:val="0"/>
        <w:widowControl/>
        <w:spacing w:line="260" w:lineRule="exact" w:before="40" w:after="0"/>
        <w:ind w:left="550" w:right="5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Goalpara and Sibsagar, Nowgong and North Lakhimpur there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failure of crops owing to the annual visitation of floods for some </w:t>
      </w:r>
      <w:r>
        <w:rPr>
          <w:rFonts w:ascii="Times" w:hAnsi="Times" w:eastAsia="Times"/>
          <w:b w:val="0"/>
          <w:i w:val="0"/>
          <w:color w:val="000000"/>
          <w:sz w:val="18"/>
        </w:rPr>
        <w:t>years past.  An earthquake also came in as another visitation in July last. . . 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by this economic depression, from everywhere comes the cry </w:t>
      </w:r>
      <w:r>
        <w:rPr>
          <w:rFonts w:ascii="Times" w:hAnsi="Times" w:eastAsia="Times"/>
          <w:b w:val="0"/>
          <w:i w:val="0"/>
          <w:color w:val="000000"/>
          <w:sz w:val="18"/>
        </w:rPr>
        <w:t>for remission of land revenue. . . .</w:t>
      </w:r>
    </w:p>
    <w:p>
      <w:pPr>
        <w:autoSpaceDN w:val="0"/>
        <w:autoSpaceDE w:val="0"/>
        <w:widowControl/>
        <w:spacing w:line="254" w:lineRule="exact" w:before="46" w:after="0"/>
        <w:ind w:left="550" w:right="6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that the Government has not yet been able to shake off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complex from their minds. . . . They have taken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inability to pay land revenue to mean their unwillingness to do it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to test it till the last day of </w:t>
      </w:r>
      <w:r>
        <w:rPr>
          <w:rFonts w:ascii="Times" w:hAnsi="Times" w:eastAsia="Times"/>
          <w:b w:val="0"/>
          <w:i/>
          <w:color w:val="000000"/>
          <w:sz w:val="18"/>
        </w:rPr>
        <w:t>kist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all sorts of indirect pressure. . . .</w:t>
      </w:r>
    </w:p>
    <w:p>
      <w:pPr>
        <w:autoSpaceDN w:val="0"/>
        <w:autoSpaceDE w:val="0"/>
        <w:widowControl/>
        <w:spacing w:line="260" w:lineRule="exact" w:before="5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from the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Committee.  If the report is accurate,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doubt its accuracy, it is a clear case for remission.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 UNDER  SWARAJ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correspondent from Madras writes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80" w:lineRule="exact" w:before="48" w:after="0"/>
        <w:ind w:left="550" w:right="5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tour Sjt. Sen Gupta said that Swaraj Government would pass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to crush Brahmins and also referred to resolutions of the Karachi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 On account of that the Brahmin minority has begun to be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restless and it has also created a sense of fear in the inds of the orthodox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 Therefore please let me know what exactly you and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mean by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words of the resolution dealing with untouchability.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exactly you and the Congress mean by saying therein that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Swaraj Government the Government will observe religious neutra-lity.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Sjt. Sen Gupta said that Swaraj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“crush the Brahmins”.  The congress resolution is clear.  The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excerpts are reproduced above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6" w:right="137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unnecessarily nervous about the future which lies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his hands as in Sjt. Sen Gupta’s or mine.  Let it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 Congress resolution is not yet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 When it is, its interpretation will not rest with me or any </w:t>
      </w:r>
      <w:r>
        <w:rPr>
          <w:rFonts w:ascii="Times" w:hAnsi="Times" w:eastAsia="Times"/>
          <w:b w:val="0"/>
          <w:i w:val="0"/>
          <w:color w:val="000000"/>
          <w:sz w:val="22"/>
        </w:rPr>
        <w:t>single individual.  It will rest with the courts duly established by law.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gladly give my opinion as to what is likely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Congress resolution on religious neutrality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 It is bound to be a part of any future constitution as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difference of opinion on it.  Indeed, even the correspo-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ndent seems to concede as much as the Congress wants. 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neutrality means that the State will have no State religion nor a system </w:t>
      </w:r>
      <w:r>
        <w:rPr>
          <w:rFonts w:ascii="Times" w:hAnsi="Times" w:eastAsia="Times"/>
          <w:b w:val="0"/>
          <w:i w:val="0"/>
          <w:color w:val="000000"/>
          <w:sz w:val="22"/>
        </w:rPr>
        <w:t>of favouritism.  There will be no untouchability.  The ‘untouchables’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 same rights as any other.  But a Brahmin will not be </w:t>
      </w:r>
      <w:r>
        <w:rPr>
          <w:rFonts w:ascii="Times" w:hAnsi="Times" w:eastAsia="Times"/>
          <w:b w:val="0"/>
          <w:i/>
          <w:color w:val="000000"/>
          <w:sz w:val="22"/>
        </w:rPr>
        <w:t>made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touch anybody.  He will be free to make himself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his own well, his own temple, his own school and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he can afford, so long as he uses these things without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to his neighbours.  But he will not be able, as some do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punish untouchables for daring to walk on public streets or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wells.  There will be under swaraj no such scandal as that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temples being denied to untouchables when it is allowed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Hindus.  The authority of the Vedas and the other Shastras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denied but their interpretation will not rest with individuals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depend upon the courts of law in so far as these religious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used to regulate public conduct.  Conscientious scruples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respected, but not at the expense of public morals or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Those who will have extraordinary scruples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suffer inconvenience and pay for the luxury. 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tolerate any arrogation of superiority by any person or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the name of custom or religion.  But all this is my dream.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the Congress.  Those who would have the Congress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had better make haste to join it and make others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join it.  The Congress represents, or it has a constitution wide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represent popular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439. SPEECH AT DESHA SEVIKAS’ MEETING,BOMBAY</w:t>
      </w:r>
    </w:p>
    <w:p>
      <w:pPr>
        <w:autoSpaceDN w:val="0"/>
        <w:autoSpaceDE w:val="0"/>
        <w:widowControl/>
        <w:spacing w:line="27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early this morning, addressed the Desh Sevikas for a few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minutes, asking them to carry on picketing peacefully.  Only habitual wearers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khaddar should have the privilege of picketing.  If the audience had any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stock of foreign cloth, they must consign them to the flames.  If they had mill-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cloth, they must give them to the poor and the needy.  The object of khaddar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help the starving peasants and workers who would obtain the full bene-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fit of their labour if khadi was encouraged, while in the case of mill-cloth, they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receive only anna in the rupee.  To help the humanitarian cause, they must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wear khaddar.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11-6-1931</w:t>
      </w:r>
    </w:p>
    <w:p>
      <w:pPr>
        <w:autoSpaceDN w:val="0"/>
        <w:autoSpaceDE w:val="0"/>
        <w:widowControl/>
        <w:spacing w:line="292" w:lineRule="exact" w:before="370" w:after="0"/>
        <w:ind w:left="0" w:right="18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 SPEECH  AT 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11,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first apologize to you for having called you at this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The Hindustani Seva Dal stands for the service of India. 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whenever I heard the term ‘Servant of India’ it used to rouse </w:t>
      </w:r>
      <w:r>
        <w:rPr>
          <w:rFonts w:ascii="Times" w:hAnsi="Times" w:eastAsia="Times"/>
          <w:b w:val="0"/>
          <w:i w:val="0"/>
          <w:color w:val="000000"/>
          <w:sz w:val="22"/>
        </w:rPr>
        <w:t>great fear in my heart, because the rulers of India style themselves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‘Servants of India’.  These so-called‘Servants of India’ can never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be what they call themselves.They are the servants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and it is an impossibility to serve the British Empire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serve India.  I can assure you, you can do no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if you try to follow the workings of these so-called ‘Servants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India’.  You have to develop a desire for real service which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totally lack.  If on acquiring power you begin to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your authority on the people how is it possible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people?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we lack this feeling of real service that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rivalry and dissatisfaction has spread among ourselves.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 very much to hear that out of a desire to attain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 in the various Congress bodies people have been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thus creating an atmosphere of unhealthy competition.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worker is he who carries on the work with a steady mind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being in the furthermost rank. The perfection of real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solely depend on the magnitude of the task done but rests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campers of the Officer’s Training Camp of the Hindustani Seva Dal </w:t>
      </w:r>
      <w:r>
        <w:rPr>
          <w:rFonts w:ascii="Times" w:hAnsi="Times" w:eastAsia="Times"/>
          <w:b w:val="0"/>
          <w:i w:val="0"/>
          <w:color w:val="000000"/>
          <w:sz w:val="18"/>
        </w:rPr>
        <w:t>who met Gandhiji at Mani Bhavan where Gandhiji used to stay while in Bombay.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6" w:right="135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on the humble spirit in which it is undertaken.Those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people to whom I have referred desire by force, it seems,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their country.  But it assuredly shows a most undesirable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 One can never prosper or be capable of doing any good to </w:t>
      </w:r>
      <w:r>
        <w:rPr>
          <w:rFonts w:ascii="Times" w:hAnsi="Times" w:eastAsia="Times"/>
          <w:b w:val="0"/>
          <w:i w:val="0"/>
          <w:color w:val="000000"/>
          <w:sz w:val="22"/>
        </w:rPr>
        <w:t>anybody if one adopts questionable means to attain that end.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decidedly wrong on my part to think that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India better if I become King of India.  This was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affairs at one time in the political life of France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 used  to  employ  the  most  cruel  and  drastic  means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their opponents from the political field.  But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Hindustani Seva Dal should work with Peace and Truth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also cultivate to the greatest extent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nor must they ever relax their efforts or let the quality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 in the least affected by feeling that there is not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appreciation.  They should deal with their fellow beings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tolerance and maintain a respectful reverence for their mothers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sisters.  I know this perfect combination of humility—Truth,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Peace—is very rare in this world, but you must all strive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 Remember there will be no soldiers left to fight if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commander to give orders.  I sincerely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live up to this ideal that I have portrayed for you at this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time of the day and I can confidently say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make an effort and keep the memory of this morning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mind you will be doing the best service both to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>to your motherland.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 LETTER  TO  JAMNADAS  GANDHI</w:t>
      </w:r>
    </w:p>
    <w:p>
      <w:pPr>
        <w:autoSpaceDN w:val="0"/>
        <w:autoSpaceDE w:val="0"/>
        <w:widowControl/>
        <w:spacing w:line="284" w:lineRule="exact" w:before="8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1931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JAMNADAS,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strange man.  After having spent days with 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back and write from there a letter about an important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raises several questions.  Should I answer them by post, or call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here?  When I wanted to know why you thought of coming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Bombay, you could give no answer and hurriedly went back,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write to me a letter from there asking for Rs. 5,000.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now my advice to you.  Write to Kakasaheb and convince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propriety of your request.  If you do this, my task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easier.  Have Manu and Babi reached there?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9324.  Courtesy : Jamnadas Gandhi</w:t>
      </w:r>
    </w:p>
    <w:p>
      <w:pPr>
        <w:autoSpaceDN w:val="0"/>
        <w:tabs>
          <w:tab w:pos="5150" w:val="left"/>
        </w:tabs>
        <w:autoSpaceDE w:val="0"/>
        <w:widowControl/>
        <w:spacing w:line="296" w:lineRule="exact" w:before="298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442.  INTERVIEW  TO  EUROPEAN  DEPUTATION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12, 1931</w:t>
      </w:r>
    </w:p>
    <w:p>
      <w:pPr>
        <w:autoSpaceDN w:val="0"/>
        <w:autoSpaceDE w:val="0"/>
        <w:widowControl/>
        <w:spacing w:line="260" w:lineRule="exact" w:before="1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received a deputation of young Europeans, about 30 in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four ladies.  Gandhiji, at the request of the deputation, explained the attitude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 towards Englishmen and other Europeans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Congress attitude was not one of hostility to them,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active friendship.  He recalled to them how the Congress was started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Englishman, Mr. Hume, and was presided over by even members of Parliament.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them to study the object and history of the Congress, which never meant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to any community or interests.  If they sympathized with the Congress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duty to join it.  In India it was but natural that Indians should have full rights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as Englishmen had in their own country.  It was not reasonable for Englishmen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for safeguards and trading rights of a special character on which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insisting.  Perpetuation of these privileges, which they had carved in their 150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rule in India, would amount to friendship on unequal terms.  The Congress was not </w:t>
      </w:r>
      <w:r>
        <w:rPr>
          <w:rFonts w:ascii="Times" w:hAnsi="Times" w:eastAsia="Times"/>
          <w:b w:val="0"/>
          <w:i w:val="0"/>
          <w:color w:val="000000"/>
          <w:sz w:val="18"/>
        </w:rPr>
        <w:t>merely not hostile to Englishmen, but welcome their association, assistance and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and their organizing capacity.  Co-operation of such a kind did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on unequal terms. The deputation waited on Gandhiji for about 15 </w:t>
      </w:r>
      <w:r>
        <w:rPr>
          <w:rFonts w:ascii="Times" w:hAnsi="Times" w:eastAsia="Times"/>
          <w:b w:val="0"/>
          <w:i w:val="0"/>
          <w:color w:val="000000"/>
          <w:sz w:val="18"/>
        </w:rPr>
        <w:t>minutes.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12-6-1931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6" w:right="140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 SPEECH  AT  MAROLI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1931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laid the foundation of the building of a Weaving School,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by Miss Mithubehn Petit.  Addressing a big public meeting, he said that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told ten years ago that Miss Mithubehn Petit, who belonged to a celebrated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family of Bombay, would roam day and night in the villages barefooted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dressed in coarse khaddar, regardless of the heat and cold, to work among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teach their children spinning, weaving and other industries, he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Gandhi) would not have believed it.  Althought he had appreciated the work of Parsis,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when the campaign of prohibition was launched, he had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alone would not succeed without propagation of khaddar.  The closing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liquor shops was not the principal   thing.  If drunkards did not give up the habit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drink, they would prepare illicit liquor and there would be illicit sale of liquor 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present.  Drunkards would not give up drink till they were taught some industry.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working in big factories required something to be relieved of the fatigue.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speaker, who had never tasted liquor, had affectionately given liquor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exhausted in South Africa.  The Kolis, who were with him, demanded liquor,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brought liquor from a canteen-keeper and gave it to them.  Men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work like beasts would require liquor, but those working in a peaceful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 in their homes could easily give up drink.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rural industries like spinning, weaving, dairying, shoe-making, etc.,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revived, rural areas would become richer.  They did not want to be rich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millionaires of the Bombay Stock Exchange but they should get rid of their debts.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be a few silver coins in their cash boxes.  Instead of borrowing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sowcars,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they should deposit their savings with </w:t>
      </w:r>
      <w:r>
        <w:rPr>
          <w:rFonts w:ascii="Times" w:hAnsi="Times" w:eastAsia="Times"/>
          <w:b w:val="0"/>
          <w:i/>
          <w:color w:val="000000"/>
          <w:sz w:val="18"/>
        </w:rPr>
        <w:t>sowcars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houses of their own, and the number of their cattle would increase. 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was going on in the area, and it should go on in the seven lakhs of villages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This was the work of swaraj.  Last year, they had done the work of cleansing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field.  Now they had to do the work of sowing.  That was constructive work.  The </w:t>
      </w:r>
      <w:r>
        <w:rPr>
          <w:rFonts w:ascii="Times" w:hAnsi="Times" w:eastAsia="Times"/>
          <w:b w:val="0"/>
          <w:i w:val="0"/>
          <w:color w:val="000000"/>
          <w:sz w:val="18"/>
        </w:rPr>
        <w:t>sowing work was of greater importance and had to be done for a longer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12-6-1931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village about 12 miles from Surat in Gujarat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444.  TELEGRAM  TO  MAHENDRA  PRASAD</w:t>
      </w:r>
    </w:p>
    <w:p>
      <w:pPr>
        <w:autoSpaceDN w:val="0"/>
        <w:autoSpaceDE w:val="0"/>
        <w:widowControl/>
        <w:spacing w:line="250" w:lineRule="exact" w:before="12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13,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AHENDRA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HAPRA</w:t>
      </w:r>
    </w:p>
    <w:p>
      <w:pPr>
        <w:autoSpaceDN w:val="0"/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RAJENDRA       BABU       WAS       MUCH       BETTER       WHEN      I      LEFT     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0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WILL       BE       JOINING       ME        IN       FEW       DAYS        TIME.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RECEIVING        BEST        ATTENTION.        WILL        NOT         LET      HIM      MOVE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     HE      IS       STRONG      AND      HAD     REST.     WEATHER       HERE       QUITE </w:t>
      </w:r>
      <w:r>
        <w:rPr>
          <w:rFonts w:ascii="Times" w:hAnsi="Times" w:eastAsia="Times"/>
          <w:b w:val="0"/>
          <w:i w:val="0"/>
          <w:color w:val="000000"/>
          <w:sz w:val="16"/>
        </w:rPr>
        <w:t>GOOD       AT       THIS       TIME      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1"/>
        <w:gridCol w:w="3291"/>
      </w:tblGrid>
      <w:tr>
        <w:trPr>
          <w:trHeight w:hRule="exact" w:val="55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17271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445.  LETTER  TO  DUNICHAND</w:t>
      </w:r>
    </w:p>
    <w:p>
      <w:pPr>
        <w:autoSpaceDN w:val="0"/>
        <w:autoSpaceDE w:val="0"/>
        <w:widowControl/>
        <w:spacing w:line="270" w:lineRule="exact" w:before="1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LALA  DUNICHAND,</w:t>
      </w:r>
    </w:p>
    <w:p>
      <w:pPr>
        <w:autoSpaceDN w:val="0"/>
        <w:autoSpaceDE w:val="0"/>
        <w:widowControl/>
        <w:spacing w:line="280" w:lineRule="exact" w:before="15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Suraj Bhanji writes to say that you are not paying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they have expended.  I hope this is not correct. 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incurred should be paid.  If you have suggestions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please let me know.</w:t>
      </w:r>
    </w:p>
    <w:p>
      <w:pPr>
        <w:autoSpaceDN w:val="0"/>
        <w:autoSpaceDE w:val="0"/>
        <w:widowControl/>
        <w:spacing w:line="220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5581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Elder brother of Rajendra Prasad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 was ill and could not participate in the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held at Bombay on 9th and 10th June.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6" w:right="133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 LETTER TO EMELIA  MACBEAN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MADAM,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 You are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which I am wholly undeserving.  You are thinking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name-sake but in no way related to me.  He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however friends and lived together for some time. 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hear that he died many years ago, leaving an only son.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visited America and made many friends.  I have never had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of visiting your continent.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Miss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MELIA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RAIRIE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HICAGO 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 LETTER  TO  SURENDRA  SINGH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SARDAR  SURENDRA  SINGH,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 I am doing all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manner I know to spread the gospel of love all round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very slow progress in the midst of growing hate and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Mussalmans. As to your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 my observation is that the parties concerned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solution for all the provinces or none at all.  I agree with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great advance if some provinces at least found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solution.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0" w:lineRule="exact" w:before="68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EPARTMENT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GRICULTURE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AST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17273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Virchand Gandhi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 LETTER TO SECRETARY, CENTRAL SIKH LEAGUE, </w:t>
      </w:r>
      <w:r>
        <w:rPr>
          <w:rFonts w:ascii="Times" w:hAnsi="Times" w:eastAsia="Times"/>
          <w:b w:val="0"/>
          <w:i/>
          <w:color w:val="000000"/>
          <w:sz w:val="24"/>
        </w:rPr>
        <w:t>AMRITSAR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IKH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forwarded to me in my capacity as editor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the recommendations about the flag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would advise you to send them to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Committee appointed by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The convener and the Secretary of the Flag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>Dr. Pattabhi Sitaramayya, Masulipatam, S. India.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 LETTER TO DR. M.  A. ANSARI</w:t>
      </w:r>
    </w:p>
    <w:p>
      <w:pPr>
        <w:autoSpaceDN w:val="0"/>
        <w:autoSpaceDE w:val="0"/>
        <w:widowControl/>
        <w:spacing w:line="224" w:lineRule="exact" w:before="14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ANSARI,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and I had not the time to talk to you about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in Delhi.  A letter from Mrs. Asaf Ali reminds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are not yet over and that they have extended to the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you not put these quarrels down?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found your brother better.  I wonder what Dr. </w:t>
      </w:r>
      <w:r>
        <w:rPr>
          <w:rFonts w:ascii="Times" w:hAnsi="Times" w:eastAsia="Times"/>
          <w:b w:val="0"/>
          <w:i w:val="0"/>
          <w:color w:val="000000"/>
          <w:sz w:val="22"/>
        </w:rPr>
        <w:t>Rehman was able to do.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M.  A. 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17275</w:t>
      </w:r>
    </w:p>
    <w:p>
      <w:pPr>
        <w:autoSpaceDN w:val="0"/>
        <w:autoSpaceDE w:val="0"/>
        <w:widowControl/>
        <w:spacing w:line="220" w:lineRule="exact" w:before="10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Asaf Ali had written : “Members of the Delhi Mahila Seva Dal are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vilified by Congressmen.  I resign and retire as the atmosphere is too dirty for any </w:t>
      </w:r>
      <w:r>
        <w:rPr>
          <w:rFonts w:ascii="Times" w:hAnsi="Times" w:eastAsia="Times"/>
          <w:b w:val="0"/>
          <w:i w:val="0"/>
          <w:color w:val="000000"/>
          <w:sz w:val="18"/>
        </w:rPr>
        <w:t>self-respecting woman to continue to work.”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6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450.  LETTER  TO  SHAMLAL</w:t>
      </w:r>
    </w:p>
    <w:p>
      <w:pPr>
        <w:autoSpaceDN w:val="0"/>
        <w:autoSpaceDE w:val="0"/>
        <w:widowControl/>
        <w:spacing w:line="224" w:lineRule="exact" w:before="14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LALA  SHAMLAL,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have written to 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keep me informed of the doings in Rohtak. 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help you at this stage.  The persecution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glaring to enable me to bring it under the Truce terms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subtle as it appears to be in Rohtak, you must be 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sourceful enough to combat it.  Of course you are entitled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advantage of ability to put up a defence in lawcourts.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HAMLAL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17276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451.  LETTER  TO  DR.  B.  C.  ROY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BIDHAN,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you.Your poetic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of Shillong makes me envy you.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the papers what has been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unfortunate quarrels in Bengal.  You may depend upon my doing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possible to assist in ridding the Bengal atmosphere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stated : “. . . In each police station there is one Congress worker. 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enrolled about 2,500 members and established 125 Congress Committees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district.  This has upset the authorities and repression has been started in the district.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treasurer, who . . . comparatively harmless, . . . was not even imprisoned in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days, is now being prosecuted. . . . Two other workers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arrested. . . . Authorities want to stop the normal activities of the Congress.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Rohtak District the section takes special care that violent speeches are not made,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Rohtak alone has been selected for repression because there is organized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 in the district.”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endorsed Gandhiji’s proposal to refer the Bengal quarrels to </w:t>
      </w:r>
      <w:r>
        <w:rPr>
          <w:rFonts w:ascii="Times" w:hAnsi="Times" w:eastAsia="Times"/>
          <w:b w:val="0"/>
          <w:i w:val="0"/>
          <w:color w:val="000000"/>
          <w:sz w:val="18"/>
        </w:rPr>
        <w:t>arbitration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poison.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see them please remember me to Basanti Devi, Mona,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and Sujata.  Tell them I often think of them though I never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HILLONG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 LETTER  TO DR.  B.  S. MOONJE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MOONJE,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6th June.  Even if I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London, at present I have no intention of taking experts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The scope of my work will be so limited as not to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>expert advice.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B.  S.  M</w:t>
      </w:r>
      <w:r>
        <w:rPr>
          <w:rFonts w:ascii="Times" w:hAnsi="Times" w:eastAsia="Times"/>
          <w:b w:val="0"/>
          <w:i w:val="0"/>
          <w:color w:val="000000"/>
          <w:sz w:val="18"/>
        </w:rPr>
        <w:t>OONJE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IRGROVE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17278</w:t>
      </w:r>
    </w:p>
    <w:p>
      <w:pPr>
        <w:autoSpaceDN w:val="0"/>
        <w:autoSpaceDE w:val="0"/>
        <w:widowControl/>
        <w:spacing w:line="294" w:lineRule="exact" w:before="38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 LETTER TO BHUPENDRA NARAYAN SEN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BHUPEN, 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glad you have written to me so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freely.  It is difficult for me to find the assistance that you need.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had attached yourself to the Abhoy Ashram. 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advice you to see Jamnalalji when he comes there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expects to do next month.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must make up for the lost weight.  30 lb. is a big drop.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HUPENDRA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 B</w:t>
      </w:r>
      <w:r>
        <w:rPr>
          <w:rFonts w:ascii="Times" w:hAnsi="Times" w:eastAsia="Times"/>
          <w:b w:val="0"/>
          <w:i w:val="0"/>
          <w:color w:val="000000"/>
          <w:sz w:val="18"/>
        </w:rPr>
        <w:t>ARADOUGOLE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OOGHLY 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17279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 LETTER  TO  H.  W.  EMERSON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the papers that Khan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has been with me for some time.  During the few moments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spare for him from day to day, I carried on my conversations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he has left on me the impression that he is a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out believer in non-violence.  He has no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Amanullah  movement.  His work is solely concentrated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 movement.  This movement consists in enlisting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for service.  The following pledge is administered to them: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truthful, I shall be chaste, I shall be non-violent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>quarrel with my neighbours. I shall not covet my neighbours’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perty. I shall be prepared to suffer even unto death for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country.” Those who take the pledge and enlist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Khidmatgars are expected to   attend a weekly roll call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villages.  He is most emphatic in his declar-ation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on the part of himself and his followers no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he says that he has everywhere preached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necessity for carrying out its terms in so far as they are applicable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 But he says there are several breaches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the officials and he relates the following 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Many civil disobedience prisoners are not yet discharged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Frontier Province including the Agency areas.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the people are being molested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 The soldiers as they pass the villagers’ houses cry “Islam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Murdabad”, “Gandhi Murdabad”, “Ghaffar Khan Murdabad”,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adds that he has prohibited among his followers all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>cries.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admits that he did not visit the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says he refrained because he saw no change in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of local officials and if he went, he was afraid of his being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represented.  He is quite prepared to see you or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provided I accompany him.  I do feel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acquaintance, and if you think it worth while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visit Simla solely for the purpose of introducing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I think that the Settlement presumes mutual trust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perhaps be wise on the part of the Government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personally and then test his assurances.  Pending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 have detained Khan Saheb.  As he has been long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as I do not want to detain him longer than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 would ask you please to send me a telegraphic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add that Khan Saheb is most insistent on my visiting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 and seeing things for myself,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of the numerous Khudai Khidmatgars and studying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 I do feel that there should be no objection now to my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10" w:lineRule="exact" w:before="113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Emerson replied on July 6 that such a “visit would be likely to cause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considerable excitement and to add to the difficulties of the local administration . . .”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footnote to “Letter to H. W. Emerson”, 17-6-1931.</w:t>
      </w:r>
    </w:p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 LETTER  TO  AMTUSSALAAM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AMTUL,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 must not brood over your weakness or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to receive service from the Ashram.  Everyone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eager to serve.  If you will have patience God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necessary strength for service.  You must not worry.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Gangabehn treat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241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 LETTER  TO  M.  I.  DAVID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DAVID,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thought out a formula and here it is :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a common platform for those Europeans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stand for the speedy creation of a system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enable India to take her rightful place among the free </w:t>
      </w:r>
      <w:r>
        <w:rPr>
          <w:rFonts w:ascii="Times" w:hAnsi="Times" w:eastAsia="Times"/>
          <w:b w:val="0"/>
          <w:i w:val="0"/>
          <w:color w:val="000000"/>
          <w:sz w:val="22"/>
        </w:rPr>
        <w:t>nations of the world.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“among the free nations of the world”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“as a fellow member of the British Commonwealth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nations” in the original. You will see that this formula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British connection in the shape of equal partnership at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it necessarily include it.  I do not say much of the other two </w:t>
      </w:r>
      <w:r>
        <w:rPr>
          <w:rFonts w:ascii="Times" w:hAnsi="Times" w:eastAsia="Times"/>
          <w:b w:val="0"/>
          <w:i w:val="0"/>
          <w:color w:val="000000"/>
          <w:sz w:val="22"/>
        </w:rPr>
        <w:t>formulae.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I.  D</w:t>
      </w:r>
      <w:r>
        <w:rPr>
          <w:rFonts w:ascii="Times" w:hAnsi="Times" w:eastAsia="Times"/>
          <w:b w:val="0"/>
          <w:i w:val="0"/>
          <w:color w:val="000000"/>
          <w:sz w:val="18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UEENS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17280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 LETTER  TO  HAREKRUSHNA  MAHTAB</w:t>
      </w:r>
    </w:p>
    <w:p>
      <w:pPr>
        <w:autoSpaceDN w:val="0"/>
        <w:autoSpaceDE w:val="0"/>
        <w:widowControl/>
        <w:spacing w:line="224" w:lineRule="exact" w:before="148" w:after="0"/>
        <w:ind w:left="515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MAHTAB  BABU,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there was no occasion for apology.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 ambitious programme.  But with faith and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reason why you should not go through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Matibas and Pur Bai are with you.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to start an institution with little or nothing. Faith is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asset. I need not worry about reading your budget as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fully represents my views and his judgment in such matters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 and helpful.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AREKRUSHNA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AHTAB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ALASORE  </w:t>
      </w:r>
      <w:r>
        <w:rPr>
          <w:rFonts w:ascii="Times" w:hAnsi="Times" w:eastAsia="Times"/>
          <w:b w:val="0"/>
          <w:i w:val="0"/>
          <w:color w:val="000000"/>
          <w:sz w:val="20"/>
        </w:rPr>
        <w:t>(O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 LETTER  TO  P.  G.  MATHEW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MATHEW,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you funked it again.  I had fully expected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 You could have passed a clear week with me. 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 coming if you are in love with your work.  Give me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day’s work. 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>ATHEW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17282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the rules of the Gandhi Karma Mandir of Balasore </w:t>
      </w:r>
      <w:r>
        <w:rPr>
          <w:rFonts w:ascii="Times" w:hAnsi="Times" w:eastAsia="Times"/>
          <w:b w:val="0"/>
          <w:i w:val="0"/>
          <w:color w:val="000000"/>
          <w:sz w:val="18"/>
        </w:rPr>
        <w:t>were rather hard, and had submitted simplified rules.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6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 LETTER  TO  M.  I.  DAVID</w:t>
      </w:r>
    </w:p>
    <w:p>
      <w:pPr>
        <w:autoSpaceDN w:val="0"/>
        <w:autoSpaceDE w:val="0"/>
        <w:widowControl/>
        <w:spacing w:line="264" w:lineRule="exact" w:before="14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DAVID,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a letter last night.  Mahadev had handed me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 of 11th instant in which you ask me whether I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suggestion contained in the letter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non-official conciliation committee to be formed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of the Mayor of Bombay. I would like to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It would be bet-ter not to have a rigid rule fixing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between the numbers of Indians and Europeans.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to adopt the natural method.  It may be you will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Europeans than Indians to work on the Committee. 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I should not hesitate to take more and  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I.  D</w:t>
      </w:r>
      <w:r>
        <w:rPr>
          <w:rFonts w:ascii="Times" w:hAnsi="Times" w:eastAsia="Times"/>
          <w:b w:val="0"/>
          <w:i w:val="0"/>
          <w:color w:val="000000"/>
          <w:sz w:val="18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UEENS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17283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that the conciliation committee “should consist </w:t>
      </w:r>
      <w:r>
        <w:rPr>
          <w:rFonts w:ascii="Times" w:hAnsi="Times" w:eastAsia="Times"/>
          <w:b w:val="0"/>
          <w:i w:val="0"/>
          <w:color w:val="000000"/>
          <w:sz w:val="18"/>
        </w:rPr>
        <w:t>of an equal number of Indians and Europeans”.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 LETTER TO JOHN KYTE COLLETT</w:t>
      </w:r>
    </w:p>
    <w:p>
      <w:pPr>
        <w:autoSpaceDN w:val="0"/>
        <w:autoSpaceDE w:val="0"/>
        <w:widowControl/>
        <w:spacing w:line="224" w:lineRule="exact" w:before="148" w:after="0"/>
        <w:ind w:left="515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some Children’s League cards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medals.  I am not in touch with the Salvation Army nor do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Army’s work amongst children.  My work lies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different direction.  You were therefore evidently misinformed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thought that I was working in connection with the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 I am therefore asking the Salvation Army people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these medals and cards from me.  If they do not,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tell me what to do with the medals.</w:t>
      </w:r>
    </w:p>
    <w:p>
      <w:pPr>
        <w:autoSpaceDN w:val="0"/>
        <w:autoSpaceDE w:val="0"/>
        <w:widowControl/>
        <w:spacing w:line="22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YTE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OLLETT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HILDREN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EAGUE 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EACE  AND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OODWILL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4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>UNRISE</w:t>
      </w:r>
      <w:r>
        <w:rPr>
          <w:rFonts w:ascii="Times" w:hAnsi="Times" w:eastAsia="Times"/>
          <w:b w:val="0"/>
          <w:i w:val="0"/>
          <w:color w:val="000000"/>
          <w:sz w:val="20"/>
        </w:rPr>
        <w:t>”,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 LETTER TO SALVATION ARMY, BOMBAY</w:t>
      </w:r>
    </w:p>
    <w:p>
      <w:pPr>
        <w:autoSpaceDN w:val="0"/>
        <w:autoSpaceDE w:val="0"/>
        <w:widowControl/>
        <w:spacing w:line="204" w:lineRule="exact" w:before="16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Mr. John Collett which I enclose herewith.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also a copy of my letter to Mr. Collett.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whether you will care to receive the cards and the medals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use mentioned in the letter?</w:t>
      </w:r>
    </w:p>
    <w:p>
      <w:pPr>
        <w:autoSpaceDN w:val="0"/>
        <w:tabs>
          <w:tab w:pos="527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>Encls. 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OMMANDING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RANCH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ALVATION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RMY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17285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16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 LETTER  TO MRS. C.  A. HATE</w:t>
      </w:r>
    </w:p>
    <w:p>
      <w:pPr>
        <w:autoSpaceDN w:val="0"/>
        <w:autoSpaceDE w:val="0"/>
        <w:widowControl/>
        <w:spacing w:line="204" w:lineRule="exact" w:before="168" w:after="0"/>
        <w:ind w:left="515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Some time when I am in Bombay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see me.  It is difficult to advise you in the matter of food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It is necessary to see you and cross-question you. 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some naturopath in Bombay?  Mr. Khambhatta of Hornby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one and he has benefited by his treatment.  His full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>Bairam Khambhatta, 275 Hornby Road, Fort Bombay.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how many hours’ sleep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requires, but I can safely say for you that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sleep as you comfortably can.  And you should take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in the morning and in the evening.  Once only is not enough.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the strength, you should take really three or four hours’</w:t>
      </w:r>
      <w:r>
        <w:rPr>
          <w:rFonts w:ascii="Times" w:hAnsi="Times" w:eastAsia="Times"/>
          <w:b w:val="0"/>
          <w:i w:val="0"/>
          <w:color w:val="000000"/>
          <w:sz w:val="22"/>
        </w:rPr>
        <w:t>walk.  You may divide it, if you like, in two or three periods.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what should be one’s ideal in life.  All the sages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have said—self-realization.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rumour about the burning of my foot was quite wrong.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more correct if the report had said I had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escaped burning my foot.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C.  A.  H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NDU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343  T</w:t>
      </w:r>
      <w:r>
        <w:rPr>
          <w:rFonts w:ascii="Times" w:hAnsi="Times" w:eastAsia="Times"/>
          <w:b w:val="0"/>
          <w:i w:val="0"/>
          <w:color w:val="000000"/>
          <w:sz w:val="18"/>
        </w:rPr>
        <w:t>HAKURDWAR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17286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“nearly”.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463.  LETTER  TO  H.  W.  EMERSON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autoSpaceDN w:val="0"/>
        <w:autoSpaceDE w:val="0"/>
        <w:widowControl/>
        <w:spacing w:line="26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enclosing an unsigned opinion of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on the meaning of the word “return” in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upon me as a bomb shell.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wholly unprepared for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had flattered myself with the belief that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had not become absolutely rusty. But the opinion of your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shook what little confidence I had yet in my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 therefore hastened to refer the matter to the best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Bombay at the present moment. I am sending you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two signatories are ex-Advocates-General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and they are both today, as is also the third,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lawyers. For the moment therefore my confidence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restored, but that can be of no avail to you. I can quite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 accepting the opinion of Bombay lawyers however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be, in the teeth of opinion from your legal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contrary to common sense. I, therefore, suggest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of the Government of Bombay. As the matter involved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principle for the Management of the Navajivan Press,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suggestion I have made to the Government of Bombay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Justice of Bombay should be appointed sole arbitrator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Managing Board is naturally anxious to 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and also to avoid a continuing loss that the deprivation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causes to them. I hope therefore that the matter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one way or the other without delay.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impasse brings to me a matter of general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having, as I imagine, more trouble than I have told you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 in connection with the matters arising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And there is trouble growing in the Madras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liquor picketing.  Here is an extract from Syt.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instructions on this very point you  had seen and which you so </w:t>
      </w:r>
      <w:r>
        <w:rPr>
          <w:rFonts w:ascii="Times" w:hAnsi="Times" w:eastAsia="Times"/>
          <w:b w:val="0"/>
          <w:i w:val="0"/>
          <w:color w:val="000000"/>
          <w:sz w:val="22"/>
        </w:rPr>
        <w:t>admired that you asked me to congratulate  him :</w:t>
      </w:r>
    </w:p>
    <w:p>
      <w:pPr>
        <w:autoSpaceDN w:val="0"/>
        <w:autoSpaceDE w:val="0"/>
        <w:widowControl/>
        <w:spacing w:line="220" w:lineRule="exact" w:before="2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opinion was that the phrase “will be returned” would mean “possession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restored” and that the Gandhi-Irwin Pact was silent on the question of the place </w:t>
      </w:r>
      <w:r>
        <w:rPr>
          <w:rFonts w:ascii="Times" w:hAnsi="Times" w:eastAsia="Times"/>
          <w:b w:val="0"/>
          <w:i w:val="0"/>
          <w:color w:val="000000"/>
          <w:sz w:val="18"/>
        </w:rPr>
        <w:t>of delivery.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“Opinion”, 13-6-1931</w:t>
      </w:r>
    </w:p>
    <w:p>
      <w:pPr>
        <w:autoSpaceDN w:val="0"/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hitherto refrained from worrying you.  The Government 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to feel that peaceful picketing is not so harmless as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imagined.  They have discovered that it does stop drinking most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a result the revenue is threatened.  They may hold renters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contracts this year, but what about the next auction?  They see that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physical obstruction or coercion of any kind, picketing does keep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from the shops. 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renters too espected that like last year the congress activities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be interfered with by the police and so they did not themselves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at first to interfere with the volunteers.  But now they realize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Truce has put an end to the old order to things.  They are consequently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fright.  They have begun to make strong representations to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either police interference or writing off of dues.  Both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and renters are thus opening their eyes to the reality of the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of picketing and the implications of the Truce.  Both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and renters have, therefore, it seems, resolved on new tactics.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almost by concerted action a number of cases cropping up everywhere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rowdyism to intimidate volunteers.  Besides rowdyism, which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expected, the renters whether instigated or encouraged by officials or not,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yet say, are bringing up false charges through private complaints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get fines and imprisonments imposed on the workers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sympathizers and worry and tire out the Congress organizations.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magistrates, too, imagine that they should support the liquor-shop 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even where they know the cases are false, they dare not expose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the suspicion that they favour the Congress and do not support </w:t>
      </w:r>
      <w:r>
        <w:rPr>
          <w:rFonts w:ascii="Times" w:hAnsi="Times" w:eastAsia="Times"/>
          <w:b w:val="0"/>
          <w:i w:val="0"/>
          <w:color w:val="000000"/>
          <w:sz w:val="18"/>
        </w:rPr>
        <w:t>the revenue.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police authorities have begun to harass and interfere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picketing.  Finding that there is no sort of coercion or disturbance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and that they cannot legitimately object to the picketing,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other ways.  They are making demonstrations of police force, pushing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away to impossible distances from the shops and from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and demanding the observance of conditions that reduce picketing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ineffectual farce.  Local police authorities are permitted to terrorize town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folk and proclaim that any assistance or harbouring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would amount to abetment of offenders.  In fact, the 1930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 is being sought to be brought about.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conscientiously tried to put the best construction on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officials are doing.  But I am afraid I must confess failure.  If you </w:t>
      </w:r>
      <w:r>
        <w:rPr>
          <w:rFonts w:ascii="Times" w:hAnsi="Times" w:eastAsia="Times"/>
          <w:b w:val="0"/>
          <w:i w:val="0"/>
          <w:color w:val="000000"/>
          <w:sz w:val="18"/>
        </w:rPr>
        <w:t>have time, please go through the enclosures.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be unable to interfere with the working or not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of the Settlement by local governments.  Or your interfer-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may not go far enough according to my view of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>Time has therefore perhaps arrived for the appointment of a perm-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anent Board of Arbitration to decide question of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as to the full carrying out of the terms by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or the other. I would therefore like you to 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 LETTER  TO  PRABHAVATI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your difficulties. God will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tect you.  Don’t worry, and stay on there.  You may come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 I have had to come to Borsad for some days. 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at the Bardoli address, since I shall probably have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there by the time I get your reply.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certain whether I shall be going to England.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decided that I should go, I shall not have to leave before August </w:t>
      </w:r>
      <w:r>
        <w:rPr>
          <w:rFonts w:ascii="Times" w:hAnsi="Times" w:eastAsia="Times"/>
          <w:b w:val="0"/>
          <w:i w:val="0"/>
          <w:color w:val="000000"/>
          <w:sz w:val="22"/>
        </w:rPr>
        <w:t>15.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present diet?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Father’s health now?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was ill for some time.  He is better now.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here in a few days.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3414</w:t>
      </w:r>
    </w:p>
    <w:p>
      <w:pPr>
        <w:autoSpaceDN w:val="0"/>
        <w:autoSpaceDE w:val="0"/>
        <w:widowControl/>
        <w:spacing w:line="294" w:lineRule="exact" w:before="1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1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 INTERVIEW TO THE PRESS</w:t>
      </w:r>
    </w:p>
    <w:p>
      <w:pPr>
        <w:autoSpaceDN w:val="0"/>
        <w:autoSpaceDE w:val="0"/>
        <w:widowControl/>
        <w:spacing w:line="284" w:lineRule="exact" w:before="8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1931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a representative of the Associated Press, Mahatma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aarrived at Borsad principally to console the people of Ras who were perturbed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continuous destruction of their hedges and stray assaults committed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Dharalas.  They suspected that Dharalas had been emboldened by the continuance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headman of a Dharala who is an exconvict.  Gandhiji had already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cancellation of his appointment on two grounds in terms of the Delhi Settlement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was that he was undesirable and the other was that his appointment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in the terms of the Delhi Settlement.  He had also asked for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non-Dharala population of Ras village.  Both matters were engaging the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Collector of Kaira District.  There were other matters, too, which required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attention.  He thought he need not go into these matters at present. 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long he would stay at Borsad, Gandhiji said as soon as he had finished his work </w:t>
      </w:r>
      <w:r>
        <w:rPr>
          <w:rFonts w:ascii="Times" w:hAnsi="Times" w:eastAsia="Times"/>
          <w:b w:val="0"/>
          <w:i w:val="0"/>
          <w:color w:val="000000"/>
          <w:sz w:val="18"/>
        </w:rPr>
        <w:t>he had instructions from Sardar Vallabhbhai to go to Bardoli which he would do.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question whether it was true, as stated by his son Mr. Devdas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night’s public meeting, that he intended shortly to visit the Frontier Province,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it was perfectly true that Abdul Ghaffar Khan was pressing him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province.  He was equally anxious to go there and see for himself how far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non-violence had prevailed among tribes inhabiting that province,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the Truce lasted he did not want to do anything, as far as possible, that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 Government.  He was therefore in correspondence with Government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matter.  Asked how long Abdul Ghaffar Khan would stay with him, Gandhiji said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stay pending the results of the correspondence between him and Government.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15-6-1931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466.  CABLE TO H.  S.  L. POLAK</w:t>
      </w:r>
    </w:p>
    <w:p>
      <w:pPr>
        <w:autoSpaceDN w:val="0"/>
        <w:tabs>
          <w:tab w:pos="5150" w:val="left"/>
          <w:tab w:pos="5730" w:val="left"/>
        </w:tabs>
        <w:autoSpaceDE w:val="0"/>
        <w:widowControl/>
        <w:spacing w:line="286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15, 1931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80" w:lineRule="exact" w:before="2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 GLADLY     SEE     LANCASHIRE     FRIENDS     IMMEDIATELY   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ARRIVAL     IF     I      COME     AT     ALL.      MALAVIYAJI     WILL     COME     IF </w:t>
      </w:r>
      <w:r>
        <w:rPr>
          <w:rFonts w:ascii="Times" w:hAnsi="Times" w:eastAsia="Times"/>
          <w:b w:val="0"/>
          <w:i w:val="0"/>
          <w:color w:val="000000"/>
          <w:sz w:val="16"/>
        </w:rPr>
        <w:t>INVITED.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17291</w:t>
      </w:r>
    </w:p>
    <w:p>
      <w:pPr>
        <w:autoSpaceDN w:val="0"/>
        <w:tabs>
          <w:tab w:pos="550" w:val="left"/>
          <w:tab w:pos="5150" w:val="left"/>
          <w:tab w:pos="5730" w:val="left"/>
        </w:tabs>
        <w:autoSpaceDE w:val="0"/>
        <w:widowControl/>
        <w:spacing w:line="288" w:lineRule="exact" w:before="3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467.  TELEGRAM  TO  “THE  STATESMAN”,  DELHI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15, 1931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TATESMAN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WIRE.    INDIAN    AMBULANCE    CORPS    REACHED    AFTER    DUSK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   AFTER     BATTLE     COLENSO    IN     WHICH   LIEUTENANT   ROBERTS  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KILLED.    BEFORE    WE     HAD    PITCHED   TENTS   I   RECEIVED     ORDERS   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COL.     GALLWEY    REMOVE    CORPSE   DECEASED    SOLDIER    AND    I    SENT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   MEN.   I    RECEIVED   PERSONAL       THANKS       FOR       PROMPT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     ORDERS.     THOUGH    CORPS    WAS    TOLD    THAT     IT    COULD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   SERVE    OUT-SIDE    ZONE    OF    FIRE    AFTER    REVERSE    AT    SPION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KOP    GENERAL    BULLER      NEEDED      OUR      ASSISTANCE     WITHIN     ZONE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FIRE.     LED    BY    MAJOR    BAPTY    WE    REMOVED    SIXTY    WOUNDED   ON </w:t>
      </w:r>
      <w:r>
        <w:rPr>
          <w:rFonts w:ascii="Times" w:hAnsi="Times" w:eastAsia="Times"/>
          <w:b w:val="0"/>
          <w:i w:val="0"/>
          <w:color w:val="000000"/>
          <w:sz w:val="16"/>
        </w:rPr>
        <w:t>STRE-TCHERS    FROM    DANGER    ZONE.    THESE    INCLUDED    GENERAL    WOOD-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GATE     AND     MAJOR     SCOTT     MONCRIEF     AND    OTHER    OFFICERS.    NEXT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   WE    WERE    WITHIN    FIRE    ZONE     WAS    AT    VAAL     KRANTZ.   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  AND     OTHER    WORK    I    WAS    MENTIONED    IN    GENERAL    BULLER’S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DISPATCH.    CLEARLY    COL.    GALLWEY’S    MEMORY    BETRAYS   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17292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Associated Press”, 15-6-1931.  Also “Speech at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27-1-1902; and “An  Autobiography”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6" w:right="133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 LETTER  TO  MOHANLAL  SAKSENA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MOHANLAL,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 I could not therefore discuss it with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spite of what the D.C. says, I hold that my message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kisans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no breach of the Settlement.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never the intention that each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deposited.  If such was the suggestion, I have forgotten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 The object is that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use up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that might have been saved for payment of rent.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receive Balkrishna’s wire. You will have noticed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 It was a silly slip.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present it is difficult for me to leave Gujarat. 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looking none too bright here.  On your side itis all well,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hold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check.  But Jawaharlal’s presence must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the situation.  He has no difficulty in dealing with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restraining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any event please keep me informed of the happenings there.</w:t>
      </w:r>
    </w:p>
    <w:p>
      <w:pPr>
        <w:autoSpaceDN w:val="0"/>
        <w:autoSpaceDE w:val="0"/>
        <w:widowControl/>
        <w:spacing w:line="240" w:lineRule="exact" w:before="48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AKSENA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MINUDDAULA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17289</w:t>
      </w:r>
    </w:p>
    <w:p>
      <w:pPr>
        <w:autoSpaceDN w:val="0"/>
        <w:autoSpaceDE w:val="0"/>
        <w:widowControl/>
        <w:spacing w:line="220" w:lineRule="exact" w:before="24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 the  Kisans of the U. P.”, 23-5-1931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correction”, 11-6-1931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 LETTER  TO  W.  E.  LUCAS</w:t>
      </w:r>
    </w:p>
    <w:p>
      <w:pPr>
        <w:autoSpaceDN w:val="0"/>
        <w:autoSpaceDE w:val="0"/>
        <w:widowControl/>
        <w:spacing w:line="252" w:lineRule="exact" w:before="120" w:after="0"/>
        <w:ind w:left="504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1931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and would gladly meet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on 24th instant unless I am summoned to Simla.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Sardar Vallabhbhai Patel and one or two other friends.  As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food at night I would like you to excuse me from joining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dinner table but the other friends may join you if you like.  I </w:t>
      </w:r>
      <w:r>
        <w:rPr>
          <w:rFonts w:ascii="Times" w:hAnsi="Times" w:eastAsia="Times"/>
          <w:b w:val="0"/>
          <w:i w:val="0"/>
          <w:color w:val="000000"/>
          <w:sz w:val="22"/>
        </w:rPr>
        <w:t>would follow at the time to be named by you.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frankness.  Of course I don’t expect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your independence or coincide with my views. 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contacts are desirable and valuable for understanding one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misunderstandings.</w:t>
      </w:r>
    </w:p>
    <w:p>
      <w:pPr>
        <w:autoSpaceDN w:val="0"/>
        <w:autoSpaceDE w:val="0"/>
        <w:widowControl/>
        <w:spacing w:line="240" w:lineRule="exact" w:before="0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 E.  L</w:t>
      </w:r>
      <w:r>
        <w:rPr>
          <w:rFonts w:ascii="Times" w:hAnsi="Times" w:eastAsia="Times"/>
          <w:b w:val="0"/>
          <w:i w:val="0"/>
          <w:color w:val="000000"/>
          <w:sz w:val="18"/>
        </w:rPr>
        <w:t>UCAS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 B.B.  &amp;  C.I. 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 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17290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note on the meeting of the “Dinner Club”,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“Young </w:t>
      </w:r>
      <w:r>
        <w:rPr>
          <w:rFonts w:ascii="Times" w:hAnsi="Times" w:eastAsia="Times"/>
          <w:b w:val="0"/>
          <w:i w:val="0"/>
          <w:color w:val="000000"/>
          <w:sz w:val="18"/>
        </w:rPr>
        <w:t>Europeans”, 2-7-1931.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6" w:right="140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470.  LETTER TO NARANDAS GANDHI</w:t>
      </w:r>
    </w:p>
    <w:p>
      <w:pPr>
        <w:autoSpaceDN w:val="0"/>
        <w:autoSpaceDE w:val="0"/>
        <w:widowControl/>
        <w:spacing w:line="224" w:lineRule="exact" w:before="148" w:after="0"/>
        <w:ind w:left="3930" w:right="0" w:firstLine="1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June 15,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Shankarbhai has gone to Bombay.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and told him to bring Kamala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building in which I used to occupy a room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use it now, including Ba’s room. The number of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up very much, and will further increase a little. If you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building, it will remain in good condition.  I have discussed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Ba.  She has no objection.  In fact she liked the suggestion.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in the immediate future to come and stay there.  Why, </w:t>
      </w:r>
      <w:r>
        <w:rPr>
          <w:rFonts w:ascii="Times" w:hAnsi="Times" w:eastAsia="Times"/>
          <w:b w:val="0"/>
          <w:i w:val="0"/>
          <w:color w:val="000000"/>
          <w:sz w:val="22"/>
        </w:rPr>
        <w:t>then, should we let such a big building remain unoccupied?</w:t>
      </w:r>
    </w:p>
    <w:p>
      <w:pPr>
        <w:autoSpaceDN w:val="0"/>
        <w:autoSpaceDE w:val="0"/>
        <w:widowControl/>
        <w:spacing w:line="220" w:lineRule="exact" w:before="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 : M.M.U./I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 INTERVIEW  TO  ASSOCIATED  PRESS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a representative of the Associated Press regarding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controversy in respect of his services in the Boer War, Mahatma Gandhi said :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Ambulance Corps numbering over 1,100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Chieveley camp near Colenso after dusk just after the battle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 Roberts was killed. I received orders from Col.  Gallwey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deceased Lieutenant’s body had to be immediately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then hardly pitched the tents. 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seven men, not “coolies”, but educated men,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late at night and I received special thanks from Col. Gallwey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prompt attention and was next day invited through Dr. Booth </w:t>
      </w:r>
      <w:r>
        <w:rPr>
          <w:rFonts w:ascii="Times" w:hAnsi="Times" w:eastAsia="Times"/>
          <w:b w:val="0"/>
          <w:i w:val="0"/>
          <w:color w:val="000000"/>
          <w:sz w:val="22"/>
        </w:rPr>
        <w:t>to meet him in his tent.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on this occasion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 line, hostilities having been suspended for the collection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 It is also true that despite our desire to work under fire,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told that we would not be allowed to do so but after the reversea </w:t>
      </w:r>
      <w:r>
        <w:rPr>
          <w:rFonts w:ascii="Times" w:hAnsi="Times" w:eastAsia="Times"/>
          <w:b w:val="0"/>
          <w:i w:val="0"/>
          <w:color w:val="000000"/>
          <w:sz w:val="22"/>
        </w:rPr>
        <w:t>at Spion Kop, the situation became grave.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Shankarlal’s daughter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Buller came to my tent and said we would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 zone in order to remove nearly 60 wounded from the foot of </w:t>
      </w:r>
      <w:r>
        <w:rPr>
          <w:rFonts w:ascii="Times" w:hAnsi="Times" w:eastAsia="Times"/>
          <w:b w:val="0"/>
          <w:i w:val="0"/>
          <w:color w:val="000000"/>
          <w:sz w:val="22"/>
        </w:rPr>
        <w:t>Spion Kop.  My companions and I were delighted to have this privi-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 and led by Major Bapty, we crossed the pontoon, entered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zone and removed the wounded including General Woodgate,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Scott Moncrief and other officers and carried them on stretchers 25 </w:t>
      </w:r>
      <w:r>
        <w:rPr>
          <w:rFonts w:ascii="Times" w:hAnsi="Times" w:eastAsia="Times"/>
          <w:b w:val="0"/>
          <w:i w:val="0"/>
          <w:color w:val="000000"/>
          <w:sz w:val="22"/>
        </w:rPr>
        <w:t>miles.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again within the firing zone at Vaal Kantz soon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Kop.  For these and general services I was mentioned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Buller’s dispatch and with over 20 leaders was recipient of a War </w:t>
      </w:r>
      <w:r>
        <w:rPr>
          <w:rFonts w:ascii="Times" w:hAnsi="Times" w:eastAsia="Times"/>
          <w:b w:val="0"/>
          <w:i w:val="0"/>
          <w:color w:val="000000"/>
          <w:sz w:val="22"/>
        </w:rPr>
        <w:t>Medal.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 LETTER  TO  C.  RAJGOPALACHARI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16,  1931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 You will see the use I have made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copy herewith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all the questions now outstanding have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some board of arbitration and, if the Central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play the game, as I think they do, they would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for the appointment of such a board.  There may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 as to the board, but the principle, I think,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accept.  Do you suggest anything more to be done in this direction?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final answer is received, you should not embark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measure.   But I agree with you that if we do not get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we have a perfect right to take such measures as we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local and specific civil disobedience in so far as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resist lawlessness on the part of unscrupulous officials.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 to study carefully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 I do not like it.  At the same time from its own stand-point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position could be justified.  The alternativ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 was much better.  Some of those who voted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majority, I think, even saw the point.  But you will critically read the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H. W. Emerson”, 14-6-1931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“substance not Shadow”, 18-6-1931.</w:t>
      </w:r>
    </w:p>
    <w:p>
      <w:pPr>
        <w:autoSpaceDN w:val="0"/>
        <w:autoSpaceDE w:val="0"/>
        <w:widowControl/>
        <w:spacing w:line="294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9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and tell me what you think of my alternative,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has to be enforced in the event of failure of our demand at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not see the Governor yourself and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 liquor picketing?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C. 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IRUCHENGODU  </w:t>
      </w:r>
      <w:r>
        <w:rPr>
          <w:rFonts w:ascii="Times" w:hAnsi="Times" w:eastAsia="Times"/>
          <w:b w:val="0"/>
          <w:i w:val="0"/>
          <w:color w:val="000000"/>
          <w:sz w:val="20"/>
        </w:rPr>
        <w:t>(S. 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17293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 TELEGRAM  TO  SITLA  SAHAY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ITLA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ARELI</w:t>
      </w:r>
    </w:p>
    <w:p>
      <w:pPr>
        <w:autoSpaceDN w:val="0"/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LETTER.     WIRED    YOU     FROM    BARDOLI.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CONSULT     JAWAHAR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17306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 LETTER  TO  DUNI  CHAND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LALA  DUNI  CHAND,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have your letter about Suraj Bhan.  At Simla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Lala Suraj Bhan had collected the money himself and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village work.  But if he is of unsound mind, naturally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him any assistance.  But I do feel that all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up to now should be paid and then he should be clearly told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cannot get the money as this is not his property as it was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of U.P.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wire is not traceable.  But in his letter of even date to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personal secretary said it was as follows : “where cultivators accept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and are prepared to pay the rent but the zamindars are not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>accept it, the amount should be received by us and deposited into the bank.” (S. 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17307)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collected by him alone nor for the purpose he claims.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this is a sad business.  Lala Suraj Bhan is your trusted man. 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feel the greatest hesitation in writing to you about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sent his wife to Jullundur.  I do hope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happy there.</w:t>
      </w:r>
    </w:p>
    <w:p>
      <w:pPr>
        <w:autoSpaceDN w:val="0"/>
        <w:autoSpaceDE w:val="0"/>
        <w:widowControl/>
        <w:spacing w:line="220" w:lineRule="exact" w:before="2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MBALA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5589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 LETTER  TO  ANAND  T.  HINGORANI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ANAND,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all about you regularly through Mirabehn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through Jairamdas.  I know that you are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 purely out of pity for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consider father’s letter disappointing. 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up the correct position.  But Jairamdas tells me that later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his view.  I think that it is a sound rule for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not to go to their friends living in public institutions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ready to make a grant to those institutions at least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their visit to such institutions might have cost them.  It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done offensively and can be done gracefully.  If father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come or sent your mother or your sister and asked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to slip into your pocket a hundred-rupee note,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still more correct.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or feel feeble either in body or in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to be done beyond your resolute to feel weak. 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foot-burn to the healed.  The whole thing was a creation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reporters’ imagination.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for 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continue the diet of milk and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fruit alone if milk disagrees, till she has a real hunger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for other food.  But if she can go to Bombay for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under a nature-cure expert, it would, of course, be better.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0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consider yourself ill-starred.  Think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have not the opportunities that God has provided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It is the height of ingratitude to the Maker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himself ill-starred.  You must shake yourself free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pessimism that overtakes you so often.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 </w:t>
      </w:r>
      <w:r>
        <w:rPr>
          <w:rFonts w:ascii="Times" w:hAnsi="Times" w:eastAsia="Times"/>
          <w:b w:val="0"/>
          <w:i w:val="0"/>
          <w:color w:val="000000"/>
          <w:sz w:val="20"/>
        </w:rPr>
        <w:t>T.  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>INDOO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17300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 LETTER  TO  A.  Y.  C.  WULFSE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AT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ring herewith.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succeed in your desire to create a work of </w:t>
      </w:r>
      <w:r>
        <w:rPr>
          <w:rFonts w:ascii="Times" w:hAnsi="Times" w:eastAsia="Times"/>
          <w:b w:val="0"/>
          <w:i w:val="0"/>
          <w:color w:val="000000"/>
          <w:sz w:val="22"/>
        </w:rPr>
        <w:t>art that will benefit mankind.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also that you have regained your 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two portraits for which too I thank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 Y.  C.  W</w:t>
      </w:r>
      <w:r>
        <w:rPr>
          <w:rFonts w:ascii="Times" w:hAnsi="Times" w:eastAsia="Times"/>
          <w:b w:val="0"/>
          <w:i w:val="0"/>
          <w:color w:val="000000"/>
          <w:sz w:val="18"/>
        </w:rPr>
        <w:t>ULFSE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AMSTERDAM</w:t>
      </w:r>
      <w:r>
        <w:rPr>
          <w:rFonts w:ascii="Times" w:hAnsi="Times" w:eastAsia="Times"/>
          <w:b w:val="0"/>
          <w:i w:val="0"/>
          <w:color w:val="000000"/>
          <w:sz w:val="20"/>
        </w:rPr>
        <w:t>,  H</w:t>
      </w:r>
      <w:r>
        <w:rPr>
          <w:rFonts w:ascii="Times" w:hAnsi="Times" w:eastAsia="Times"/>
          <w:b w:val="0"/>
          <w:i w:val="0"/>
          <w:color w:val="000000"/>
          <w:sz w:val="18"/>
        </w:rPr>
        <w:t>OLLAND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17301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 LETTER  TO  JAWAHARLAL  NEHRU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Sitla Sahay writes to me about impending repression in Raw </w:t>
      </w:r>
      <w:r>
        <w:rPr>
          <w:rFonts w:ascii="Times" w:hAnsi="Times" w:eastAsia="Times"/>
          <w:b w:val="0"/>
          <w:i w:val="0"/>
          <w:color w:val="000000"/>
          <w:sz w:val="22"/>
        </w:rPr>
        <w:t>Bareli through the taluqdars.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enclosed notice about the flag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building.  I am receiving complaints from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 As soon as you have the time I would like you to go into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and then tell me what you think about it all.  If he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wait till we meet at Surat for the Working Committee we must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them then or you should write to me earlier.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17303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 LETTER  TO  HARDEVI  SHARMA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15th instant.  As to your first question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are entitled to and it is your duty to help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ways open to men pledged to non-violence.  What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ways should be can only be determined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circumstances arise.  The general instructions you can glean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I would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the Provincial Congress Committee members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who is now in Allahabad.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second question if Thakur Malkhan </w:t>
      </w:r>
      <w:r>
        <w:rPr>
          <w:rFonts w:ascii="Times" w:hAnsi="Times" w:eastAsia="Times"/>
          <w:b w:val="0"/>
          <w:i w:val="0"/>
          <w:color w:val="000000"/>
          <w:sz w:val="22"/>
        </w:rPr>
        <w:t>Singh was prosecuted he can be and should be defended.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ARDEVI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ATHRAS 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17304</w:t>
      </w:r>
    </w:p>
    <w:p>
      <w:pPr>
        <w:autoSpaceDN w:val="0"/>
        <w:autoSpaceDE w:val="0"/>
        <w:widowControl/>
        <w:spacing w:line="294" w:lineRule="exact" w:before="5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6" w:right="140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 LETTER  TO  K.  F.  NARIMAN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NARIMAN,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about the Pathan Abdul Ghaffar Khan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son.  I shall begin working on them as soon as possible. 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National Flag Film I would like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regulations governing the censorship of films and enter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correspondence with the Board of Censors and find their reason.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 think that this is the first step to take?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 K.  F.  N</w:t>
      </w:r>
      <w:r>
        <w:rPr>
          <w:rFonts w:ascii="Times" w:hAnsi="Times" w:eastAsia="Times"/>
          <w:b w:val="0"/>
          <w:i w:val="0"/>
          <w:color w:val="000000"/>
          <w:sz w:val="18"/>
        </w:rPr>
        <w:t>ARIMAN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17305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 LETTER  TO  H.  W.  EMERSON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1931</w:t>
      </w:r>
    </w:p>
    <w:p>
      <w:pPr>
        <w:autoSpaceDN w:val="0"/>
        <w:autoSpaceDE w:val="0"/>
        <w:widowControl/>
        <w:spacing w:line="212" w:lineRule="exact" w:before="9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EMERSON,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Ghaffar Khan.  I have shown it to him.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3707" w:space="0"/>
            <w:col w:w="28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Khan Saheb Abdul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3707" w:space="0"/>
            <w:col w:w="280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hear from you in due course with reference to my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visit the Frontier Province.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W.  E</w:t>
      </w:r>
      <w:r>
        <w:rPr>
          <w:rFonts w:ascii="Times" w:hAnsi="Times" w:eastAsia="Times"/>
          <w:b w:val="0"/>
          <w:i w:val="0"/>
          <w:color w:val="000000"/>
          <w:sz w:val="18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20" w:lineRule="exact" w:before="13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 : “Your letter of June thirteenth.  Government of India appreciate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value of personal contact but consider suitable course is for Abdul Ghaffar Khan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in touch with the Chief Commissioner of North West Frontier Province rather </w:t>
      </w:r>
      <w:r>
        <w:rPr>
          <w:rFonts w:ascii="Times" w:hAnsi="Times" w:eastAsia="Times"/>
          <w:b w:val="0"/>
          <w:i w:val="0"/>
          <w:color w:val="000000"/>
          <w:sz w:val="18"/>
        </w:rPr>
        <w:t>than to visit Simla.”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481. SUBSTANCE NOT SHADOW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are entitled to know why after having made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to the contrary the Working Committee had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requiring me (other conditions being favourable)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Conference, if thereto required, for the 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Congress position.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a member of the Working Committee could not tell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of discussions behind its resolutions, their defeated amend-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or counter resolutions. But in the present case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made an exception and authorized me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into confidence in order that I might clear my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explain that of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essentially democratic nature which,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 objection, impelled me to submit to the resolution.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make a principle of every objection and, if not carried, block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by threatening to retire from an institution or by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the opinion of the majority. I therefore fought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reminded it of my repeated public and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and moved informally a resolution myself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was far more consistent and desirable in the national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 carry with me the majority who thought that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Conference by reason of the failure of a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would be to play into the hands of the enemy and expose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 to unnecessary misrepresentation.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much to be said for the majority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mine to be safer and more truly in consonance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Lahore resolution on the communal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sound reasoning behind my declaration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attend the Round Table Conference if there was no agreed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of the communal question. Absence of it would mean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9. It read: “The Working Committee hope that the efforts that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being made to secure honourable and satisfactory settlement of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will meet with success. The Committee is of opinion that, even should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unfortunately fail, in order to avoid any possibility of the Congress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misunderstood in any shape or form, other conditions being favourable,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should represent the Congress at the R.T.C., if thereto required, for </w:t>
      </w:r>
      <w:r>
        <w:rPr>
          <w:rFonts w:ascii="Times" w:hAnsi="Times" w:eastAsia="Times"/>
          <w:b w:val="0"/>
          <w:i w:val="0"/>
          <w:color w:val="000000"/>
          <w:sz w:val="18"/>
        </w:rPr>
        <w:t>the presentation of the Congress position.”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Committee, A.I.C.C.- III”, 1-1-1930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unity and absence of unity would deprive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demand of the strength required to secure its acceptance.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proposition therefore before the Working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agreed settlement failing, the Congress should give up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a swaraj constitution by the way of the present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should wait till all the communities were satisfied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 purely national solution. The Congress could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consolidate its position and work with greater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masses including all the communities and thus make the toilers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other communities regard the Congress as theirs as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does not mean giving up the struggle for 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depends upon what we mean by and want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we mean an awakening among the masses,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of their true interest and ability to serve that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whole world and if through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harmony, freedom from aggression from within or without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improvement in the economic condition of the masses,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gain our end without political power and by directly acting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powers that be. One form of direct action is adult suffrage.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and more potent form is satyagraha. It can easily be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is needful and can be gained by political power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more quickly and more certainly gained by satyagraha.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case and if, in spite of all, [the] attempt to secure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settlement of the communal question fails it 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give up the attempt to secure a swaraj constitution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It is better and quicker to wait till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equally popular with the other communities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force swaraj through highly artificial surroundings.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means what it says, it cannot be long gaining the adherence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other communities. Meanwhile the Congress must fulfil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representing the starving millions by fighting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if it cannot do so by gaining power then by gaining that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government existing at the moment. Whilst discussing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 with English friends, I was reminded that this position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fair, not to take the power to make the reforms and to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those who cannot carry on the administration if they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reforms, in their opinion only so called. I pointed out the fallacy </w:t>
      </w:r>
      <w:r>
        <w:rPr>
          <w:rFonts w:ascii="Times" w:hAnsi="Times" w:eastAsia="Times"/>
          <w:b w:val="0"/>
          <w:i w:val="0"/>
          <w:color w:val="000000"/>
          <w:sz w:val="22"/>
        </w:rPr>
        <w:t>underlying the rebuke. The Congress is ever ready to take the power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given to it but the Congress is too weak to seize power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hands in the artificial surroundings of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that in the absence of real unity between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>actors, the communities.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wants the substance not the shadow. It can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wait for the shadow of power, it cannot wait for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which the dumb millions so badly need and can understand.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before the public the main part of the argument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Working Committee. It failed to convince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It may fail therefore to convince too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Nevertheless my position will probably be the same as now if </w:t>
      </w:r>
      <w:r>
        <w:rPr>
          <w:rFonts w:ascii="Times" w:hAnsi="Times" w:eastAsia="Times"/>
          <w:b w:val="0"/>
          <w:i w:val="0"/>
          <w:color w:val="000000"/>
          <w:sz w:val="22"/>
        </w:rPr>
        <w:t>and when the Conference fails to meet the Congress position.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accepted the resolution of the Working Com-mittee,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faithfully carry it out and work at the Conference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zeal, if I am destined to attend it. I should not reject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if it is real. I should put my whole soul into working for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wisdom and patience enough to wait for it if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such waiting may be a process of hastening.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18-6-1931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482.   NATIONAL UNIVERSITIES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of Tilak Vidyalaya thus rebukes me: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letter if only to advertise the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national school of Nagpur. As for the Tilak University,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sure that I omitted to mention it on the occasion referred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was not previously prepared. It had to be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extempore. Whatever names I took were merely illustrative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exhaustive. I can certainly recall many national institutions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great service during the struggle. My object was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marked contrast between the Government institutions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ones and to show that every anna spent in the latter was an </w:t>
      </w:r>
      <w:r>
        <w:rPr>
          <w:rFonts w:ascii="Times" w:hAnsi="Times" w:eastAsia="Times"/>
          <w:b w:val="0"/>
          <w:i w:val="0"/>
          <w:color w:val="000000"/>
          <w:sz w:val="22"/>
        </w:rPr>
        <w:t>anna spent for swaraj. I showed too that in the nature of things it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 It complained of Gandhiji’s failure,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at Gujarat Vidyapith </w:t>
      </w:r>
      <w:r>
        <w:rPr>
          <w:rFonts w:ascii="Times" w:hAnsi="Times" w:eastAsia="Times"/>
          <w:b w:val="0"/>
          <w:i/>
          <w:color w:val="000000"/>
          <w:sz w:val="18"/>
        </w:rPr>
        <w:t>(vide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Convocation, gujarat Vidyapith,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Ahmedabad”, 11-4-1931), to mention the Tilak Maharashtra Vidyapith of Poona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Tilak Vidyalaya of Nagpur and their contribution  to  civil  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movement;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 </w:t>
      </w:r>
      <w:r>
        <w:rPr>
          <w:rFonts w:ascii="Times" w:hAnsi="Times" w:eastAsia="Times"/>
          <w:b w:val="0"/>
          <w:i w:val="0"/>
          <w:color w:val="000000"/>
          <w:sz w:val="18"/>
        </w:rPr>
        <w:t>also, “Letter   to  M. G. Datar”, 26-5-1931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otherwise. However badly managed the Congress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it is still that and that alone which can usher in swaraj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department. It is once more a question of swadeshi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English paraphrase is: ‘a good Government is no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self-Government’.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COLOUR BAR IN EDINBURGH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Honorary Secretary, Edinburgh Indian Association, writes:</w:t>
      </w:r>
    </w:p>
    <w:p>
      <w:pPr>
        <w:autoSpaceDN w:val="0"/>
        <w:autoSpaceDE w:val="0"/>
        <w:widowControl/>
        <w:spacing w:line="28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recalled that in 1927 all the cafes, restaurants and dance halls,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the colour ban, but after representations being made to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a compromise was reached and soon after the ban was raised,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two cafes in Edinburgh have renewed the colour ban. These two cafes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(Strand Cafe and Cafeteria) refuse to admit coloured students as a whole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reasons. Edinburgh Indian Association approached the Lord Provost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Edinburgh and the Students’ Representative Council of Edinburgh University, </w:t>
      </w:r>
      <w:r>
        <w:rPr>
          <w:rFonts w:ascii="Times" w:hAnsi="Times" w:eastAsia="Times"/>
          <w:b w:val="0"/>
          <w:i w:val="0"/>
          <w:color w:val="000000"/>
          <w:sz w:val="18"/>
        </w:rPr>
        <w:t>but so far no action has been taken by them and the colour ban still continues.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Secretary does not say why the two Cafes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the ban or why it was originally introduced. Denial of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refreshment rooms in the West is an inconvenience of which we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have no adequate conception. Intense public agitation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way to deal with this prejudice. The Edinburgh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>tion will do well to supply the public with full facts.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18-6-1931</w:t>
      </w:r>
    </w:p>
    <w:p>
      <w:pPr>
        <w:autoSpaceDN w:val="0"/>
        <w:autoSpaceDE w:val="0"/>
        <w:widowControl/>
        <w:spacing w:line="240" w:lineRule="exact" w:before="3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Foreign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HINDI IN THE SOUTH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good sign that at the same time as the Tamil Nadu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 Hindi Prachar Conference too was held.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Southern Presidency are under promise to send for the next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delegates who would speak and understand Hindi.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living in artificial conditions, the people living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consider the learning of Hindi as a strain on them, much less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superfluity. It is surely more necessary for them to learn Hindi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Hindi-speaking population to learn the Southern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speaking and understanding Hindi against one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Southern languages in all India. There must be for all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language of inter-provincial contact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addition to,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place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provincial language or languages.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Hindi-Hindustani. Some who altogether dismiss the masses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would regard English not merely as an alternative but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medium. This proposition would be unthinkable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hypnotic influence of foreign domination. For the masses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who must take an ever-growing part in national affairs,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easier—learning Hindi which has many words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languages and which at once gives them access practically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North or learn English a wholly foreign tongue spoken </w:t>
      </w:r>
      <w:r>
        <w:rPr>
          <w:rFonts w:ascii="Times" w:hAnsi="Times" w:eastAsia="Times"/>
          <w:b w:val="0"/>
          <w:i w:val="0"/>
          <w:color w:val="000000"/>
          <w:sz w:val="22"/>
        </w:rPr>
        <w:t>only by a select few? The choice really depends upon one’s concep-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swaraj. If it is to be of and for only the English-knowing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English is undoubtedly the common medium. If it is to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starving millions, of the illiterate millions, of the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of the suppressed untouchables, Hindi is the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language. Those who think like me will therefore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great progress made by Hindi during the past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the existence of organized propaganda. Here is the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>work during the period:</w:t>
      </w:r>
    </w:p>
    <w:p>
      <w:pPr>
        <w:autoSpaceDN w:val="0"/>
        <w:tabs>
          <w:tab w:pos="5834" w:val="left"/>
        </w:tabs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those who have taken to the study of Hindi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4,00,000</w:t>
      </w:r>
    </w:p>
    <w:p>
      <w:pPr>
        <w:autoSpaceDN w:val="0"/>
        <w:tabs>
          <w:tab w:pos="1450" w:val="left"/>
          <w:tab w:pos="2170" w:val="left"/>
          <w:tab w:pos="289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acquired a working knowledge</w:t>
      </w:r>
    </w:p>
    <w:p>
      <w:pPr>
        <w:autoSpaceDN w:val="0"/>
        <w:tabs>
          <w:tab w:pos="5816" w:val="left"/>
        </w:tabs>
        <w:autoSpaceDE w:val="0"/>
        <w:widowControl/>
        <w:spacing w:line="240" w:lineRule="exact" w:before="60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it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2,50,000</w:t>
      </w:r>
    </w:p>
    <w:p>
      <w:pPr>
        <w:autoSpaceDN w:val="0"/>
        <w:tabs>
          <w:tab w:pos="1450" w:val="left"/>
          <w:tab w:pos="2170" w:val="left"/>
          <w:tab w:pos="2890" w:val="left"/>
          <w:tab w:pos="5918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appeared for our examinations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11,000</w:t>
      </w:r>
    </w:p>
    <w:p>
      <w:pPr>
        <w:autoSpaceDN w:val="0"/>
        <w:tabs>
          <w:tab w:pos="1450" w:val="left"/>
          <w:tab w:pos="2170" w:val="left"/>
          <w:tab w:pos="2890" w:val="left"/>
          <w:tab w:pos="5962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passed the examinations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10,000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readers published by the Sabha in its own press                  3,00,000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1629"/>
        <w:gridCol w:w="1629"/>
        <w:gridCol w:w="1629"/>
        <w:gridCol w:w="1629"/>
      </w:tblGrid>
      <w:tr>
        <w:trPr>
          <w:trHeight w:hRule="exact" w:val="270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.,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sold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2,50,000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Varieties of books published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35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(All of them have gone through numerous edi-</w:t>
      </w:r>
    </w:p>
    <w:p>
      <w:pPr>
        <w:autoSpaceDN w:val="0"/>
        <w:autoSpaceDE w:val="0"/>
        <w:widowControl/>
        <w:spacing w:line="240" w:lineRule="exact" w:before="6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tions, one through 12.)</w:t>
      </w:r>
    </w:p>
    <w:p>
      <w:pPr>
        <w:autoSpaceDN w:val="0"/>
        <w:autoSpaceDE w:val="0"/>
        <w:widowControl/>
        <w:spacing w:line="240" w:lineRule="exact" w:before="6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centres at which Hindi has been taught so far           400</w:t>
      </w:r>
    </w:p>
    <w:p>
      <w:pPr>
        <w:autoSpaceDN w:val="0"/>
        <w:tabs>
          <w:tab w:pos="1450" w:val="left"/>
          <w:tab w:pos="289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working now (total                                             150</w:t>
      </w:r>
    </w:p>
    <w:p>
      <w:pPr>
        <w:autoSpaceDN w:val="0"/>
        <w:tabs>
          <w:tab w:pos="1450" w:val="left"/>
          <w:tab w:pos="2170" w:val="left"/>
          <w:tab w:pos="2890" w:val="left"/>
          <w:tab w:pos="6238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under direct control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</w:t>
      </w:r>
    </w:p>
    <w:p>
      <w:pPr>
        <w:autoSpaceDN w:val="0"/>
        <w:tabs>
          <w:tab w:pos="1450" w:val="left"/>
          <w:tab w:pos="2170" w:val="left"/>
          <w:tab w:pos="6176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where examinations were held in Feb. ‘31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113</w:t>
      </w:r>
    </w:p>
    <w:p>
      <w:pPr>
        <w:autoSpaceDN w:val="0"/>
        <w:tabs>
          <w:tab w:pos="2170" w:val="left"/>
          <w:tab w:pos="6172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teachers trained so far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250</w:t>
      </w:r>
    </w:p>
    <w:p>
      <w:pPr>
        <w:autoSpaceDN w:val="0"/>
        <w:tabs>
          <w:tab w:pos="5050" w:val="left"/>
          <w:tab w:pos="577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funds raised and spent so 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2,50,000</w:t>
      </w:r>
    </w:p>
    <w:p>
      <w:pPr>
        <w:autoSpaceDN w:val="0"/>
        <w:tabs>
          <w:tab w:pos="1450" w:val="left"/>
          <w:tab w:pos="2170" w:val="left"/>
          <w:tab w:pos="2890" w:val="left"/>
          <w:tab w:pos="5050" w:val="left"/>
          <w:tab w:pos="577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North 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1,55,000</w:t>
      </w:r>
    </w:p>
    <w:p>
      <w:pPr>
        <w:autoSpaceDN w:val="0"/>
        <w:tabs>
          <w:tab w:pos="1450" w:val="left"/>
          <w:tab w:pos="2170" w:val="left"/>
          <w:tab w:pos="2890" w:val="left"/>
          <w:tab w:pos="5050" w:val="left"/>
          <w:tab w:pos="5918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South 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95,000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hope that during this year of grace the progress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still more rapid and that the finance will be found wholly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South. It will be a test of the desire of the South to learn the national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language and to make India one indivisible whole.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18-6-1931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EYLON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Ceylon correspondent asks the following strange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that Ceylon is a bankrupt island or that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necessarily bankrupt because it does not manufacture all its own cloth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grow all the grains it eats. But assuming that Ceylon is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describes, it 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greater reason for being free.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Possibly Ceylon’s economic condition is bad, if it is bad, because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dependence. I cannot conceive of a single occasion when slavery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dependence can be preferable to swaraj or freedom.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India’s help is concerned, when India is free, whether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will or no, her freedom will automatically spur Ceylon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 The first question was whether an economically depen-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dent country should seek swaraj; and secondly, whether India would help Ceylon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attaining freedom.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“is”.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deliverance, if it does not actually bring it. India’s freedom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more freedom to her neighbours and even other countries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as her slavery or dependence means a hindrance to their growth.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among neighbours can never be an advantage. And a diseased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like India must be a perpetual menace to her neighbours.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is perhaps the greatest disease. Mere physical illness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 preferable to the illness of the soul. The latter brings in its </w:t>
      </w:r>
      <w:r>
        <w:rPr>
          <w:rFonts w:ascii="Times" w:hAnsi="Times" w:eastAsia="Times"/>
          <w:b w:val="0"/>
          <w:i w:val="0"/>
          <w:color w:val="000000"/>
          <w:sz w:val="22"/>
        </w:rPr>
        <w:t>train all kinds of physical afflictions and worse.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JAPANESE OR BRITISH?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the economic standpoint (and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important for the millions) boycott of Japanese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most important is clear from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Sjt. </w:t>
      </w:r>
      <w:r>
        <w:rPr>
          <w:rFonts w:ascii="Times" w:hAnsi="Times" w:eastAsia="Times"/>
          <w:b w:val="0"/>
          <w:i w:val="0"/>
          <w:color w:val="000000"/>
          <w:sz w:val="22"/>
        </w:rPr>
        <w:t>H. P. Modi, President, Bombay Mill-owners’ Association.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there is any laxity on the part of boycott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remember that emphasis on boycott of British cloth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avail whatsoever from the economic viewpoint. Incidentally one </w:t>
      </w:r>
      <w:r>
        <w:rPr>
          <w:rFonts w:ascii="Times" w:hAnsi="Times" w:eastAsia="Times"/>
          <w:b w:val="0"/>
          <w:i w:val="0"/>
          <w:color w:val="000000"/>
          <w:sz w:val="22"/>
        </w:rPr>
        <w:t>can see how British cloth has been hit by Japanese cloth.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KUSUM DESAI</w:t>
      </w:r>
    </w:p>
    <w:p>
      <w:pPr>
        <w:autoSpaceDN w:val="0"/>
        <w:autoSpaceDE w:val="0"/>
        <w:widowControl/>
        <w:spacing w:line="264" w:lineRule="exact" w:before="148" w:after="0"/>
        <w:ind w:left="2810" w:right="0" w:firstLine="2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Before Morning Prayers, June 18, 1931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understood your message, but I did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felt unhappy. The very fact that there was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suggested that you were running away from me.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that depends on you. Be wise and wake up.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any day you wish to.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pointed out that the most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competitor of the Indian textile industry was Japan rather than Great Britain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from Japan was as serious a menace to the Indian industry as it was to </w:t>
      </w:r>
      <w:r>
        <w:rPr>
          <w:rFonts w:ascii="Times" w:hAnsi="Times" w:eastAsia="Times"/>
          <w:b w:val="0"/>
          <w:i w:val="0"/>
          <w:color w:val="000000"/>
          <w:sz w:val="18"/>
        </w:rPr>
        <w:t>Lancashire trade.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leaving this place on the 23rd. I shall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for two days.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0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10th inst. enclosing copy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Messrs Ramjilal &amp; Bros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facts stated by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 quite agree with you that picketing should be suspended.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local Congress Committee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telling them that unless they can satisfactorily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allegations made in Messrs Ramjilal’s letter are incorrect,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should be suspended. I enclose copy of my letter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I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W. E</w:t>
      </w:r>
      <w:r>
        <w:rPr>
          <w:rFonts w:ascii="Times" w:hAnsi="Times" w:eastAsia="Times"/>
          <w:b w:val="0"/>
          <w:i w:val="0"/>
          <w:color w:val="000000"/>
          <w:sz w:val="16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387, 1931.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Importers and dealers of foreign piece-goods, who had complained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harassment and coercion by Congress pickets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489. LETTER TO SECRETARY, CONGRESS COMMITTEE, </w:t>
      </w:r>
      <w:r>
        <w:rPr>
          <w:rFonts w:ascii="Times" w:hAnsi="Times" w:eastAsia="Times"/>
          <w:b w:val="0"/>
          <w:i/>
          <w:color w:val="000000"/>
          <w:sz w:val="24"/>
        </w:rPr>
        <w:t>CAWNPORE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a letter received by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from Messrs Ramjilal &amp; Bros. If the allegations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are correct, it is a clear case for immediate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picketing. Unless, therefore, you can satisfactorily disprove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made in the 2nd and subsequent paragraphs of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I hope, suspend picketing at once. I would like you to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 what action you propose to take.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0" w:lineRule="exact" w:before="2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AWNPORE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OPY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>MERSON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387,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your truthful nature too well to be shocked by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say. But your thoughts are cloudy and confused.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thing today. There is no hurry. Perhaps the things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because of your search and because of your promise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for the sake of discipline though not from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an honest acceptance of discipline has brought conviction. And </w:t>
      </w:r>
      <w:r>
        <w:rPr>
          <w:rFonts w:ascii="Times" w:hAnsi="Times" w:eastAsia="Times"/>
          <w:b w:val="0"/>
          <w:i w:val="0"/>
          <w:color w:val="000000"/>
          <w:sz w:val="22"/>
        </w:rPr>
        <w:t>so may it be with you. You did well in writing to me so frankly.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correct one belief of yours about me. You say, “I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too pure for sex-consciousness yourself.” I wish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certificate. I am sorry to have to disillusion you.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lose that consciousness. But I have not lost it. Loss of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“Letter to R. M. Maxwell”, 26-4-1931</w:t>
      </w:r>
    </w:p>
    <w:p>
      <w:pPr>
        <w:autoSpaceDN w:val="0"/>
        <w:autoSpaceDE w:val="0"/>
        <w:widowControl/>
        <w:spacing w:line="294" w:lineRule="exact" w:before="19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cannot be relative; it must be absolute.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historical instance. It is difficult, I know, for history to record </w:t>
      </w:r>
      <w:r>
        <w:rPr>
          <w:rFonts w:ascii="Times" w:hAnsi="Times" w:eastAsia="Times"/>
          <w:b w:val="0"/>
          <w:i w:val="0"/>
          <w:color w:val="000000"/>
          <w:sz w:val="22"/>
        </w:rPr>
        <w:t>such instances.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V. K. SADAGOPACHARIAR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that you will vigorously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the court and take all the legal steps that will be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vindicate your position. I am doing all I can at this end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allegation is that there is a breach of the Criminal Law,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My function comes into operation only when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of the Settlement can be proved. In this case therefore,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picketing, admitted to be peaceful, is prohibited, the Settlement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to obtain relief.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V. K.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ADAGOPACHARIAR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IRUTTANI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HITTOOR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.), 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17308</w:t>
      </w:r>
    </w:p>
    <w:p>
      <w:pPr>
        <w:autoSpaceDN w:val="0"/>
        <w:autoSpaceDE w:val="0"/>
        <w:widowControl/>
        <w:spacing w:line="220" w:lineRule="exact" w:before="24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to C. Rajagopalachari which is not available, Gandhiji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about the details of the action to be taken. The latter had placed these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and hoped that favourable orders would be issued.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JAMNALAL BAJAJ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Shah Mangaldas Harilal Gandhi, Fanaswadi, 2nd Lane, Dadi-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Agiari Lane, Harilal Maneklal Gandhi’s Flats. This gentleman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Harilal Maneklal Gandhi’s son. One Surajbehn regarded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as her father. He has all her money. His present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described as good. Surajbehn tells me that at one time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I have written to Shri Harilal and told him that it was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proper to keep a widow’s money in a private firm,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deposit it in the Bank of India and send Surajbehn a receipt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name. I enclose his reply. It is possible that there is no risk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money. But I feel worried. Request Shri Mangaldas to see you,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should call on him, and ask him what the position is.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facts and see if you can persuade him to deposit the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Bank. It is to be deposited in Surajbehn’s name. Her jewellery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their custody. If possible, get that, too, in your possession,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Safe Deposit receipts for it, which are in their possession.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immediately require a letter of authority from Surajbehn.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wire to me if you require one and I will send it.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>arrange to see Mangaldas immediately.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going there on the 24th to see those English friends.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shall be accompanied by Vallabhbhai.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“Letter to W. E. Lucas”, 15-6-1931; also “Young Europeans”, </w:t>
      </w:r>
      <w:r>
        <w:rPr>
          <w:rFonts w:ascii="Times" w:hAnsi="Times" w:eastAsia="Times"/>
          <w:b w:val="0"/>
          <w:i w:val="0"/>
          <w:color w:val="000000"/>
          <w:sz w:val="18"/>
        </w:rPr>
        <w:t>2-7-1931.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JAMNADAS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in mind was that you should get the money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but you should get your demand examined and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Kakasaheb. Draw up a report and state the case as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send it to Kakasaheb saying that you are sending it to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serutiny. Are you sure you cannot postpone the plan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uncertain?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3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9325. Courtesy: Narandas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2169"/>
        <w:gridCol w:w="2169"/>
        <w:gridCol w:w="2169"/>
      </w:tblGrid>
      <w:tr>
        <w:trPr>
          <w:trHeight w:hRule="exact" w:val="346"/>
        </w:trPr>
        <w:tc>
          <w:tcPr>
            <w:tcW w:type="dxa" w:w="6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494. LETTER TO PRESIDENT, CONGRESS COMMITTEE,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TIRUTTANI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6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June 19, 1931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asked picketers not to disobey the order as that would amount to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breach of the Truce terms on the part of Congress, but he promises to correspond with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Home Secretary, Government of India.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Meanwhile Gandhiji has asked Tiruttani Congressmen to send him a copy of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order and details regarding picketing movement in Tiruttani.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20-6-1931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question whether the local Magistrate’s order prohibiting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of liquor shops should be disobeyed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“Madras, June 19”.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copies of letters received by Syts. Morarji Desai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Durlabhji Desai, ex-Deputy Collectors for both of whom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advised the Bombay Government to give pension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gratuity in lieu of pension. You will remember that this was arranged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had suggested to Lord Irwin that it would be embarras-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for Provincial Governments to restore officials of high rank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original position. I remember your having told me during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in Simla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Bombay Government had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giving anything to the two officials concerned.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the letter according to the enclosed copy.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had applied not for grace but in terms of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therefore ask you to advise the Bombay Government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 the Settlement in respect of these two officials?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obtained legal opinion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 guns. Complaints are being received from many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guns are not being restored. In most of these cases,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I can see, the guns were possessed for defending owners and their pro-</w:t>
      </w:r>
      <w:r>
        <w:rPr>
          <w:rFonts w:ascii="Times" w:hAnsi="Times" w:eastAsia="Times"/>
          <w:b w:val="0"/>
          <w:i w:val="0"/>
          <w:color w:val="000000"/>
          <w:sz w:val="22"/>
        </w:rPr>
        <w:t>perty against wild beasts. I have several such cases from Karnatak.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13, 1931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CAPTAIN BARNES</w:t>
      </w:r>
    </w:p>
    <w:p>
      <w:pPr>
        <w:autoSpaceDN w:val="0"/>
        <w:autoSpaceDE w:val="0"/>
        <w:widowControl/>
        <w:spacing w:line="244" w:lineRule="exact" w:before="10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CAPTAIN BARNES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very full letter. I was sorry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had broken down, I hope however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restored very soon. Your letter was redirected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and so I got it just after Khan Saheb had left me.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quite a few days and for the first time I came in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him. My experience of him is that he is a very sober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man believing implicitly in non-violence. Your letter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different picture of him. As he is still within reach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friend with a copy of your letter for explanation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further to tell you I shall write again.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 copy of the drama referred to by you with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or without, if you cannot easily send me a translation.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APTAIN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ATHIAGALI</w:t>
      </w:r>
      <w:r>
        <w:rPr>
          <w:rFonts w:ascii="Times" w:hAnsi="Times" w:eastAsia="Times"/>
          <w:b w:val="0"/>
          <w:i w:val="0"/>
          <w:color w:val="000000"/>
          <w:sz w:val="20"/>
        </w:rPr>
        <w:t>, N.W.F.P.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C. F. ANDREWS</w:t>
      </w:r>
    </w:p>
    <w:p>
      <w:pPr>
        <w:autoSpaceDN w:val="0"/>
        <w:tabs>
          <w:tab w:pos="5098" w:val="left"/>
        </w:tabs>
        <w:autoSpaceDE w:val="0"/>
        <w:widowControl/>
        <w:spacing w:line="270" w:lineRule="exact" w:before="106" w:after="1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Private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sectPr>
          <w:pgSz w:w="9360" w:h="12960"/>
          <w:pgMar w:top="6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656" w:right="1398" w:bottom="478" w:left="1440" w:header="720" w:footer="720" w:gutter="0"/>
          <w:cols w:num="2" w:equalWidth="0">
            <w:col w:w="3096" w:space="0"/>
            <w:col w:w="342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sectPr>
          <w:type w:val="nextColumn"/>
          <w:pgSz w:w="9360" w:h="12960"/>
          <w:pgMar w:top="656" w:right="1398" w:bottom="478" w:left="1440" w:header="720" w:footer="720" w:gutter="0"/>
          <w:cols w:num="2" w:equalWidth="0">
            <w:col w:w="3096" w:space="0"/>
            <w:col w:w="342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both of them quite like you. Here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moral questions you have placed. It is perfectly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prohibition of foreign cloth by one blow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it and would not feel that there was the slightest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it. At this conclusion I arrived in 1889 and ‘90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>studying in London and keenly following the controversy between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Sub-Divisional Officer for the Charsadda sub-division of Peshawar District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1930; he wrote to Gandhiji on June 14, 1931 describing Abdul Ghaffar Khan’s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speeches as “inflammatory”.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prohibitionists and temperance reformers. The former were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Sir Wilfred Lawson who contended that all public houses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without any compensation being paid to the keepers. The </w:t>
      </w:r>
      <w:r>
        <w:rPr>
          <w:rFonts w:ascii="Times" w:hAnsi="Times" w:eastAsia="Times"/>
          <w:b w:val="0"/>
          <w:i w:val="0"/>
          <w:color w:val="000000"/>
          <w:sz w:val="22"/>
        </w:rPr>
        <w:t>temperance party which was really the party financed by the public-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keepers put up a strong and successful fight for compensation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graduation. If a man is making a living out of wrongdoing he </w:t>
      </w:r>
      <w:r>
        <w:rPr>
          <w:rFonts w:ascii="Times" w:hAnsi="Times" w:eastAsia="Times"/>
          <w:b w:val="0"/>
          <w:i w:val="0"/>
          <w:color w:val="000000"/>
          <w:sz w:val="22"/>
        </w:rPr>
        <w:t>gains no prescriptive right and therefore is entitled to no compen-</w:t>
      </w:r>
      <w:r>
        <w:rPr>
          <w:rFonts w:ascii="Times" w:hAnsi="Times" w:eastAsia="Times"/>
          <w:b w:val="0"/>
          <w:i w:val="0"/>
          <w:color w:val="000000"/>
          <w:sz w:val="22"/>
        </w:rPr>
        <w:t>sation or consideration when his business is stopped whether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‘State or by his customers refusing to deal with him. It is irrelevant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would happen to the many labourers who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unconsciously in helping the wrongdoer. The assumption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of this argument is that wrong must be righted at any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harm that may temporarily seem to result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 and his dependents is only apparent and that in the end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all the better for it. If such was not the case,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would become impossible. Of course it is open to you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put foreign-cloth trade on a level with liquor or </w:t>
      </w:r>
      <w:r>
        <w:rPr>
          <w:rFonts w:ascii="Times" w:hAnsi="Times" w:eastAsia="Times"/>
          <w:b w:val="0"/>
          <w:i w:val="0"/>
          <w:color w:val="000000"/>
          <w:sz w:val="22"/>
        </w:rPr>
        <w:t>opium trade. But this is a matter of opinion.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was bolstering up the Bombay mills in any shape or form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undoubtedly be violence. But my conscience is quite clear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point. I am not only not bolstering up the Indian mills but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fighting them in many matters. My intervention has resulted in steady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improvement of the conditions of labour. If these mills interfered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khaddar I should desire their boycott just as strongly as that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foreign mills.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remedy for unemployment in England is not thoughtless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generosity of India but a complete realization by England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awfulness of exploitation of people, violently brought under subjec-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 by her, and consequent radical changes in her conception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standard of life and a return to simplicity. Has generosity, in respect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 man more fortunate than himself, any meaning for the man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living in a state of chronic starvation?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South African analogy you have quoted is improper.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regard as generous action was really necessary action in terms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non-violence. In order to show that my fight was not intended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embarrass the Government or to seize power I was bound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non-violence to suspend the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show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1914, during the European railway workers’ strike;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“Pretoria News” “, 9-1-1914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no sympathy with the Europeans who were bent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the Government to the point of making it so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enable them to seize the reins themselves. Occasions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would call generosity occurred at the time of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are occurring whilst the Settlement is being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delight your heart if you knew how every such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fully availed of. And even with reference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in England, many a generous gesture is possible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is possible if it means continuance of injury to India or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injury. If England ceased to think imperially, if India came to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instead of being a dependency of England became a real partner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ally, England could get preferential treatment in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which an awakened India on her road to prosperity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from the West. If therefore Lancashire cannot keep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going through spinning and weaving mills working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markets, it should find out some other use for it. Lastly,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there was no boycott of foreign cloth and open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 Japan would outdistance Lancashire as it is already doing.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cable. Of course if I came to London my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your hands and I would gladly go to Lancashire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want me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your name should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background as much as possible.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undignified controversy over my part in the Boer War.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give the facts to Reuter &amp;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969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Gandhi-Irwin Pact;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“Provisional Settlement”, 12-3-1931.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“Telegram to the Statesman, Delhi’: 15-6-1931 and “Interview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Press”, 15-6-1931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COWASJI JEHANGIR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98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COWASJI,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18th instant.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publish any of my correspondence. I am glad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there is no ground now for complaint.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repeating in fairness to the parties complained against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admitted the charges made against them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courted the fullest inquiry. My own position has always been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bolster up such charges because I have found by experience that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like ours can only be kept pure by exposing every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among workers.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0" w:lineRule="exact" w:before="2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OWASJI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EHANGIR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have time to write much today. The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 causes me anxiety. She has got over so many illnesses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she will probably get over this one, too. We should do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her treatment. If Mahavir wants to join the Vidyapith, let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him. Sitla Sahay asked me to send my letter to him </w:t>
      </w:r>
      <w:r>
        <w:rPr>
          <w:rFonts w:ascii="Times" w:hAnsi="Times" w:eastAsia="Times"/>
          <w:b w:val="0"/>
          <w:i w:val="0"/>
          <w:color w:val="000000"/>
          <w:sz w:val="22"/>
        </w:rPr>
        <w:t>through you, and I am doing so.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20" w:lineRule="exact" w:before="4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alleged harassment by pickets at Ghatkopar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contractor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understand what you say about Dwarkanath. </w:t>
      </w:r>
      <w:r>
        <w:rPr>
          <w:rFonts w:ascii="Times" w:hAnsi="Times" w:eastAsia="Times"/>
          <w:b w:val="0"/>
          <w:i w:val="0"/>
          <w:color w:val="000000"/>
          <w:sz w:val="22"/>
        </w:rPr>
        <w:t>I am in correspondence with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pay the premiums on Sorabji’s policy. I see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our getting back the original sum. I can think of no </w:t>
      </w:r>
      <w:r>
        <w:rPr>
          <w:rFonts w:ascii="Times" w:hAnsi="Times" w:eastAsia="Times"/>
          <w:b w:val="0"/>
          <w:i w:val="0"/>
          <w:color w:val="000000"/>
          <w:sz w:val="22"/>
        </w:rPr>
        <w:t>remedy against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Jamna completely recovered now? Was it that she took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 dose of the medicine through mistake, or was it the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vaid?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wanted to talk to me about the students.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 by which Premabehn teaches Gujarati is not right.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sufficient either. He, therefore, requested that Shivabhai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employed. You acceded to the request but put him in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also much to say against Premabehn’s temper.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reading-room remains closed while she is in it, so much so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opened even for Maganbhai. After hearing all this, I merely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inter-vened in the Ashram affairs just now, it would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living in it, but that, when necessary, I might give some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advised him to discuss the whole matter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problem. I think you should have a frank talk with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straight forward man. If he has not talked to you about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use this letter and discuss the matter with him and reassure </w:t>
      </w:r>
      <w:r>
        <w:rPr>
          <w:rFonts w:ascii="Times" w:hAnsi="Times" w:eastAsia="Times"/>
          <w:b w:val="0"/>
          <w:i w:val="0"/>
          <w:color w:val="000000"/>
          <w:sz w:val="22"/>
        </w:rPr>
        <w:t>him. You may consult me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must have arrived there today. I have advised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Ashram. If she does not do that, let her stay in the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or anywhere else. Some special arrangement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about Shashi’s education. It would be best if you could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a good lady teacher. Consult Kakasaheb. Savitabehn,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may be able to guide you. Balvant, Champa’s brother, wants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live in the Ashram. I have told him that he may do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agrees to obey the rules. He is also eager to stay with Krishnan </w:t>
      </w:r>
      <w:r>
        <w:rPr>
          <w:rFonts w:ascii="Times" w:hAnsi="Times" w:eastAsia="Times"/>
          <w:b w:val="0"/>
          <w:i w:val="0"/>
          <w:color w:val="000000"/>
          <w:sz w:val="22"/>
        </w:rPr>
        <w:t>Nair. I have written to him.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this place on the 23rd and spend the 24th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 in Bombay. I then return to Bardoli on the 26th. This last is not </w:t>
      </w:r>
      <w:r>
        <w:rPr>
          <w:rFonts w:ascii="Times" w:hAnsi="Times" w:eastAsia="Times"/>
          <w:b w:val="0"/>
          <w:i w:val="0"/>
          <w:color w:val="000000"/>
          <w:sz w:val="22"/>
        </w:rPr>
        <w:t>definite.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GANGABEHN VAIDYA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Take Indu under your loving care. That boy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pining away without his mother. The thing is that you should,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keep a watchful eye on all boys and girls. To any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serve as a mother, they are her children. Many women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mothers to the same children. If, therefore, any other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such love in her heart, we should be happy about it. It is but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feel such love. At any rate you should try to awaken it </w:t>
      </w:r>
      <w:r>
        <w:rPr>
          <w:rFonts w:ascii="Times" w:hAnsi="Times" w:eastAsia="Times"/>
          <w:b w:val="0"/>
          <w:i w:val="0"/>
          <w:color w:val="000000"/>
          <w:sz w:val="22"/>
        </w:rPr>
        <w:t>in other women.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feel upset and worried, let me know. Never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Try and get to know personally the men and women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joined. Remember that you are also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Managing Committee.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rather difficult vow in regard to your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take milk, no harm will follow. Keep me informed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effects on your 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acquaintance of Amtulbehn. She seems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>very pure heart.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</w:t>
      </w:r>
      <w:r>
        <w:rPr>
          <w:rFonts w:ascii="Times" w:hAnsi="Times" w:eastAsia="Times"/>
          <w:b w:val="0"/>
          <w:i w:val="0"/>
          <w:color w:val="000000"/>
          <w:sz w:val="18"/>
        </w:rPr>
        <w:t>, pp. 54-5; also C.W. 8777.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4" w:lineRule="exact" w:before="113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4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RATANLAL MALAVIYA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RATANLAL,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saw the Government notice. It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improper. If the students have courage and the spirit of sacrifice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attend college till the flag goes up again.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0" w:lineRule="exact" w:before="26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OLONELGANJ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-U.P.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original. Courtesy: Gandhi 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VICEROY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 of the 17th instant.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personally concerned I am concentrating on implementing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by the Congress, practically to the exclusion of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</w:t>
      </w:r>
    </w:p>
    <w:p>
      <w:pPr>
        <w:autoSpaceDN w:val="0"/>
        <w:autoSpaceDE w:val="0"/>
        <w:widowControl/>
        <w:spacing w:line="220" w:lineRule="exact" w:before="26" w:after="0"/>
        <w:ind w:left="0" w:right="4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40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737" w:space="0"/>
            <w:col w:w="27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737" w:space="0"/>
            <w:col w:w="276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 File No. 33/9/1931. Courtesy: National Archives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16th June enclosing extract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received from the Madras Government regarding picketing.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make bad reading if the report is true. But what I am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daily from Madras from workers who are thoroughly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eye-witnesses makes me distrust the reports that you are receiving.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takes us no further. So far as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want it to implement the Settlement to the fullest extent.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make an offer. Will you advise local governments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Board of Enquiry consisting of a nominee on their behalf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nominee on behalf of the Congress to conduct a summary enquiry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allegations on either side, and wherever it is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peaceful picketing has been at all violated picketing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suspended, the Government undertaking on its part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 wherever it is found that they have been undertaken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peaceful picketing. And if my suggestion does not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you, you will perhaps suggest something better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acceptable. Meanwhile I am enquiring into the specific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9369. Courtesy: India Office Library</w:t>
      </w:r>
    </w:p>
    <w:p>
      <w:pPr>
        <w:autoSpaceDN w:val="0"/>
        <w:autoSpaceDE w:val="0"/>
        <w:widowControl/>
        <w:spacing w:line="240" w:lineRule="exact" w:before="26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from H. W. Emerson”, 4-7-1931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enclosing extract from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19th May from the District Magistrate, Surat, I now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statement that Naran Dulabh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party named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extract, has made.</w:t>
      </w:r>
    </w:p>
    <w:p>
      <w:pPr>
        <w:autoSpaceDN w:val="0"/>
        <w:autoSpaceDE w:val="0"/>
        <w:widowControl/>
        <w:spacing w:line="220" w:lineRule="exact" w:before="2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1.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33/9/1931.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BHUJANGILAL K. CHHAYA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that there has been a long-standing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your family and me. My letter to Jamnadas asking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and see you was in answer to your previous letter. You may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here at Borsad on Tuesday. A bus for Borsad is always available at </w:t>
      </w:r>
      <w:r>
        <w:rPr>
          <w:rFonts w:ascii="Times" w:hAnsi="Times" w:eastAsia="Times"/>
          <w:b w:val="0"/>
          <w:i w:val="0"/>
          <w:color w:val="000000"/>
          <w:sz w:val="22"/>
        </w:rPr>
        <w:t>the Anand railway station.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agreed to lease his land to Dhanjishaw Erachshaw, liquor seller, but, </w:t>
      </w:r>
      <w:r>
        <w:rPr>
          <w:rFonts w:ascii="Times" w:hAnsi="Times" w:eastAsia="Times"/>
          <w:b w:val="0"/>
          <w:i w:val="0"/>
          <w:color w:val="000000"/>
          <w:sz w:val="18"/>
        </w:rPr>
        <w:t>finding that village opinion was adverse, had decided not to lease the land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JAMNALAL BAJAJ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resolution about Bhagat Singh which you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Dev, too, had sent a copy at your suggestion. I did not like it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“today” has affected the value of the resolution.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“today” may suggest that even today the meeting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non-violence. Even those who do not look upon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as an unalterable article of faith need not feel it necessary to add</w:t>
      </w:r>
      <w:r>
        <w:rPr>
          <w:rFonts w:ascii="Times" w:hAnsi="Times" w:eastAsia="Times"/>
          <w:b w:val="0"/>
          <w:i w:val="0"/>
          <w:color w:val="000000"/>
          <w:sz w:val="22"/>
        </w:rPr>
        <w:t>“today”.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there not on the 24th but on Thursday, the 25th.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will travel by Gujarat Mail. If you wish, you may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 further with me then.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about Chaunde Maharaj and </w:t>
      </w:r>
      <w:r>
        <w:rPr>
          <w:rFonts w:ascii="Times" w:hAnsi="Times" w:eastAsia="Times"/>
          <w:b w:val="0"/>
          <w:i w:val="0"/>
          <w:color w:val="000000"/>
          <w:sz w:val="22"/>
        </w:rPr>
        <w:t>inquire into the matter if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Rajendrababu should give up the idea of going to Bihar at pre-</w:t>
      </w:r>
      <w:r>
        <w:rPr>
          <w:rFonts w:ascii="Times" w:hAnsi="Times" w:eastAsia="Times"/>
          <w:b w:val="0"/>
          <w:i w:val="0"/>
          <w:color w:val="000000"/>
          <w:sz w:val="22"/>
        </w:rPr>
        <w:t>sent. Has Radhika come there?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G.N, 2890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PADMA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understand why Vasumatibehn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get your private notebook. Nobody is entitled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belonging to somebody else without the latter’s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inquiring about the matter. Do not, however, take it very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You should be generous. Your chief aim should be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6121</w:t>
      </w:r>
    </w:p>
    <w:p>
      <w:pPr>
        <w:autoSpaceDN w:val="0"/>
        <w:autoSpaceDE w:val="0"/>
        <w:widowControl/>
        <w:spacing w:line="294" w:lineRule="exact" w:before="21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NANABHAI I. MASHRUWALA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people, despite gentle persuasion, persist in disregarding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rule persons like Deshpande should resign and give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propagation of khadi. In such circumstances, one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even from outside.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CHANDRAKANTA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forgotten Gujarati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letter in Gujarati so that you may not forget it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interest in examinations at all. True examination is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teacher himself submits you. A certificate from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study should be sufficient. The best certificate is one’s own.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point of my having a certificate for proficiency in arithmetic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addition and substraction? If I do not know who Ashoka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and what he did, what is the use of my having a similar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>in history? This contains the reply to your letter.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, sub-title, “Duty of Disciplinarians”.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PARASRAM MEHROTRA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Why do you ask whether or no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you? If I had none, could I have exhorted you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sacrifices? Yet, I may tell you that I cannot pronounce you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restlessness. Can you spin 250 yds. in an hour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you have sent are highly objectionable.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of them deserve </w:t>
      </w:r>
      <w:r>
        <w:rPr>
          <w:rFonts w:ascii="Times" w:hAnsi="Times" w:eastAsia="Times"/>
          <w:b w:val="0"/>
          <w:i w:val="0"/>
          <w:color w:val="000000"/>
          <w:sz w:val="22"/>
        </w:rPr>
        <w:t>to be burnt up.</w:t>
      </w:r>
    </w:p>
    <w:p>
      <w:pPr>
        <w:autoSpaceDN w:val="0"/>
        <w:autoSpaceDE w:val="0"/>
        <w:widowControl/>
        <w:spacing w:line="220" w:lineRule="exact" w:before="2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look into members’ spinning.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7489; also C.W. 4966.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Parasuram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G. D. BIRLA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reply to Lindsay’s letter.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reply and suggest if anything yet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said.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khadi is being hawked. Here is my message: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swaraj means food for the poor, can any aspirant for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woman, use any cloth other than khadi? Khadi, though costly,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less because we have to make do with less of it than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of other cloth that we would otherwise consume.”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“hawking of khadi and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swadeshi”. What do you mean by the latter phrase?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fine if the Bose and Sen Gupta affair is settled.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326" w:lineRule="exact" w:before="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pictures Gandhiji had been represented as Lord Krishna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leaders as five Pandavas.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6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Working Committee has passed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my going has been finally decided. For one thing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invitation and even if I do receive one, many obstacles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way. The Provincial Governments have grown very slack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implementation of the Delhi Pact. I have no enthusiasm left for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England. Read carefully my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be published tomorrow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come exactly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view now. That way alone lies the well-being of the people,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 have some slight doubt regarding the last two words,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that is growing fainter now.</w:t>
      </w:r>
    </w:p>
    <w:p>
      <w:pPr>
        <w:autoSpaceDN w:val="0"/>
        <w:autoSpaceDE w:val="0"/>
        <w:widowControl/>
        <w:spacing w:line="220" w:lineRule="exact" w:before="2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7890.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SUMANGAL PRAKASH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are on the way to recovery what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to get yourself involved in any hocus-pocus? Please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Ramdasji that witchcraft should be shunned even if it is effective in </w:t>
      </w:r>
      <w:r>
        <w:rPr>
          <w:rFonts w:ascii="Times" w:hAnsi="Times" w:eastAsia="Times"/>
          <w:b w:val="0"/>
          <w:i w:val="0"/>
          <w:color w:val="000000"/>
          <w:sz w:val="22"/>
        </w:rPr>
        <w:t>curing illness because it weakens one’s faith in God.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June 9 at Bombay;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“Substance Not Shadow”, 18-6-1931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“Substance Not Shadow”, 18-6-1931, which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same date. For the Gujarati article,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Addendum.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UDITY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on this subject has appeared in </w:t>
      </w:r>
      <w:r>
        <w:rPr>
          <w:rFonts w:ascii="Times" w:hAnsi="Times" w:eastAsia="Times"/>
          <w:b w:val="0"/>
          <w:i/>
          <w:color w:val="000000"/>
          <w:sz w:val="22"/>
        </w:rPr>
        <w:t>Jain Mitra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author,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Jain-Nyaya Tirtha Paramesthidas, has asked me to reply to the article;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express my view in this issue, but in spite of best effort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find the necessary time. I hope to reply to it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problem is not of immediate importance,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naturally to give priority to other more urgent matters.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such undertakings are demanded in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will not discuss here the question whether this involves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the Settlement but this raises another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discussion. Why should parents give such an undertaking;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do, what would be its value? It is likely that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act wrongly in many things which lie outside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When that happens, one’s duty lies not in acquiescing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action or co-operating with the authorities but in not co-opera-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with them. No one should interpret the Agreement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should now give up resistance to authority and sit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folded hands. An agreement may clarify certain things, but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clarify some others. The people should certainly not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in matters not so clarified. Hence I would certainly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or students not to give such undertakings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from them and if for that reason the latter cannot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schools, they should stay away from them. All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concerned should remember that the present uncertain state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last long. Before the beginning of the next year at the latest,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known whether the Congress demand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There is no need to say what should be done in case it is </w:t>
      </w:r>
      <w:r>
        <w:rPr>
          <w:rFonts w:ascii="Times" w:hAnsi="Times" w:eastAsia="Times"/>
          <w:b w:val="0"/>
          <w:i w:val="0"/>
          <w:color w:val="000000"/>
          <w:sz w:val="22"/>
        </w:rPr>
        <w:t>rejected.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“Digambar Sadhus”, 5-7-1931.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sub-title, “Self-respect above All”.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enclosed a guarantee form to be filled in </w:t>
      </w:r>
      <w:r>
        <w:rPr>
          <w:rFonts w:ascii="Times" w:hAnsi="Times" w:eastAsia="Times"/>
          <w:b w:val="0"/>
          <w:i w:val="0"/>
          <w:color w:val="000000"/>
          <w:sz w:val="18"/>
        </w:rPr>
        <w:t>by guardians that their wards would not participate in political activities.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REEDOM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we carry salt from a village where it may be manufactured and sell it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surrounding villages where it cannot be?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villages are so near that one can reach them on foot one </w:t>
      </w:r>
      <w:r>
        <w:rPr>
          <w:rFonts w:ascii="Times" w:hAnsi="Times" w:eastAsia="Times"/>
          <w:b w:val="0"/>
          <w:i w:val="0"/>
          <w:color w:val="000000"/>
          <w:sz w:val="22"/>
        </w:rPr>
        <w:t>can certainly sell there the salt manufactured by oneself.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the Simla Notification make any difference to the law hitherto in force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that, within 10 miles of the coastline, no one could stock more than one Bengal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maund of salt?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such law though I had heard of a notification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effect having been issued. The latest notification issued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understood to cancel all previous notifications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it. The correct position is this: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one may stock the salt needed for one’s consumption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oneself within the limits of one’s 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for sale in places which one can reach on foot.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one stock salt for sale? Fishermen need more salt in the month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Bhadrapad. Can one stock enough salt for them and sell it to them at that time?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answer to this is included in the reply above.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we make in Government land the pits and beds for manufacturing salt?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we make them in our own?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pits can be made wherever salt can be manufactured.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private land the owner’s permission would be required,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implies that pits may be made in Government land or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RRELIGION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ELIGION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village, named Raghvanaj in Matar Taluka.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under Thakkar Bapa’s supervision, wells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dug at many places in Gujarat, and one such well is being dug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Raghvanaj. The person supervising the work there had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a report, the following extract from which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pondered over by all Hindus.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height of tyranny. I do not blame the Dharalas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incident. The blame lies with the so-called highcaste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Dharalas are merely acting under the influence of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former have created. In wielding this whip of my pen,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passage is not translated here. It described how Dharala masons were </w:t>
      </w:r>
      <w:r>
        <w:rPr>
          <w:rFonts w:ascii="Times" w:hAnsi="Times" w:eastAsia="Times"/>
          <w:b w:val="0"/>
          <w:i w:val="0"/>
          <w:color w:val="000000"/>
          <w:sz w:val="18"/>
        </w:rPr>
        <w:t>punished for working alongside Dhed volunteers.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hope of waking up the Dharala men and women,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hope to be able to wake up Congress workers and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such a situation, the Congress workers who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it should themselves take up the spade and start working,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meaning of dharma to Dharalas and others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 the latter to shed fear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self-reliant. All this can be easily done as soon as we get ready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own hands. But we would do so only if we feel revolted by </w:t>
      </w:r>
      <w:r>
        <w:rPr>
          <w:rFonts w:ascii="Times" w:hAnsi="Times" w:eastAsia="Times"/>
          <w:b w:val="0"/>
          <w:i w:val="0"/>
          <w:color w:val="000000"/>
          <w:sz w:val="22"/>
        </w:rPr>
        <w:t>such oppression.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ILLIONS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MOKED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WAY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Calcutta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very likely that my writing on the subject would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waste of millions on smoking. But, apropos of this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remark here on a phenomenon which I have been observing.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become indifferent in keeping up the reforms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spread during the satyagraha movement. The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drawn from this is alarming. If we behave well only while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and lapse into slackness as soon as the intoxication of battle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it would be difficult, if not impossible, to preserve swaraj after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won. In that case, would it not be desirable that the struggle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prolonged? Perhaps such a conclusion is not altogether justified,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fear that it may be in the interest of the country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should continue sufficiently long so that the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capacity to preserve swaraj. The fight ended before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strength enough to assimilate the reforms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was going on. May I hope that readers who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in this matter will draw the appropriate lesson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off their indifference and wake up others as well?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satyagraha fight is a fight for self-purification,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is a day of battle or, if you like, of peace, for the effort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 should not be relaxed even for a moment.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21-6-1931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It said that cigarettes, boycotted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struggle, were coming back into use.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WHEAT OR CHAFF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have read the resolution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It says in substance that if other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and if I am invited, I should attend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put before it the Congress demand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 remains unsolved. I did not like the resolution.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it. I even placed before the Committee for discussion a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along the lines I desired. But I was defeated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to the above effect was passed by a majority.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often described as an autocrat, I consider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accepts the supremacy of the people’s voice; it 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give in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panch. 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voice of the people.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accepted the resolution passed by the majority.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this rule. We cannot give in to anyone on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But there are not many principles in life. one who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refuses, in the name of principle, to listen to others is autocratic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selfish. Questions of principle arise only rarely. Here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such question, and so I gave in. I had often declared my determina-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not to attend the Round Table Conference if the Hindu-Muslim,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communal question was not solved. But I could not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of the correctness of my position.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proper for me to put before the public my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member has a right to publish anything that is discussed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But in this case, the Committee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do so. The Committee felt that in order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my position as also its own policy it was necessary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>such permission.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reasoning behind my reluctance to go to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without solving the communal question was as follows: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question was solved, the acceptance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in England was unlikely, but if it was not solved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demands would be lost. ‘You cannot put your own house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and cannot unite yourselves, and still you ask for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dence!’ Even if the members do not say this openly out of politeness,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think thus and we would read their thought in their eyes.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would, on the whole, be justified in taunting us thus.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“My  Notes”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better to accept our weakness rather than invite ridi-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cule by going in such a pitiable condition. A satyagrahi never hides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weakness. According to the law of satyagraha, from the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weakness new strength is born. The first step in conquering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is its admission.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conclude from my argument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resolution is an attempt to hide our weakness. It reflects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 of weakness and hence amounts to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hiding of it. The logical consequence of the admission of the weak-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would be not to go to the Round Table Conference.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true admission of the weakness. One who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walk and admits that in words but actually tries to walk,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truly admitted his weakness and by walking weakens himself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more. He may even faint and collapse.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we admit our incapacity to solve the problem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representative of the Congress to the Round Table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instead? That would not mean that we give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Round Table Conference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securing it. We may have to let go that means.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much at once. But we should even give up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hope to secure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through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We have then to swallow one bitter dose, and that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fight we start will not be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name,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would be the same.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communal question cannot be solved satisfactorily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means that the methods which we have tried so far to solve it </w:t>
      </w:r>
      <w:r>
        <w:rPr>
          <w:rFonts w:ascii="Times" w:hAnsi="Times" w:eastAsia="Times"/>
          <w:b w:val="0"/>
          <w:i w:val="0"/>
          <w:color w:val="000000"/>
          <w:sz w:val="22"/>
        </w:rPr>
        <w:t>were wrong or inadequate. The attempts so far made aimed at brin-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about understanding among the Hindu and Muslim politicians.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of the nature of a fight for power among them.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no unity can come, none has come at least. If,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desires unity of the heart, it should get out of that field and </w:t>
      </w:r>
      <w:r>
        <w:rPr>
          <w:rFonts w:ascii="Times" w:hAnsi="Times" w:eastAsia="Times"/>
          <w:b w:val="0"/>
          <w:i w:val="0"/>
          <w:color w:val="000000"/>
          <w:sz w:val="22"/>
        </w:rPr>
        <w:t>try to gain power over the hearts of Muslims and the other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 as it has gained over those of the Hindus. Such an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result in a unity of hearts. There is no scope for failure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the Congress has its source in service of the people.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programme is so organized that the Muslims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continue to get equal benefit, then they also will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autoSpaceDE w:val="0"/>
        <w:widowControl/>
        <w:spacing w:line="294" w:lineRule="exact" w:before="246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today nothing is done for their service.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acknowledge the fact that Muslims, Sikhs and others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Congress as much as the Hindus do. Instead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with these communities for this state of affairs,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graceful for the Congress to admit its deficiency.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Congress will be overflowing with Indians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then there will be no difference between a communal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national solution, the Muslims or other communities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because they are fewer in number, of the far more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the Hindus, physically weaker though in a majority,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afraid of the physically stronger Mussalmans or Sikhs.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strength will benefit the other communities. Unless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created, paper swaraj will fly off with a puff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sheet of paper on which it is written.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paper swaraj, and what is the other swaraj? Let us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got through the Round Table Conference means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accepted by us and passed by British Parliament into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swaraj on the statute book, i.e., paper swaraj. Behind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not be the signatures of the millions; in fact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trusting one another. If Hindus and Muslims in Kanpur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Kashi are fighting one another, then such swaraj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chaff.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swaraj is that which will have signatures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it, whose cool shelter the millions would enjoy, and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incidents at Kanpur and Kashi would be past history to us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laugh heartily at our past follies. Whether or not such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statutory, it would be true swaraj and would be like wheat, </w:t>
      </w:r>
      <w:r>
        <w:rPr>
          <w:rFonts w:ascii="Times" w:hAnsi="Times" w:eastAsia="Times"/>
          <w:b w:val="0"/>
          <w:i w:val="0"/>
          <w:color w:val="000000"/>
          <w:sz w:val="22"/>
        </w:rPr>
        <w:t>for it would be nourishing.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 if we cannot solve the communal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and if we decide to fight for the swaraj of my concep-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then our boycott of the Round Table Conference will be a sign </w:t>
      </w:r>
      <w:r>
        <w:rPr>
          <w:rFonts w:ascii="Times" w:hAnsi="Times" w:eastAsia="Times"/>
          <w:b w:val="0"/>
          <w:i w:val="0"/>
          <w:color w:val="000000"/>
          <w:sz w:val="22"/>
        </w:rPr>
        <w:t>of our strength and will uphold our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fight of my conception. Even if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 solved and the representative of the Congress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Round Table Conference, something is bound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communal-minded Hindus and Muslims and others share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power with the British under that Constitution and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participating in ruling the country. The Congress instead of asking </w:t>
      </w:r>
      <w:r>
        <w:rPr>
          <w:rFonts w:ascii="Times" w:hAnsi="Times" w:eastAsia="Times"/>
          <w:b w:val="0"/>
          <w:i w:val="0"/>
          <w:color w:val="000000"/>
          <w:sz w:val="22"/>
        </w:rPr>
        <w:t>for power from that Government will demand the things for which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they want power and, if they are refused, it will fight through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graha. We do not want political power for its own sake, we want 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end. That end is service of the millions. If we cannot get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reins of power in our hands to improve their economic,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>social conditions, we need not on that account stop that work.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such a turn to the fight for swaraj, we can bypass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tangle and invite all the people to join the fight.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keep out of it. Those who refuse to join will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All those who have the spirit of self-sacrifice and courage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join in the demand for what is necessary for the uplift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a fight for revision of the land revenue laws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more equitable and to reduce the burden of land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the benefit of all communities and in time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join it. Such a fight would result either in the desired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effected or in those holding power handing over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rebellious people. Either result would mean the same to us.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such a fight communal discords would disappear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know who their servants were and who their masters.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strength would increase day by day, they would get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education and know where their interests lay. This,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would be true swaraj. If we adopt such a course in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>swaraj in our lap.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could not convince the Working Committee of the sound-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this scheme. The majority of the members felt that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had been signed, if other circumstances were favourable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attend the Round Table Conference despite the absence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communal question. I will go out of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decision of the Committee. And if I go, I will use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present the Congress demand and to get it accepted.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question is not solved, I believe it highly improbable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demand will be accepted, and if it is not accepted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resume the fight, I would try to give the fight the turn I </w:t>
      </w:r>
      <w:r>
        <w:rPr>
          <w:rFonts w:ascii="Times" w:hAnsi="Times" w:eastAsia="Times"/>
          <w:b w:val="0"/>
          <w:i w:val="0"/>
          <w:color w:val="000000"/>
          <w:sz w:val="22"/>
        </w:rPr>
        <w:t>have explained above.</w:t>
      </w:r>
    </w:p>
    <w:p>
      <w:pPr>
        <w:autoSpaceDN w:val="0"/>
        <w:autoSpaceDE w:val="0"/>
        <w:widowControl/>
        <w:spacing w:line="30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21-6-1931</w:t>
      </w:r>
    </w:p>
    <w:p>
      <w:pPr>
        <w:autoSpaceDN w:val="0"/>
        <w:autoSpaceDE w:val="0"/>
        <w:widowControl/>
        <w:spacing w:line="294" w:lineRule="exact" w:before="666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J. C. KUMARAPPA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letter from Syt. Chatur Behari Lal Andley.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best whether it is of any importance.</w:t>
      </w:r>
    </w:p>
    <w:p>
      <w:pPr>
        <w:autoSpaceDN w:val="0"/>
        <w:autoSpaceDE w:val="0"/>
        <w:widowControl/>
        <w:spacing w:line="220" w:lineRule="exact" w:before="2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I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J. C. K</w:t>
      </w:r>
      <w:r>
        <w:rPr>
          <w:rFonts w:ascii="Times" w:hAnsi="Times" w:eastAsia="Times"/>
          <w:b w:val="0"/>
          <w:i w:val="0"/>
          <w:color w:val="000000"/>
          <w:sz w:val="16"/>
        </w:rPr>
        <w:t>UMARAPPA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SPLANADE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photostats G.N. 10096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518. LETTER TO NATHAM MUSLIM ASSOCIATION, </w:t>
      </w:r>
      <w:r>
        <w:rPr>
          <w:rFonts w:ascii="Times" w:hAnsi="Times" w:eastAsia="Times"/>
          <w:b w:val="0"/>
          <w:i/>
          <w:color w:val="000000"/>
          <w:sz w:val="24"/>
        </w:rPr>
        <w:t>ABIRAMA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that Indian life is in danger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Burma, but what can be done from here? You have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as you can on your side and wherever safety is threatened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migrate to safer places. And in order that some action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at this end, you should send full particulars of loss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loss occurred. Are the Burmans in the villages hostile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 and Indian residence? Are our people well-behaved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them? If you will give me all these particulars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create public opinion here.</w:t>
      </w:r>
    </w:p>
    <w:p>
      <w:pPr>
        <w:autoSpaceDN w:val="0"/>
        <w:autoSpaceDE w:val="0"/>
        <w:widowControl/>
        <w:spacing w:line="220" w:lineRule="exact" w:before="26" w:after="3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2-7-1931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886" w:space="0"/>
            <w:col w:w="262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886" w:space="0"/>
            <w:col w:w="26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“Lives, properties of innumerable innocent Indians in Burma still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danger. Massacre reported daily. Pray persuade authorities take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steps to restore peace and harmony.”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KASHINATH TRIVEDI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KASHINATH,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intend to write something about the Digambar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thinking what I can write.</w:t>
      </w:r>
    </w:p>
    <w:p>
      <w:pPr>
        <w:autoSpaceDN w:val="0"/>
        <w:autoSpaceDE w:val="0"/>
        <w:widowControl/>
        <w:spacing w:line="28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Haribhau, too, about your decision to leave.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reasons. You two cannot save yourselves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falling. The fact is that you have already fallen.</w:t>
      </w:r>
    </w:p>
    <w:p>
      <w:pPr>
        <w:autoSpaceDN w:val="0"/>
        <w:tabs>
          <w:tab w:pos="550" w:val="left"/>
          <w:tab w:pos="627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curbs the organs of action but allows the mind to dwell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sense-objects,—such a one, wholly deluded, is called a hypocrite.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6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should understand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vimudhatma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merely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lacks true knowledge and that, therefore, his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is of no value. The man who lets his mind dwell on lustful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cannot be regarded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physical gratification. In other words, one must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one’s mind all evil thoughts which may arise in it.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succeed in this effort would take the necessary steps,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did. Now you should recognize the lack of self-control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both, live humbly as an ordinary married couple and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self-control outwardly as you can do mentally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the meaning of the bhajan: “Unless the mind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renunciation cannot endure.” Do not feel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reproaching you. Rest assured that I have only tried to open your eyes </w:t>
      </w:r>
      <w:r>
        <w:rPr>
          <w:rFonts w:ascii="Times" w:hAnsi="Times" w:eastAsia="Times"/>
          <w:b w:val="0"/>
          <w:i w:val="0"/>
          <w:color w:val="000000"/>
          <w:sz w:val="22"/>
        </w:rPr>
        <w:t>to the truth so that you may wake up.</w:t>
      </w:r>
    </w:p>
    <w:p>
      <w:pPr>
        <w:sectPr>
          <w:pgSz w:w="9360" w:h="12960"/>
          <w:pgMar w:top="756" w:right="1396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note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Ashram</w:t>
      </w:r>
    </w:p>
    <w:p>
      <w:pPr>
        <w:sectPr>
          <w:type w:val="continuous"/>
          <w:pgSz w:w="9360" w:h="12960"/>
          <w:pgMar w:top="756" w:right="1396" w:bottom="478" w:left="1440" w:header="720" w:footer="720" w:gutter="0"/>
          <w:cols w:num="2" w:equalWidth="0">
            <w:col w:w="2606" w:space="0"/>
            <w:col w:w="391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the sums which you owe to</w:t>
      </w:r>
    </w:p>
    <w:p>
      <w:pPr>
        <w:sectPr>
          <w:type w:val="nextColumn"/>
          <w:pgSz w:w="9360" w:h="12960"/>
          <w:pgMar w:top="756" w:right="1396" w:bottom="478" w:left="1440" w:header="720" w:footer="720" w:gutter="0"/>
          <w:cols w:num="2" w:equalWidth="0">
            <w:col w:w="2606" w:space="0"/>
            <w:col w:w="391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written off. You may use it. I think that this was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“Digambar Sadhus”, 5-7-1931.</w:t>
      </w:r>
    </w:p>
    <w:p>
      <w:pPr>
        <w:autoSpaceDN w:val="0"/>
        <w:autoSpaceDE w:val="0"/>
        <w:widowControl/>
        <w:spacing w:line="24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III.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type w:val="continuous"/>
          <w:pgSz w:w="9360" w:h="12960"/>
          <w:pgMar w:top="7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on your part. You should not have incurred debts in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borrowing money and then seeking exemption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repaying the loan, at the very time of drawing the money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so much more by way of honorarium.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in terms of money the work done for a public cause.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purity in our dealings. Only if we maintain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standards of purity in our practical affairs can we come out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abject condition of mind. He who never feels inwardly poor is richer </w:t>
      </w:r>
      <w:r>
        <w:rPr>
          <w:rFonts w:ascii="Times" w:hAnsi="Times" w:eastAsia="Times"/>
          <w:b w:val="0"/>
          <w:i w:val="0"/>
          <w:color w:val="000000"/>
          <w:sz w:val="22"/>
        </w:rPr>
        <w:t>than even the richest millionaire.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Bombay from here on Wednesday.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before that if you wish to. You may, however, save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money, if you can be satisfied with my blessings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through a letter from here. We haven’t yet learnt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This charge applies to nearly everyone. The fault 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circumstances. I have always had plenty of money at my disposal,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 have not succeeded in exercising strict control in its 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often wished how good it would be if people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us money and we did not even know how we would get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meal. Read again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subject.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5281</w:t>
      </w:r>
    </w:p>
    <w:p>
      <w:pPr>
        <w:autoSpaceDN w:val="0"/>
        <w:autoSpaceDE w:val="0"/>
        <w:widowControl/>
        <w:spacing w:line="240" w:lineRule="exact" w:before="3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“Public  Expense”, 21-5-1931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off the sums which the account books show as due from </w:t>
      </w:r>
      <w:r>
        <w:rPr>
          <w:rFonts w:ascii="Times" w:hAnsi="Times" w:eastAsia="Times"/>
          <w:b w:val="0"/>
          <w:i w:val="0"/>
          <w:color w:val="000000"/>
          <w:sz w:val="22"/>
        </w:rPr>
        <w:t>Bhai Kashinath. He has not the means to pay them.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LAKSHMINARAYAN GADODIA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LAKSHMINARAYANJI,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humorous but painful letter, containing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that happened in Kashmir in connection with the flag.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 is very interesting and reveals the deplorable conditions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States. It was your insistence on a written order that saved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an ordinary man, had he carried the flag,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 Let us see what this Round Table Conference accomplishes.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Kotak is doing good work in Kashmir.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door propaganda is required for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That is more effective than picketing and the result is more or </w:t>
      </w:r>
      <w:r>
        <w:rPr>
          <w:rFonts w:ascii="Times" w:hAnsi="Times" w:eastAsia="Times"/>
          <w:b w:val="0"/>
          <w:i w:val="0"/>
          <w:color w:val="000000"/>
          <w:sz w:val="22"/>
        </w:rPr>
        <w:t>less permanent.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Dr. Ansari do something about the quarrels in </w:t>
      </w:r>
      <w:r>
        <w:rPr>
          <w:rFonts w:ascii="Times" w:hAnsi="Times" w:eastAsia="Times"/>
          <w:b w:val="0"/>
          <w:i w:val="0"/>
          <w:color w:val="000000"/>
          <w:sz w:val="22"/>
        </w:rPr>
        <w:t>Delhi? You may suggest this to him.</w:t>
      </w:r>
    </w:p>
    <w:p>
      <w:pPr>
        <w:autoSpaceDN w:val="0"/>
        <w:autoSpaceDE w:val="0"/>
        <w:widowControl/>
        <w:spacing w:line="220" w:lineRule="exact" w:before="26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PADMA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PADMA,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reply on the blank portion of your letter, but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use the whole sheet. You must take careful measures and</w:t>
      </w:r>
    </w:p>
    <w:p>
      <w:pPr>
        <w:autoSpaceDN w:val="0"/>
        <w:autoSpaceDE w:val="0"/>
        <w:widowControl/>
        <w:spacing w:line="294" w:lineRule="exact" w:before="266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 completely. If you wish, you may go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Sarojinidevi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after obtaining the permission of Sitla Sahay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Narandas. But you must get all right before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are bound to get well if you take regularly the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you. Your handwriting has improved a lot.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more effort, it will be still better.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RAOJIBHAI N. PATEL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RAOJIBHAI,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the superior officer does not listen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redress the injustice, I would advise you to put up with it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Perhaps after a few days I may be able to advise you to take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steps in the matter.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Panditji who told me about Maganbhai.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thought that there must have been some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part over other matters as there was over this. But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out what he has in mind and then thinks no more about it.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a great virtue in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told me that Manju was perfectly all right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Punjabi vaid seems to charge rather high fee.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his medicines are effective, why should we not let ourselves be treated</w:t>
      </w:r>
    </w:p>
    <w:p>
      <w:pPr>
        <w:autoSpaceDN w:val="0"/>
        <w:autoSpaceDE w:val="0"/>
        <w:widowControl/>
        <w:spacing w:line="220" w:lineRule="exact" w:before="26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and pay him his fees? Do not allopathic doctors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Rs. 1,000 for a day? Some of them give free service to us.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 thought that, if he could charge others, he could certainly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too. If he is an honest vaid, we should not mind his fee.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charge for a visit separately, but charges for visits and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 Allopathic doctors charge for them separately.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Shivabhai had a talk with me about his wife. Even if he cannot 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we have no choice but to admit his wife. If she becomes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 problem, inform Shivabhai. It would be better if she stays </w:t>
      </w:r>
      <w:r>
        <w:rPr>
          <w:rFonts w:ascii="Times" w:hAnsi="Times" w:eastAsia="Times"/>
          <w:b w:val="0"/>
          <w:i w:val="0"/>
          <w:color w:val="000000"/>
          <w:sz w:val="22"/>
        </w:rPr>
        <w:t>with Gangabehn or with some other woman of equal standing.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M.M.U.II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LALJI PARMAR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LALJI,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have a letter from you at last. Do not be so lazy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your father and tell him plainly that you do not wish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engagement to take place just now. Improve your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 every week. How much do you weave daily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3293</w:t>
      </w:r>
    </w:p>
    <w:p>
      <w:pPr>
        <w:autoSpaceDN w:val="0"/>
        <w:autoSpaceDE w:val="0"/>
        <w:widowControl/>
        <w:spacing w:line="294" w:lineRule="exact" w:before="28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PRABHAVATI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doing right in giving your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letter. You should not feel worried but do your duty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circumstances. If you can come away early, you can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many days. Nothing is yet certain about my going to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even if I go, I shall not be able to take you with me,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may wish to do so. The work which I have to do there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do that. Moreover, the expense of taking you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far too much. That would not become people like us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live simple lives. If, however, you come away from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me, why need you return? While I am away, you will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You are bound to keep good health there.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is that you should come away soon.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time, Rajendrababu will stay hereabouts. Afterwards,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certainly return to Patna. But that will be after some time yet.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will meet on July 7.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Borsad, but you should write to me to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40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from</w:t>
      </w:r>
    </w:p>
    <w:p>
      <w:pPr>
        <w:autoSpaceDN w:val="0"/>
        <w:autoSpaceDE w:val="0"/>
        <w:widowControl/>
        <w:spacing w:line="266" w:lineRule="exact" w:before="60" w:after="0"/>
        <w:ind w:left="0" w:right="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3415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PREMABEHN KANTAK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enough details.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good if you had come and seen me. I could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Write to her and tell her that I liked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Gangabehn’s eagerness to teach the girls all she can is quite 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 and is also admirable. I should like to give her all possible help in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strengthening it. You, too, should help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has much to complain against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all that he has to say, and reply to his complaints courteously.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difficult to find an inmate of the Ashram as sincere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Panditji. Win him over. Why should he have reason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? You are by nature harsh, curt, reserved. This much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I don’t think that these are serious defects, but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difficulties. You should, therefore, try to overcome them. </w:t>
      </w:r>
      <w:r>
        <w:rPr>
          <w:rFonts w:ascii="Times" w:hAnsi="Times" w:eastAsia="Times"/>
          <w:b w:val="0"/>
          <w:i w:val="0"/>
          <w:color w:val="000000"/>
          <w:sz w:val="22"/>
        </w:rPr>
        <w:t>Straighten out matters with Panditji immediately.</w:t>
      </w:r>
    </w:p>
    <w:p>
      <w:pPr>
        <w:autoSpaceDN w:val="0"/>
        <w:autoSpaceDE w:val="0"/>
        <w:widowControl/>
        <w:spacing w:line="220" w:lineRule="exact" w:before="2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24th, letters should be directed here. On the 25th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26th, I shall be in Bombay. On the 27th, most probably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in Bardoli. But it is not certain.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10257; also C.W. 6705.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friend of the addressee; she had worked hard in Bombay durlng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movement.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her book, Bapuna Patro, explains that her insistence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and her intolerance and discourteous behaviour towards elderly inmates of </w:t>
      </w:r>
      <w:r>
        <w:rPr>
          <w:rFonts w:ascii="Times" w:hAnsi="Times" w:eastAsia="Times"/>
          <w:b w:val="0"/>
          <w:i w:val="0"/>
          <w:color w:val="000000"/>
          <w:sz w:val="18"/>
        </w:rPr>
        <w:t>the Ashram had caused much resentment.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0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be brought to you by one Mahadev Mailar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wife, Sidhudevi. Mahadev was an inmate of the Ashram.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at an early age. He observes complete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his wife, too, understands the importance of the vow.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in an Ashram which is being run in a place called Hosari.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 will ultimately settle in that Ashram. Just now,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Hindi. They will learn other things, too,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eager to master Hindi. See what arrangements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for them. Personally, I think you can enlist the services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 fellow Parasram. Though crazy, he has clung to us. I don’t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shifting him from Kanpur, but we may do that if necessary.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desirable that the Ashram should have perfect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for teaching Hindi.</w:t>
      </w:r>
    </w:p>
    <w:p>
      <w:pPr>
        <w:autoSpaceDN w:val="0"/>
        <w:autoSpaceDE w:val="0"/>
        <w:widowControl/>
        <w:spacing w:line="220" w:lineRule="exact" w:before="2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Mahadev that, if his wife is found to be of no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she will have to leave. We shall have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them. They, on their part, are of course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work so that the Ashram is not out of pocket on their account.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point in your letter which calls for a reply.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did I tell Soman that he might take his meals separately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I don’t remember having told him this, but I will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he remembers that I told him. The general rule is what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contents, the letter seems to have been written a day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 dated June 23, 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“Worth While Questions”, 26-4-1931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it to be. Janakibai is a pious woman. We should keep 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long as she feels happy in it. If you think it proper, show </w:t>
      </w:r>
      <w:r>
        <w:rPr>
          <w:rFonts w:ascii="Times" w:hAnsi="Times" w:eastAsia="Times"/>
          <w:b w:val="0"/>
          <w:i w:val="0"/>
          <w:color w:val="000000"/>
          <w:sz w:val="22"/>
        </w:rPr>
        <w:t>this to Bhai Soman. What does he do these days?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Mahavir’s fever must have left him.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and Gaur Gopaldas intend to go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now realizes that her place is in the Ashram or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work to do. She is convinced of this and wishes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That is why she is going there. Assign her any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proper. Make whatever arrangements you do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that, if I have to go to England, she will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>me. If I have to go, it will be in the middle of August.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intentionally sending Gaur Gopal there. He is a youth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straightforward nature. You must have come to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 zamindar family. Make him as comfortable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assign to him any work you think proper. See that he acquires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Hindi and learns to card and spin well.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complete the whole course in weaving. Arrange his work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way that he gets some time for reading.</w:t>
      </w:r>
    </w:p>
    <w:p>
      <w:pPr>
        <w:autoSpaceDN w:val="0"/>
        <w:autoSpaceDE w:val="0"/>
        <w:widowControl/>
        <w:spacing w:line="220" w:lineRule="exact" w:before="2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will leave by the Kathiawar Mail tomorrow. It arrives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7.30 or 8 a.m. She will hire a tonga from the station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the Ashram. If Ranchhodbhai or somebody else agrees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and take her in a car to the Ashram, that will save her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Mirabehn’s room vacated for her. Balvant and Gaur Gopal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be travelling with 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I, pp. 263-4; also C.W. 8176.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4" w:lineRule="exact" w:before="211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GANGABEHN VAIDYA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GANGABEHN,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much from you at this time. If you wish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with all the women and see that the girls make great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instead of undertaking too many tasks, be content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and give more time to general supervision. If you try to do every </w:t>
      </w:r>
      <w:r>
        <w:rPr>
          <w:rFonts w:ascii="Times" w:hAnsi="Times" w:eastAsia="Times"/>
          <w:b w:val="0"/>
          <w:i w:val="0"/>
          <w:color w:val="000000"/>
          <w:sz w:val="22"/>
        </w:rPr>
        <w:t>small thing yourself, you will not be able to exercise general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vision. You should also give up thinking about new plans of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ambition to jump high. At present you have quite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grown-up women and girls under your charge. If this field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activities is perfectly organized, the Ashram will overflow with </w:t>
      </w:r>
      <w:r>
        <w:rPr>
          <w:rFonts w:ascii="Times" w:hAnsi="Times" w:eastAsia="Times"/>
          <w:b w:val="0"/>
          <w:i w:val="0"/>
          <w:color w:val="000000"/>
          <w:sz w:val="22"/>
        </w:rPr>
        <w:t>women and girls. Think that your family is of unlimited size.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50" w:val="left"/>
        </w:tabs>
        <w:autoSpaceDE w:val="0"/>
        <w:widowControl/>
        <w:spacing w:line="326" w:lineRule="exact" w:before="2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Patro-6: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55; also C.W. 8778.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ADVICE TO FARMERS, BORSAD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various questions put to him, Mahatma Gandhi said that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could afford should pay all dues, including past dues and taqavi. By affording,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ability to pay without borrowing and without selling their belongings. He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moment he entered Borsad, made it clear to the authorities and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conversation with the Collector, that it was on that basis that 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and offer help and it was on that basis that the lists were prepared and </w:t>
      </w:r>
      <w:r>
        <w:rPr>
          <w:rFonts w:ascii="Times" w:hAnsi="Times" w:eastAsia="Times"/>
          <w:b w:val="0"/>
          <w:i w:val="0"/>
          <w:color w:val="000000"/>
          <w:sz w:val="18"/>
        </w:rPr>
        <w:t>payments made.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happy to see that all but Rs. 2,000 to Rs. 3,000 had been paid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given an assurance that this sum also would be paid up in two or three days.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now, therefore, no question of further calls upon them during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year. He had, however, written to the Collector, asking him to furnish the names of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whom he might suspect of having withheld their correct position from him.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severely disappointed if he had been misled by any of the landholders.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warned them and told them that if there were any whom they knew,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bring their names to his notice and induce them to pay land revenue.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village officers who were still awaiting reinstatement, he said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correspondence with the authorities and hoped to have a satisfactory decision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 Gandhi exhorted Patidars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had taken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>part in the struggle, to get rid of untouchability and treat other backward commu-</w:t>
      </w:r>
      <w:r>
        <w:rPr>
          <w:rFonts w:ascii="Times" w:hAnsi="Times" w:eastAsia="Times"/>
          <w:b w:val="0"/>
          <w:i w:val="0"/>
          <w:color w:val="000000"/>
          <w:sz w:val="18"/>
        </w:rPr>
        <w:t>nities, such as Dharalas and Barias, as themselves.</w:t>
      </w:r>
    </w:p>
    <w:p>
      <w:pPr>
        <w:autoSpaceDN w:val="0"/>
        <w:autoSpaceDE w:val="0"/>
        <w:widowControl/>
        <w:spacing w:line="260" w:lineRule="exact" w:before="40" w:after="1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they should do regarding their confiscated lands sold to 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parties, Mahatma Gandhi said that he hoped still to secure all such lands, but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purchasers came to take possession no opposition should be offered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were still in possession, they could till the land but they should realize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ran the risk of having to lose labour and seed if they were called upon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possession, which they would have to do. Whilst no one should work on such land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purchasers, no molestation should be offered against those who wished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work.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24-6-1931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KUSUM DESAI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 you are so far away, I am helpless.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of the opinion that you should give up your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Congress and should cling to your work.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you have taken up similar work at my instance.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and pain me if you cannot observe even this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self-restraint. However, follow your own inclination.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1823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8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Gujarat, consisting chiefly of peasant farmers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Patro-3: Kusum Desaine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this letter after the one dated June 18, </w:t>
      </w:r>
      <w:r>
        <w:rPr>
          <w:rFonts w:ascii="Times" w:hAnsi="Times" w:eastAsia="Times"/>
          <w:b w:val="0"/>
          <w:i w:val="0"/>
          <w:color w:val="000000"/>
          <w:sz w:val="18"/>
        </w:rPr>
        <w:t>1931; June 22 was Monday.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J. C. KUMARAPPA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get Sardar to wire though we talked for one minute.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send a reminder. I have now written. You may expect </w:t>
      </w:r>
      <w:r>
        <w:rPr>
          <w:rFonts w:ascii="Times" w:hAnsi="Times" w:eastAsia="Times"/>
          <w:b w:val="0"/>
          <w:i w:val="0"/>
          <w:color w:val="000000"/>
          <w:sz w:val="22"/>
        </w:rPr>
        <w:t>a wire from Bardoli tomorrow or the day after.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5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DHYAPAK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J. C.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UMARAPPA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UJARAT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IDYAPITH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MANILAL AND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joint letter (only three lines from Sushila).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you will find everywhere. The reformer and public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what he can to remove it, himself remain untouched by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cease worrying. However, personally I do believe that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get better support in India and so be able to do some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you have gone back there, you should stay on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and, if you wish to wind up the work, do so properly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away. It would certainly be good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 than that it should pass into the hands of persons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run it well, it had better stop. Everything that exists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sooner or later. Let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then, meet its end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Meet Kallenbach, Omar Sheth and others, and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proper after discussing the matter with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plan to return here when the struggle is resumed.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certain that it will be resumed next year, though I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effort to see that it does not become necessary. Don’t decide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haste or excitement.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painful thing that Sorabji should refuse to pay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policy premiums. The Ashram cannot pay them. Do not mind if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premiums already paid are lost. Now that Jalbhai also is there,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persuade the two brothers and make them pay the premiums.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surrender value of the policy payable, or nothing at all? What is </w:t>
      </w:r>
      <w:r>
        <w:rPr>
          <w:rFonts w:ascii="Times" w:hAnsi="Times" w:eastAsia="Times"/>
          <w:b w:val="0"/>
          <w:i w:val="0"/>
          <w:color w:val="000000"/>
          <w:sz w:val="22"/>
        </w:rPr>
        <w:t>Sorabji’s financial condition?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yet certain about my going to England.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>Nimu have gone to Almora to enjoy the climate for a few days.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RAMABEHN JOSHI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Sisodara programme is all right. Vimu must have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now. Has she grown? What did she do all these months? Ask her </w:t>
      </w:r>
      <w:r>
        <w:rPr>
          <w:rFonts w:ascii="Times" w:hAnsi="Times" w:eastAsia="Times"/>
          <w:b w:val="0"/>
          <w:i w:val="0"/>
          <w:color w:val="000000"/>
          <w:sz w:val="22"/>
        </w:rPr>
        <w:t>and write to me what she dictates.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Bombay today for two days.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to go to the Ashram. She has stayed quite long with me.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RAOJIBHAI N. PATEL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influential workers in Limbasi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the lead and permit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opposition from the few would subside of itself.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real workers, and not merely workers in name. Why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village together and tell them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 the Ashram? If the people don’t let you,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hurry; if they agree, then too there is no hurry. But it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they say yes. Our work would get publicity.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Matar taluka, Kaira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that looking for another place of work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parigraha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intended to apply to all. Are not all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under the vow of </w:t>
      </w:r>
      <w:r>
        <w:rPr>
          <w:rFonts w:ascii="Times" w:hAnsi="Times" w:eastAsia="Times"/>
          <w:b w:val="0"/>
          <w:i/>
          <w:color w:val="000000"/>
          <w:sz w:val="22"/>
        </w:rPr>
        <w:t>aparigraha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mentioned only the ideal.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disinclined for some reason to return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himself without work at a given place, he may certainly look for </w:t>
      </w:r>
      <w:r>
        <w:rPr>
          <w:rFonts w:ascii="Times" w:hAnsi="Times" w:eastAsia="Times"/>
          <w:b w:val="0"/>
          <w:i w:val="0"/>
          <w:color w:val="000000"/>
          <w:sz w:val="22"/>
        </w:rPr>
        <w:t>it elsewhere.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Mahadev about the headman. What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the case? It should be proved that he cannot pay.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here and so a letter from here can have no effect.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there, giving evidence regarding his condition, or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such a letter from somebody else, I may possibly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in the matter.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some letters today with Mahadev Mailar.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by Mirabehn.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Kaka see Mathew? If the latter gives some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he will earn respect there. If, however, he does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idea, it may be dropped. When I return from Bombay, I will send for </w:t>
      </w:r>
      <w:r>
        <w:rPr>
          <w:rFonts w:ascii="Times" w:hAnsi="Times" w:eastAsia="Times"/>
          <w:b w:val="0"/>
          <w:i w:val="0"/>
          <w:color w:val="000000"/>
          <w:sz w:val="22"/>
        </w:rPr>
        <w:t>him and know from him what he wants.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Mahavir’s fever seems to have continued for quite some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wife can get trained, both seem ready to work.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but don’t have, a good full-time teacher of Hindi. I will try </w:t>
      </w:r>
      <w:r>
        <w:rPr>
          <w:rFonts w:ascii="Times" w:hAnsi="Times" w:eastAsia="Times"/>
          <w:b w:val="0"/>
          <w:i w:val="0"/>
          <w:color w:val="000000"/>
          <w:sz w:val="22"/>
        </w:rPr>
        <w:t>again to make some arrangement.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Ratubhai and tell him that Chhaganlal and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much pain to the Doctor. If he has still any control over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try to do something in the matter. I have written a strong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Chhaganlal and Lilavati. I don’t know what effect it will have.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watch over Balvant. Exact hard work from him.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arrangement for his education, too. I know that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such suggestions, but that it is difficult to carry them out. I want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only as much as you can. It is not out of my mind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very few workers.</w:t>
      </w:r>
    </w:p>
    <w:p>
      <w:pPr>
        <w:autoSpaceDN w:val="0"/>
        <w:autoSpaceDE w:val="0"/>
        <w:widowControl/>
        <w:spacing w:line="220" w:lineRule="exact" w:before="2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informed you that the Ashram will have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expenses for Balvant. Gaur Gopaldas will arrive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morning. He will leave this place with me in the evening.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spend the night at Anand and arrive there in the morning.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JAMNADAS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asked whether the construction could not be postponed,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meant the proposed extension. I suggest that it may be postponed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this year, if possible.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9326. Courtesy: Jamnadas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NARANDAS GANDHI</w:t>
      </w:r>
    </w:p>
    <w:p>
      <w:pPr>
        <w:autoSpaceDN w:val="0"/>
        <w:autoSpaceDE w:val="0"/>
        <w:widowControl/>
        <w:spacing w:line="246" w:lineRule="exact" w:before="146" w:after="0"/>
        <w:ind w:left="469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20/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, 1931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message which I sent with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Narahari’s request. I have come to the conclusion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send anyone at present for picketing.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Manju seems to be safe now. Read my letter to Hariyomal. Per-</w:t>
      </w:r>
      <w:r>
        <w:rPr>
          <w:rFonts w:ascii="Times" w:hAnsi="Times" w:eastAsia="Times"/>
          <w:b w:val="0"/>
          <w:i w:val="0"/>
          <w:color w:val="000000"/>
          <w:sz w:val="22"/>
        </w:rPr>
        <w:t>suade him to take milk.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72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417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starting from here on the 24th and not on the 23rd. [PPS.]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23,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Shankarbhai leave? With whom does Shanta live? How </w:t>
      </w:r>
      <w:r>
        <w:rPr>
          <w:rFonts w:ascii="Times" w:hAnsi="Times" w:eastAsia="Times"/>
          <w:b w:val="0"/>
          <w:i w:val="0"/>
          <w:color w:val="000000"/>
          <w:sz w:val="22"/>
        </w:rPr>
        <w:t>is Kusum?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M.M.U./I</w:t>
      </w:r>
    </w:p>
    <w:p>
      <w:pPr>
        <w:autoSpaceDN w:val="0"/>
        <w:autoSpaceDE w:val="0"/>
        <w:widowControl/>
        <w:spacing w:line="28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540. LETTER TO CHIEF SECRETARY, CENTRAL </w:t>
      </w:r>
      <w:r>
        <w:rPr>
          <w:rFonts w:ascii="Times" w:hAnsi="Times" w:eastAsia="Times"/>
          <w:b w:val="0"/>
          <w:i/>
          <w:color w:val="000000"/>
          <w:sz w:val="24"/>
        </w:rPr>
        <w:t>PROVINCES</w:t>
      </w:r>
    </w:p>
    <w:p>
      <w:pPr>
        <w:autoSpaceDN w:val="0"/>
        <w:autoSpaceDE w:val="0"/>
        <w:widowControl/>
        <w:spacing w:line="26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regarding the case of Syt. Gopal Anant Ogale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sentenced on the 2nd of April 1931 to one year’s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under Sec. 124 I.P.C. I have gone through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 translation  put in as Exhibit in the case  and  I  venture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submit  that  in  terms  of  Cl. 13   Sub-section 1  of  the  Settlement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Syt. Ogale is entitled to discharge because in that article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incitement to violence. That there may be sedition in the article,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admitted, is irrelevant so far as the Settlement is concerned.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protection I understand that the case is under appeal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clause referred to of the Settlement is unequivocal.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incitement to violence and as he was arrested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movement he is entitled to discharge.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as soon as the Settlement was published, the </w:t>
      </w:r>
      <w:r>
        <w:rPr>
          <w:rFonts w:ascii="Times" w:hAnsi="Times" w:eastAsia="Times"/>
          <w:b w:val="0"/>
          <w:i w:val="0"/>
          <w:color w:val="000000"/>
          <w:sz w:val="22"/>
        </w:rPr>
        <w:t>prosecution should have been withdrawn under Cl. 12 Sub-section 1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Editor of </w:t>
      </w:r>
      <w:r>
        <w:rPr>
          <w:rFonts w:ascii="Times" w:hAnsi="Times" w:eastAsia="Times"/>
          <w:b w:val="0"/>
          <w:i/>
          <w:color w:val="000000"/>
          <w:sz w:val="18"/>
        </w:rPr>
        <w:t>Maharashtra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Nagpur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to this letter,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states: “The Governor in Council has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the case in question is not covered by the Agreement. . . . None the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your letter was received the Governor in Council, as an act of grace,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instructed the Government Advocate, . . . and Mr. Ogale was released on the 29th June </w:t>
      </w:r>
      <w:r>
        <w:rPr>
          <w:rFonts w:ascii="Times" w:hAnsi="Times" w:eastAsia="Times"/>
          <w:b w:val="0"/>
          <w:i w:val="0"/>
          <w:color w:val="000000"/>
          <w:sz w:val="18"/>
        </w:rPr>
        <w:t>last.”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Settlement. As the matter relates to a citizen’s liberty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>prompt attention and early reply.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ROVINCES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rPr>
          <w:rFonts w:ascii="Times" w:hAnsi="Times" w:eastAsia="Times"/>
          <w:b w:val="0"/>
          <w:i w:val="0"/>
          <w:color w:val="000000"/>
          <w:sz w:val="20"/>
        </w:rPr>
        <w:t>(C.P.)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1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the complaint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sent me about Cawnpore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which I agreed that if the particular allegations were true,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distinct breach of the Settlement. I had therefore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Here is his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reply. I shall send you his letter also </w:t>
      </w:r>
      <w:r>
        <w:rPr>
          <w:rFonts w:ascii="Times" w:hAnsi="Times" w:eastAsia="Times"/>
          <w:b w:val="0"/>
          <w:i w:val="0"/>
          <w:color w:val="000000"/>
          <w:sz w:val="22"/>
        </w:rPr>
        <w:t>when it arrives.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387,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a precis of an important case in Meerut.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   is  so  admirably prepared   that  it   makes  easy  reading.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suggest that it is a terrible thing that a cultured man like Syt.  Shital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 Tayal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should   not  be   reinstated.  I do  hope   that 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in the matter. You will observe that the incumbent alleged to </w:t>
      </w:r>
      <w:r>
        <w:rPr>
          <w:rFonts w:ascii="Times" w:hAnsi="Times" w:eastAsia="Times"/>
          <w:b w:val="0"/>
          <w:i w:val="0"/>
          <w:color w:val="000000"/>
          <w:sz w:val="22"/>
        </w:rPr>
        <w:t>be permanent did not take up the post and the temporary man was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 Malaviyaji and Working Committee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read: “Your letter eighteenth. Allegations entirely baseless.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>perfectly peaceful Letter follows.”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teacher in Meerut Cantonment who had been dismissed for taking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session at Lahore and collecting funds for khadi. The addressee in his </w:t>
      </w:r>
      <w:r>
        <w:rPr>
          <w:rFonts w:ascii="Times" w:hAnsi="Times" w:eastAsia="Times"/>
          <w:b w:val="0"/>
          <w:i w:val="0"/>
          <w:color w:val="000000"/>
          <w:sz w:val="18"/>
        </w:rPr>
        <w:t>reply dated July 10 declined to reopen the case.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permanent two months after the Settlement.</w:t>
      </w:r>
    </w:p>
    <w:p>
      <w:pPr>
        <w:autoSpaceDN w:val="0"/>
        <w:autoSpaceDE w:val="0"/>
        <w:widowControl/>
        <w:spacing w:line="220" w:lineRule="exact" w:before="2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33/21/1931.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8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19th inst.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fire-arms. I will not, for the time being, trouble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further argument though I dissent from the view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shall watch the working of the instructions issued 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I take it that I am free to make use of the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 in my correspondence with local governments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shall not make use of it till I hear from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stated: “ . . . You refer to the modification in the original draft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16 of the Settlement of March 5th. My recollection is that, so far as arms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the change was made not to cover the case of arms of which the licenses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cancelled, for these were clearly illegal possessions, but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seizure of licensed arms taken in the course of searches and in regard to which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 had been committed under the Arms Act or otherwise. I am quite clear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connection the present issue was not raised, since I have always realized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basic question was that of a re-grant of cancelled licenses.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wrote back on July 4, 1931: “You are certainly free to quote the </w:t>
      </w:r>
      <w:r>
        <w:rPr>
          <w:rFonts w:ascii="Times" w:hAnsi="Times" w:eastAsia="Times"/>
          <w:b w:val="0"/>
          <w:i w:val="0"/>
          <w:color w:val="000000"/>
          <w:sz w:val="18"/>
        </w:rPr>
        <w:t>Memorandum. . . 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H.W.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personal letter will be destroyed as soon as I have finished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English saying, “Take care of your pennies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pounds will take care of themselves”. If we act on the square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comparatively little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big issue in London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itself. I do therefore want (p. 69) you please to straighten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on your side. There is a tendency in the Provinces to crush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Congress spirit. It is like distrusting or belittling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partner.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side, I do not want you to spare me. Your indictments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appreciate. I do not want to hide or overlook a single breach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part. I want us to make (p. 70) full reparation for every wrong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do. For I desire with all my heart a permanent settlement,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partnership. This is impossible if we conceal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or condone breaches on the part of workers. If you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letters I daily write, the discussions I daily hold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 faithful (p. 71) performance of what you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gentlemen’s agreement.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Khansaheb’s speeches have not all been correctly reported. I </w:t>
      </w:r>
      <w:r>
        <w:rPr>
          <w:rFonts w:ascii="Times" w:hAnsi="Times" w:eastAsia="Times"/>
          <w:b w:val="0"/>
          <w:i w:val="0"/>
          <w:color w:val="000000"/>
          <w:sz w:val="22"/>
        </w:rPr>
        <w:t>wish it had been possible for you to have met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to you about Pandit Jawaharlal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get 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(72) cutting with your comment came as a tonic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relieving the depression of exhausting correspondence dealing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kinds of complaints.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feeling better.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India Office Library and Records. Courtesy: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Provisional Settlement of March 5, 1931. For the text of the Settlement,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“Provisional Settlement”, 12-3-1931</w:t>
      </w:r>
    </w:p>
    <w:p>
      <w:pPr>
        <w:autoSpaceDN w:val="0"/>
        <w:autoSpaceDE w:val="0"/>
        <w:widowControl/>
        <w:spacing w:line="294" w:lineRule="exact" w:before="19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R. M. MAXWELL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remind you about several letters regarding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answers are long overdue? They cover important matters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grateful if you could let me have early replies.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draw your attention to the fact that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of forfeited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watans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undertakings are required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restoration. I send you a copy in connection with one such </w:t>
      </w:r>
      <w:r>
        <w:rPr>
          <w:rFonts w:ascii="Times" w:hAnsi="Times" w:eastAsia="Times"/>
          <w:b w:val="0"/>
          <w:i/>
          <w:color w:val="000000"/>
          <w:sz w:val="22"/>
        </w:rPr>
        <w:t>watan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parties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Messrs Hanamant Ramchandra Deshpande of Bilgi,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G. C. Joshi of Guledgud,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Hanumantrao Desai of Andamurnal, Taluk Bagalkot.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undertakings in my opinion are in breach of the Settlement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waived as they were in Gujarat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1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dictating this letter, I have a letter from Barsi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D. V. Sulakhe. His is a case of confiscation pure and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sent a petition to His Excellency, but he has not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reply. The petition of which I have a copy sent to me bears date </w:t>
      </w:r>
      <w:r>
        <w:rPr>
          <w:rFonts w:ascii="Times" w:hAnsi="Times" w:eastAsia="Times"/>
          <w:b w:val="0"/>
          <w:i w:val="0"/>
          <w:color w:val="000000"/>
          <w:sz w:val="22"/>
        </w:rPr>
        <w:t>16th March.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1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M. M</w:t>
      </w:r>
      <w:r>
        <w:rPr>
          <w:rFonts w:ascii="Times" w:hAnsi="Times" w:eastAsia="Times"/>
          <w:b w:val="0"/>
          <w:i w:val="0"/>
          <w:color w:val="000000"/>
          <w:sz w:val="16"/>
        </w:rPr>
        <w:t>AXWELL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20" w:lineRule="exact" w:before="158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Hereditary land grants or cash allowances for performance of service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Village headmen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K. B. BHADRAPUR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BHADRAPUR,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the other day you said that the non-Dharala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Ras was fully entitled to protection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you were enquiring into the complaints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you. You will agree with me that no assurance on paper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bring relief to those who are actually being injured.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they can see and feel is when the injury ceases.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injury that I complained of seems to be continuing.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order to verify so far as it was possible the complaints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Ras I sent Syt. Mahadev Desai to make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investigation. The enclosed is his report. You will see therefrom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hedges of the poor cultivators are still being destroyed.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babul trees are being cut down and wood taken away.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Perry that, for fear lest the Dharalas might be molested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Patidars, additional police still continued to be posted.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is able to afford any protection to the Patidars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 function of this additional police is or is not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non-Dharala population of Ras, will you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Government intend to protect the Patidars of Ras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molestation or whether they are to look after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manner they can. I shall be away from Borsad for two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three. May I ask for immediate attention to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I know when I may expect reply to my letter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Mukhi?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B. B</w:t>
      </w:r>
      <w:r>
        <w:rPr>
          <w:rFonts w:ascii="Times" w:hAnsi="Times" w:eastAsia="Times"/>
          <w:b w:val="0"/>
          <w:i w:val="0"/>
          <w:color w:val="000000"/>
          <w:sz w:val="16"/>
        </w:rPr>
        <w:t>HADRAPUR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OLLECTOR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AIRA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3,1931. Courtesy: Nehru Memorial Museum and Library</w:t>
      </w:r>
    </w:p>
    <w:p>
      <w:pPr>
        <w:autoSpaceDN w:val="0"/>
        <w:autoSpaceDE w:val="0"/>
        <w:widowControl/>
        <w:spacing w:line="294" w:lineRule="exact" w:before="161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look forward to Mrs. Polak’s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will revive old and pleasant memories and it will tell me of </w:t>
      </w:r>
      <w:r>
        <w:rPr>
          <w:rFonts w:ascii="Times" w:hAnsi="Times" w:eastAsia="Times"/>
          <w:b w:val="0"/>
          <w:i w:val="0"/>
          <w:color w:val="000000"/>
          <w:sz w:val="22"/>
        </w:rPr>
        <w:t>things I have perhaps altogether forgotten.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your two books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4128" w:space="0"/>
            <w:col w:w="237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reaching the proper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4128" w:space="0"/>
            <w:col w:w="237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your wont you are distressed over what your eyes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hear. This time it is the terrible unemployment in Lancashire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see and hear acts as an effective barrier against perceiving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I have seen from extensive experience the truth of a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which says: “Hard cases make bad law.” Many legal maxims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sound moral maxims as this one is. I can say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although I am immersed in the Indian turmoil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you suggest is not the way to help Lancashire. If it was wrong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Lancashire to impose its cloth upon India by hook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crook it is wrong also today and more so because India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wrong. And if India now refuses to be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surely she won’t be adding wrong to wrong but she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the process of undoing the wrong done by Lancashire.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were not conscious of the wrong that was being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justification for the wrong itself being sustained by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wronged, that is, India or anybody else. The proper course is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how they have been unconsciously assisting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Lancashire to India and therefore how necessary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the step. The first thing to do therefore is, if Lancashire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sold outside India, to find some other employment.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it is difficult for me to say. I do not know how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clothed. Why should not the same machinery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clothing of the kind required by England or better still,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not the machinery be scrapped and the unemployed take</w:t>
      </w:r>
    </w:p>
    <w:p>
      <w:pPr>
        <w:autoSpaceDN w:val="0"/>
        <w:autoSpaceDE w:val="0"/>
        <w:widowControl/>
        <w:spacing w:line="240" w:lineRule="exact" w:before="2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Mr. Gandhi: The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(1931) with a foreword by C. F. Andrews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Gandhi’s Ideas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(1929) and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 Own Story </w:t>
      </w:r>
      <w:r>
        <w:rPr>
          <w:rFonts w:ascii="Times" w:hAnsi="Times" w:eastAsia="Times"/>
          <w:b w:val="0"/>
          <w:i w:val="0"/>
          <w:color w:val="000000"/>
          <w:sz w:val="18"/>
        </w:rPr>
        <w:t>(1930)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handicrafts? I know these are vague ideas without any basis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but I have given them to show which way my mind is working.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help you by putting before you another fact.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boycott has created a kind of atmosphere. Its effect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is nothing so serious as it is made out. In the first place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before the boycott became a live thing Lancashire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only 12% of her output of piecegoods? Have you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illuminating figures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a recent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conclusively that Lancashire had to fear not so much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as the ever-growing Japanese competition? My heart goes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unemployed. It goes out to you in your terrific moral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be helpful in the way you suggest. Of that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That there is a way out I have no doubt and probably if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London, after a study of the situation on the spot I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some practical solution. And if I came at all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as you want me to, first of all proceed to Lancashire and </w:t>
      </w:r>
      <w:r>
        <w:rPr>
          <w:rFonts w:ascii="Times" w:hAnsi="Times" w:eastAsia="Times"/>
          <w:b w:val="0"/>
          <w:i w:val="0"/>
          <w:color w:val="000000"/>
          <w:sz w:val="22"/>
        </w:rPr>
        <w:t>see the unemployed face to face.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at all sure that I shall be able to go. As yet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is no invitation. The Settlement is causing me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anxiety. The local governments are not playing the game. 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too are now and then resorted to. Jawaharlal sends me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from Allahabad. But I shall see what is possible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sailing comes. Jawaharlal cannot accompany me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part of the deputation. 1 do not think it would be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of course if he was in London his presence would relieve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great deal of responsibility. Malaviyaji and Ansari are a certainty.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most likely to be invited apart from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and so is Mrs. Naidu. I note you will house me with Muriel.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970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“Japanese or British?”,</w:t>
      </w:r>
    </w:p>
    <w:p>
      <w:pPr>
        <w:autoSpaceDN w:val="0"/>
        <w:autoSpaceDE w:val="0"/>
        <w:widowControl/>
        <w:spacing w:line="294" w:lineRule="exact" w:before="19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 the brain. I look about me and miss you. I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miss you. So on and so forth. But what is the use?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 right 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left your home, your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people prize most, not to serve me personally but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 stand for. All the time you were squandering your love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felt guilty of misappropriation. And I exploded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pretext. Now that you are not with me, my anger turns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for having given you all those terrible scoldings.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bed of hot ashes all the while I was accepting your service.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truly serve me by joyously serving the cause. “Cheer boys cheer, </w:t>
      </w:r>
      <w:r>
        <w:rPr>
          <w:rFonts w:ascii="Times" w:hAnsi="Times" w:eastAsia="Times"/>
          <w:b w:val="0"/>
          <w:i w:val="0"/>
          <w:color w:val="000000"/>
          <w:sz w:val="22"/>
        </w:rPr>
        <w:t>no more of idle sorrow.”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p. 156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G. FINDLAY SHIRRAS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SHIRRAS,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from your college have come to me for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refusal to admit to the college certain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part in the civil disobedience movement. Without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discussion of the Delhi Settlement, may I suggest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it would be hardly proper to refuse admission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took part in the movement? Is it not a fact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student world was stirred to the very depths by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and whether they took any direct part in the movement or </w:t>
      </w:r>
      <w:r>
        <w:rPr>
          <w:rFonts w:ascii="Times" w:hAnsi="Times" w:eastAsia="Times"/>
          <w:b w:val="0"/>
          <w:i w:val="0"/>
          <w:color w:val="000000"/>
          <w:sz w:val="22"/>
        </w:rPr>
        <w:t>not there is no doubt that they were all filled with the spirit of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the Ashram.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Concerning this, Mirabehn says: “The struggle was terrible. I too was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bed of hot ashes because I could feel that Bapu was. This was one of the occasions </w:t>
      </w:r>
      <w:r>
        <w:rPr>
          <w:rFonts w:ascii="Times" w:hAnsi="Times" w:eastAsia="Times"/>
          <w:b w:val="0"/>
          <w:i w:val="0"/>
          <w:color w:val="000000"/>
          <w:sz w:val="18"/>
        </w:rPr>
        <w:t>when, somehow or other, I managed to tear myself away.”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For the sake of peace therefore I would urge you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>your orders and admit all the students without imposing any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I have given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students which I have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that any undertaking given by the students as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any future struggle or regret about participa-tion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would be wholly inconsistent with self-respect.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further and say, what I have not said in my opinion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that it would also be inconsistent with the students’ inmost </w:t>
      </w:r>
      <w:r>
        <w:rPr>
          <w:rFonts w:ascii="Times" w:hAnsi="Times" w:eastAsia="Times"/>
          <w:b w:val="0"/>
          <w:i w:val="0"/>
          <w:color w:val="000000"/>
          <w:sz w:val="22"/>
        </w:rPr>
        <w:t>belief. I hope you would not consider this letter a presumption.</w:t>
      </w:r>
    </w:p>
    <w:p>
      <w:pPr>
        <w:autoSpaceDN w:val="0"/>
        <w:autoSpaceDE w:val="0"/>
        <w:widowControl/>
        <w:spacing w:line="220" w:lineRule="exact" w:before="26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HIRRAS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434" w:space="0"/>
            <w:col w:w="30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434" w:space="0"/>
            <w:col w:w="30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N. D. KOWALI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persecuted men can certainly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In any case they must not submit to any tyranny and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outside the caste. After all we want to break down false and </w:t>
      </w:r>
      <w:r>
        <w:rPr>
          <w:rFonts w:ascii="Times" w:hAnsi="Times" w:eastAsia="Times"/>
          <w:b w:val="0"/>
          <w:i w:val="0"/>
          <w:color w:val="000000"/>
          <w:sz w:val="22"/>
        </w:rPr>
        <w:t>injurious caste barriers.</w:t>
      </w:r>
    </w:p>
    <w:p>
      <w:pPr>
        <w:autoSpaceDN w:val="0"/>
        <w:autoSpaceDE w:val="0"/>
        <w:widowControl/>
        <w:spacing w:line="220" w:lineRule="exact" w:before="26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N. D.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46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46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3273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, sub-title, “Students”.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written to Gandhiji about the excommunication of two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Kshatriya families.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J. J. SINGH</w:t>
      </w:r>
    </w:p>
    <w:p>
      <w:pPr>
        <w:autoSpaceDN w:val="0"/>
        <w:autoSpaceDE w:val="0"/>
        <w:widowControl/>
        <w:spacing w:line="256" w:lineRule="exact" w:before="124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lucidly written letter of June 5th.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main with all you say. The rumour about my wearing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costume if I went to London is as ill-founded as my rumoured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All the same I appreciate the motive lying behind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2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4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27-4-1969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FULCHAND K. SHAH</w:t>
      </w:r>
    </w:p>
    <w:p>
      <w:pPr>
        <w:autoSpaceDN w:val="0"/>
        <w:autoSpaceDE w:val="0"/>
        <w:widowControl/>
        <w:spacing w:line="256" w:lineRule="exact" w:before="124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explanation does not absolve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My point is that it is wrong to criticize one State in the territory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another. Such criticism involves violence. You should think over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said to you from the point of view of non-violence.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principle of non-violence itself is an error,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loses all force.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2845. Courtesy: Shardabehn Shah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Countryman’s Advice”, 9-7-1931.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SLAVE COMMUNITIES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untouchables, the shame and curse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 we have also other communities whom we—the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classes—treat almost as slaves and keep in quarters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cattle. Representatives of one such community have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which I condense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representatives of the Rajwar community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districts of Gaya, Patna, Monghyr and Palamau,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of Bihar and Orissa. . . .</w:t>
      </w:r>
    </w:p>
    <w:p>
      <w:pPr>
        <w:autoSpaceDN w:val="0"/>
        <w:autoSpaceDE w:val="0"/>
        <w:widowControl/>
        <w:spacing w:line="260" w:lineRule="exact" w:before="34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refusal to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zamindar forthwith begins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for arrears of rent, gets decree, puts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evicts the tenant from the land in his possession.</w:t>
      </w:r>
    </w:p>
    <w:p>
      <w:pPr>
        <w:autoSpaceDN w:val="0"/>
        <w:autoSpaceDE w:val="0"/>
        <w:widowControl/>
        <w:spacing w:line="260" w:lineRule="exact" w:before="34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Rajwar child, no sooner he reaches his 6th or 7th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almost the property of his parents’ landlord;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tend the landlord’s cattle and do all sorts of odd jobs.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In fact he leads the life of a slave, a mere chattel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landlord.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working from 6 a.m. to 6 p.m. Rajwars are paid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of 3 seers of unhusked rice per diem and no wages in cash </w:t>
      </w:r>
      <w:r>
        <w:rPr>
          <w:rFonts w:ascii="Times" w:hAnsi="Times" w:eastAsia="Times"/>
          <w:b w:val="0"/>
          <w:i w:val="0"/>
          <w:color w:val="000000"/>
          <w:sz w:val="22"/>
        </w:rPr>
        <w:t>are ever paid to them. . . 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Rajwar children are not allowed to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 and the teachers too are not allowed to teach </w:t>
      </w:r>
      <w:r>
        <w:rPr>
          <w:rFonts w:ascii="Times" w:hAnsi="Times" w:eastAsia="Times"/>
          <w:b w:val="0"/>
          <w:i w:val="0"/>
          <w:color w:val="000000"/>
          <w:sz w:val="22"/>
        </w:rPr>
        <w:t>the boys by the landlord.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any theft or larceny or dacoity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whatever in the locality where this community is 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suspicion and the first brunt of the police enquiry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by it, although there may not be the slightest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same. . . .</w:t>
      </w:r>
    </w:p>
    <w:p>
      <w:pPr>
        <w:autoSpaceDN w:val="0"/>
        <w:autoSpaceDE w:val="0"/>
        <w:widowControl/>
        <w:spacing w:line="260" w:lineRule="exact" w:before="3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submitted these memorials to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of Gaya and Patna, and to the Chief Secretary,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Orissa Government but we have not as yet learnt what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authorities have taken. We hope that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 ameliorate our condition.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is written for the representatives and probably</w:t>
      </w:r>
    </w:p>
    <w:p>
      <w:pPr>
        <w:autoSpaceDN w:val="0"/>
        <w:autoSpaceDE w:val="0"/>
        <w:widowControl/>
        <w:spacing w:line="220" w:lineRule="exact" w:before="2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Forced labour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Holding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prompted by some unknown reformer among them. It is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about twenty-five representatives. What however matters is not who </w:t>
      </w:r>
      <w:r>
        <w:rPr>
          <w:rFonts w:ascii="Times" w:hAnsi="Times" w:eastAsia="Times"/>
          <w:b w:val="0"/>
          <w:i w:val="0"/>
          <w:color w:val="000000"/>
          <w:sz w:val="22"/>
        </w:rPr>
        <w:t>wrote it but the statements made therein, if they are true.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highly likely to be true in the main. For such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isolated phenomenon of Bihar. Almost all the provinces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backward, suppressed, slave communities. They are no heritage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British. We have had them for ages and all the greater shame </w:t>
      </w:r>
      <w:r>
        <w:rPr>
          <w:rFonts w:ascii="Times" w:hAnsi="Times" w:eastAsia="Times"/>
          <w:b w:val="0"/>
          <w:i w:val="0"/>
          <w:color w:val="000000"/>
          <w:sz w:val="22"/>
        </w:rPr>
        <w:t>on us for that.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plead a thousand excuses for their existence in the days </w:t>
      </w:r>
      <w:r>
        <w:rPr>
          <w:rFonts w:ascii="Times" w:hAnsi="Times" w:eastAsia="Times"/>
          <w:b w:val="0"/>
          <w:i w:val="0"/>
          <w:color w:val="000000"/>
          <w:sz w:val="22"/>
        </w:rPr>
        <w:t>gone by. But in these days of enlightenment, awakening and insis-</w:t>
      </w:r>
      <w:r>
        <w:rPr>
          <w:rFonts w:ascii="Times" w:hAnsi="Times" w:eastAsia="Times"/>
          <w:b w:val="0"/>
          <w:i w:val="0"/>
          <w:color w:val="000000"/>
          <w:sz w:val="22"/>
        </w:rPr>
        <w:t>tence on swaraj, we have no excuse for tolerating the atrocity.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workers have to take up the cause of these communities wher-</w:t>
      </w:r>
      <w:r>
        <w:rPr>
          <w:rFonts w:ascii="Times" w:hAnsi="Times" w:eastAsia="Times"/>
          <w:b w:val="0"/>
          <w:i w:val="0"/>
          <w:color w:val="000000"/>
          <w:sz w:val="22"/>
        </w:rPr>
        <w:t>ever they are found. They should try to enlist the sympathy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those who ‘own’ these men and women. Swaraj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total of all the activities that go to build up a free and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concious of the strength that comes from right doing.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slave communities is aterrible wrong and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be a hindrance in our march towards the goal.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A GENTLE REBUKE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Rajagopalachari’s eagle eye sees everything that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about the drink evil. He saw a report of my very innocent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village of Maroli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the other day I laid the foundation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institute. I had there attempted to show the connection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between factory labour and drink and said how mithubehn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whilst doing prohibition work, discovered that if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visit the liquor shops she picketed were to be permanently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weaned from drink, they should have some ambition provided in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found for them during their idle hours. I then showed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found such occupation in hand-spinning and weaving. I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to show that if people had to do excessive labour,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some stimulant and illustrated it by an experience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when during the Boer War I had to issue from the commissariat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 of rum for those bearers who were used to drink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with me for rum which, they said, would enable them to bear </w:t>
      </w:r>
      <w:r>
        <w:rPr>
          <w:rFonts w:ascii="Times" w:hAnsi="Times" w:eastAsia="Times"/>
          <w:b w:val="0"/>
          <w:i w:val="0"/>
          <w:color w:val="000000"/>
          <w:sz w:val="22"/>
        </w:rPr>
        <w:t>the fatigue and resume next day’s march. Of course, this was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“Speech at Maroli”, 12-6-1931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superstition. But superstitions die hard.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feared that the report that he had read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to yield all kinds of meanings favourable to the opponents </w:t>
      </w:r>
      <w:r>
        <w:rPr>
          <w:rFonts w:ascii="Times" w:hAnsi="Times" w:eastAsia="Times"/>
          <w:b w:val="0"/>
          <w:i w:val="0"/>
          <w:color w:val="000000"/>
          <w:sz w:val="22"/>
        </w:rPr>
        <w:t>of prohibition. His fear has been justified. I have received embarr-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assing congratulations on my conversion to sanity. They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because I am not conscious of the conversion imputed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a man who falsely reported to have died reads his obituary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and blushes to have the virtues he never knew he had </w:t>
      </w:r>
      <w:r>
        <w:rPr>
          <w:rFonts w:ascii="Times" w:hAnsi="Times" w:eastAsia="Times"/>
          <w:b w:val="0"/>
          <w:i w:val="0"/>
          <w:color w:val="000000"/>
          <w:sz w:val="22"/>
        </w:rPr>
        <w:t>possessed.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therefore re-declare my faith in undiluted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land myself in deeper water. If I was appointed dictator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for all India, the first thing I would do would be 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compensation all the liquor shops, destroy all the toddy palms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know them in Gujarat, compel factory owners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conditions for their workmen and open refreshment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 rooms where these workmen would get innocent drinks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innocent amusements. I would close down the factories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pleaded want of funds. Being a teetotaller, I would retain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sobriety in spite of the possession of one hour’s dictatorship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arrange for the examination of my European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diseased persons who may be in medical need of brandy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State expense by medical experts and where necessary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certificate which would entitle them to obtain the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the fiery waters from certified chemists. The rule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</w:t>
      </w:r>
      <w:r>
        <w:rPr>
          <w:rFonts w:ascii="Times" w:hAnsi="Times" w:eastAsia="Times"/>
          <w:b w:val="0"/>
          <w:i/>
          <w:color w:val="000000"/>
          <w:sz w:val="22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intoxicating drugs.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loss of revenue from drinks, I would straightway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military expenditure and expect the Commander-in-Chief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himself to the new condition in the best way 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workmen left idle by the closing of factories, I would remove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farms to be immediately opened as far as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of the factories unless I was advised during that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that the State could profitably run the factories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conditions and could therefore take over from the owners.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25-6-1931</w:t>
      </w:r>
    </w:p>
    <w:p>
      <w:pPr>
        <w:autoSpaceDN w:val="0"/>
        <w:autoSpaceDE w:val="0"/>
        <w:widowControl/>
        <w:spacing w:line="294" w:lineRule="exact" w:before="15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TERRIBLE IF TRUE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the following from a complaint about picketing: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rural areas there is definite evidence that everything short of physical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has been resorted to by volunteers. Would-be customers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obstructed, abused and generally harassed, and toddy shop renters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to considerable loss and in some instances have been so discouraged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ceased to get trees marked for tapping and closed their shops rather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suffer further indignities. The Congress office in Tellichery issued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summonses to the principal renters to appear before them and few had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courage to disobey. Those who appeared were summarily told to close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shops, and when they asked for compensation they were told that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do nothing for them.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these complaints are true this picketing should be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Though as soon as I had this complaint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about the allegations, I thought it was better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general to publish the complaint. It may be mentioned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similar complaints have been received regarding cloth-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too. I can but repeat the warning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issued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that it would be better for the Congress, better for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whether of intoxicating drinks and drugs or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ceased picketing altogether than that there was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terms of the Delhi Settlement. If picketing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remain peaceful, it should be abandoned altogether.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discovered that the more effective method is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house-to-house visit and meet the drunkards, opium-eaters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users in their own homes and explain to them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any of the three things. There may be also addresses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corners and distribution of leaflets.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 pheries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propaganda through swadeshi and anti-drink and drug songs.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boycott may also be assisted by door to door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registering orders and organizing the weaving of self-spun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Such levelling up [of] the atmosphere cannot but affect the use </w:t>
      </w:r>
      <w:r>
        <w:rPr>
          <w:rFonts w:ascii="Times" w:hAnsi="Times" w:eastAsia="Times"/>
          <w:b w:val="0"/>
          <w:i w:val="0"/>
          <w:color w:val="000000"/>
          <w:sz w:val="22"/>
        </w:rPr>
        <w:t>of drinks and drugs and foreign cloth.</w:t>
      </w:r>
    </w:p>
    <w:p>
      <w:pPr>
        <w:autoSpaceDN w:val="0"/>
        <w:autoSpaceDE w:val="0"/>
        <w:widowControl/>
        <w:spacing w:line="24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“Notes”,, sub-title, “Picketing”, 21-5-1931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Early morning processions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IDE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if these charges are in the main or wholly untrue.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Gujarat there is a tendency growing up to molest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picketers and, what is more mischievious still, there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unrestrained sale of liquor at odd hours and in odd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cover of the law. Sjt. C. Rajagopalachari who is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Temperance League in the place vacated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Anderson and who is a politician only because he is a social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convinced that in the South a deliberate policy of repression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peaceful picketing has been launched in the shape of faked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 and physical interference. From Ludhiana, Ambala,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Muttra and elsewhere come authentic reports of lathi charges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 have deliberately refrained from publishing these statements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various organizations have furnished me with a full record.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this, there are complaints pouring in about other matters.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 the assurance to the public that not one of these has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attention. But I cannot carry on a public propaganda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I am carrying on delicate negotiations with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from and through which I expect to gain relief in most </w:t>
      </w:r>
      <w:r>
        <w:rPr>
          <w:rFonts w:ascii="Times" w:hAnsi="Times" w:eastAsia="Times"/>
          <w:b w:val="0"/>
          <w:i w:val="0"/>
          <w:color w:val="000000"/>
          <w:sz w:val="22"/>
        </w:rPr>
        <w:t>of, if not all of these cases.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must ask all Congress workers to be patient.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allow themselves to be provoked into civil disobedience.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the first, it is always the last resort. We must exhaust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intermediate processes before we can take up that last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Whilst the Settlement lasts, we have the law-courts too,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 know that at best they bring us poor comfort. But, such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they may not be passed by, even as we may not pass by,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departments of the executive Government for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Happily nowadays we have all over India lawyers who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the Congress organizations free of charge.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these facilities exist, Congress organizations should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them and try to obtain such relief as is locally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embark on civil disobedience without first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of the Working Committee. It is to meet very shortly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promise to place it in full possession of all the complaints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directions from it. Our safety and honour today demand a </w:t>
      </w:r>
      <w:r>
        <w:rPr>
          <w:rFonts w:ascii="Times" w:hAnsi="Times" w:eastAsia="Times"/>
          <w:b w:val="0"/>
          <w:i w:val="0"/>
          <w:color w:val="000000"/>
          <w:sz w:val="22"/>
        </w:rPr>
        <w:t>meticulous performance by us of all the conditions of the Settlement.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met in Bombay from July 7 to 12.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6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appeal to the provincial governments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Civil Service to come to the rescue. I must not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and the public the suspicion based on the evidences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are in many cases hindering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where they are not wilfully breaking it. Let it not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said of them that some of them want the Settlement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to pieces. Let it not be said of them that they destroyed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edifice that Lord Irwin gave anxious days and anxious nights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Let them realize that the Settlement is a solemn contract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individuals but between two organizations,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fighting, now seeking to cooperate. They may not distrust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and treat them as if they were enemies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may not, whilst the contract persists, distrust every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act.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A MARTYR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Working Committee was deliberating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early part of the month, there was a public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Dongri at which there was an uproar and at which a youth was fatally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stabbed. The news of the death was brought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created a sensation but at the time it was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unknown unidentifiable person had died. On returning to Bor-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I had a letter from Sjt. Kishorelal Mashruwala who deploring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gave me some details about the deceased. I thereupon asked </w:t>
      </w:r>
      <w:r>
        <w:rPr>
          <w:rFonts w:ascii="Times" w:hAnsi="Times" w:eastAsia="Times"/>
          <w:b w:val="0"/>
          <w:i w:val="0"/>
          <w:color w:val="000000"/>
          <w:sz w:val="22"/>
        </w:rPr>
        <w:t>him to procure fuller details which I now have.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good Pannalal was only 22 years old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fatal stab on that fateful night from one of the excited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crowd. Accompanied by his father and younger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Pannalal had gone to the Dongri meeting specially to hear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Abdul Ghaffar Khan who was among others advertised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meeting. After they had heard the Khan Saheb the father hailed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victoria and they got in. Being khaddar-clad they were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leaders. A howling crowd surrounded them. Stones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rained on them. All of them were hurt. Pannalal’s left eyebrow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bleeding. Nothing minding, in order to lighten his father’s sorrow,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light of his wound. Suddenly there came into his left ribs a deep </w:t>
      </w:r>
      <w:r>
        <w:rPr>
          <w:rFonts w:ascii="Times" w:hAnsi="Times" w:eastAsia="Times"/>
          <w:b w:val="0"/>
          <w:i w:val="0"/>
          <w:color w:val="000000"/>
          <w:sz w:val="22"/>
        </w:rPr>
        <w:t>stab. Blood gushed from the wounded side. Out came the entrails.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Pannalal bore it all bravely and asked to be taken to the hospital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his wound would be dressed and all would be well. Alas !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well. In spite of all the attention given to him the brave young </w:t>
      </w:r>
      <w:r>
        <w:rPr>
          <w:rFonts w:ascii="Times" w:hAnsi="Times" w:eastAsia="Times"/>
          <w:b w:val="0"/>
          <w:i w:val="0"/>
          <w:color w:val="000000"/>
          <w:sz w:val="22"/>
        </w:rPr>
        <w:t>man died the next day.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born of wealthy parents. His father Maganlal Zaveri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jeweller, much trusted and respected for his honesty.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is the Chief Judge of the Jodhpur High Court.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 young widow to whom he was married only eighteen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The parents, having come under the influence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simplified the life of the family and sent Pannalal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school. After having studied up to the sixth standard 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to help his father in business. But Pannalal never left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was one of the party that raided the Wadala Salt Works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for lathi blows. He always joined the dangerous processions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the feature of those days. Pannalal has lived by dying.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the parents for having had such a worthy son.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and especially a death such as this leave no sting behind.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been reduced to ashes but out of the ashes will rise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among us. If we do not resent this death and would give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lives if need be, I know that true unity will not be long in </w:t>
      </w:r>
      <w:r>
        <w:rPr>
          <w:rFonts w:ascii="Times" w:hAnsi="Times" w:eastAsia="Times"/>
          <w:b w:val="0"/>
          <w:i w:val="0"/>
          <w:color w:val="000000"/>
          <w:sz w:val="22"/>
        </w:rPr>
        <w:t>coming.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widow let me hope that their love for their 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the parents to give her the education the girl widow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or be fitted for and that they will give her every encouragement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remarry when she grows to maturity. Let them, if they have drunk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spirit of the age, shed the superstition that a widow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husband’s family to remain as their slave. A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the same right as a widower and must be taught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has the same free choice as 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Mussalmans who approve of such murders ? Surely,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Islam or the cause of peace which the word ‘Islam’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has not been advanced by the murder. It cannot be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innocent life; Pannalal had given no provocation.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Pannalal’s murder would open the eyes of those whose heart approves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murders and who make them possible. Is it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a joint meeting on the very spot where the murder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declare that whether we could evolve a common formulae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political issue or not, such murders would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 Such a meeting is not impossible as, so far as I am aware,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Pannalal’s people have forgiven the wrong and the Congress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purposely avoided a public funeral in order that passion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flamed. We ought to be able to hold public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and fearlessly express views even 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unpalatable in [a] particular neighbourhood.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SERIOUS ALLEGATIONS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>, “Y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188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village Pipri, Tehsil Purwa, District Unao, a raid is said to have been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on the tenants by the zamindars of the village along with the Sub-Divisional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Magistrate, Pt. Chandra Mohan Nath and an armed guard on 30th May, 1931.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however be said to the credit of the tenants, however illiterate they may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be, . . . they are perfectly non-violent, and not a single example can be cited in which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tenants might have resorted to the methods of violence even for self-defence.</w:t>
      </w:r>
    </w:p>
    <w:p>
      <w:pPr>
        <w:autoSpaceDN w:val="0"/>
        <w:autoSpaceDE w:val="0"/>
        <w:widowControl/>
        <w:spacing w:line="24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ISHWAMBHAR DAYAL TRIPATHI</w:t>
      </w:r>
    </w:p>
    <w:p>
      <w:pPr>
        <w:autoSpaceDN w:val="0"/>
        <w:autoSpaceDE w:val="0"/>
        <w:widowControl/>
        <w:spacing w:line="266" w:lineRule="exact" w:before="40" w:after="0"/>
        <w:ind w:left="0" w:right="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NAO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District Congress Committee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very serious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only inconsequential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alterations. It is undoubtedly libellous, if the allegations are not 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gladly publish any explanations that the zamindars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Sub-Divisional Magistrate may wish to give. The matter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inquiry, if the allegations are substantially correct,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Zamindars’ Association should take up the matter and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zamindars. I may add that I wired to the writer if he could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and he promptly wired back in the affirmative.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25-6-1931</w:t>
      </w:r>
    </w:p>
    <w:p>
      <w:pPr>
        <w:autoSpaceDN w:val="0"/>
        <w:autoSpaceDE w:val="0"/>
        <w:widowControl/>
        <w:spacing w:line="240" w:lineRule="exact" w:before="2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 which only extracts are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several provinces saying that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are imposing conditions on the return of students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their schools or colleges during the struggle. A circular of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has been sent by one of the correspondents requires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guarantees that their children will not take part in politics.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ask me whether these conditions are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entering into that question for the time being,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neither students nor parents if they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left in them should accept such conditions. What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the students or the parents if they have to lose their souls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questionable advantage of a public education and a certificate?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 national institutions open to the students.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these, they can study at home. It is a gross superstition to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knowledge can be obtained only by going to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The world produced brilliant students before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came into being. There is nothing so ennobling or lasting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self-study. Schools and colleges make most of us mere receptacles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superfluities of knowledge. Wheat is left out and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husk is taken in. I do not wish to decry schools and colleges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their use. But we are making altogether too much of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but one of the many means of gaining knowledge.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DDRESSES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Manibehn, Sardar Vallabhbhai’s daughter who does secretarial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wardrobe keeping and nursing for her father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always travels with him plaintively asks: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the people give Father so many addresses, when he wants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money? You know better than I do that he has nowhere to lay his head on.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no house or chests to keep the many addresses he receives. He has no safes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which he can keep costly caskets and gifts. For me it becomes positively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 to take charge of these addresses and gifts. I would like people not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addresses and gifts to any Congressmen. Their service must be its own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sub-title, “Students”.</w:t>
      </w:r>
    </w:p>
    <w:p>
      <w:pPr>
        <w:autoSpaceDN w:val="0"/>
        <w:autoSpaceDE w:val="0"/>
        <w:widowControl/>
        <w:spacing w:line="294" w:lineRule="exact" w:before="19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reward. But in any case, will you not ask them to spare Father. Let them refrain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giving him the addresses he does not need, let them give him the money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needs for the very work they expect him to do and so much admire.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add nothing to these sentiments beyond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endorsing them and commending them to those who would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>Sardar to their places.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ISCIPLINARIANS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Akola correspondent asks: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even elected officials in a Congress organization do not carry 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 of khadi laid down in the constitution, what is one to do who believes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strict adherence to the rules?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more easily asked than answered.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depend upon so many surrounding circumstances.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only to give a general guidance which it may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depart from as new and varying circumstances arise.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member believing in khaddar out and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that the majority do not observe the rule, that he has drawn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breach, that he has drawn the attention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also and fails to find any satisfaction, he should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retire from the elected body to which he belongs.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remain a four-anna member without exercising his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voting. But outside the organization he will preach discipline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bitter towards those who are lax in observing it. He will also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Congress work as commends itself to him if he can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incurring the displeasure of the powers that be in the Congress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A vast amount of constructive work can be done without one </w:t>
      </w:r>
      <w:r>
        <w:rPr>
          <w:rFonts w:ascii="Times" w:hAnsi="Times" w:eastAsia="Times"/>
          <w:b w:val="0"/>
          <w:i w:val="0"/>
          <w:color w:val="000000"/>
          <w:sz w:val="22"/>
        </w:rPr>
        <w:t>being a member.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bitingly writes: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address meetings you ask people to spin for the sake of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If anyone asks for your autograph, Bania-like, you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impose the condition that he or she should spin! Then what prevents you from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asking Congress members on so many committees to spin? Why do they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spin by way of encouragement to others ? Or is spinning to be reserved for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Nanabhai I. Mashruwala”, 20-6-1931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the poor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non-Congressmen or at best for four-anna members but not for the chosen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ones of committees?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apologize to the writer. Only let him remember that whereas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always give spinning demonstrations before big audiences,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actual demonstrations before members of committees. 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ounce of practice more than tons of preaching? But the writer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right in his sarcasm. There are hundreds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if not thousands. I do not speak to all of them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would certainly be a good example and would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imperceptibly but materially to the wealth of the country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members of these committees would spin regularly for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half an hour. If these figures were tabulated and published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week, it will fill the atmosphere with the spirit of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khadi, the emblem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through khadi will then be accomplished much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most sanguine among us dare expect. But will they? “They </w:t>
      </w:r>
      <w:r>
        <w:rPr>
          <w:rFonts w:ascii="Times" w:hAnsi="Times" w:eastAsia="Times"/>
          <w:b w:val="0"/>
          <w:i w:val="0"/>
          <w:color w:val="000000"/>
          <w:sz w:val="22"/>
        </w:rPr>
        <w:t>spin not, neither do they toil.”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25-6-1931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K. B. BHADRAPUR</w:t>
      </w:r>
    </w:p>
    <w:p>
      <w:pPr>
        <w:autoSpaceDN w:val="0"/>
        <w:autoSpaceDE w:val="0"/>
        <w:widowControl/>
        <w:spacing w:line="24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BHADRAPUR,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astonishing letter of 23rd inst. I had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complainants had no evidence whereby they could fix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on the Dharalas. Nor had I asked for any prosecutions.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for was a preventive measure and if you tell me that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complainants cannot trace the guilty parties the Government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their fate I shall take the answer. But I was unprepared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 statement that it is not beyond suspicion that the damages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selfinflicted to fasten the crime on the Dharalas.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permit me to say that sentiments like this amount to putting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premium on crime. Does it not strike you as unthinkable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Patidars should engage in self-destruction for the doubtful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the Dharalas guilty? Nor am I able to see what earthly </w:t>
      </w:r>
      <w:r>
        <w:rPr>
          <w:rFonts w:ascii="Times" w:hAnsi="Times" w:eastAsia="Times"/>
          <w:b w:val="0"/>
          <w:i w:val="0"/>
          <w:color w:val="000000"/>
          <w:sz w:val="22"/>
        </w:rPr>
        <w:t>purpose they can serve by cutting all their hedges in order to fasten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VI. 28.</w:t>
      </w:r>
    </w:p>
    <w:p>
      <w:pPr>
        <w:autoSpaceDN w:val="0"/>
        <w:autoSpaceDE w:val="0"/>
        <w:widowControl/>
        <w:spacing w:line="294" w:lineRule="exact" w:before="19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crime on the Dharalas. If you have at the back of your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Dharala Mukhi of Ras I must tell you that it was not the Patidars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suggestion that the presence of a Dharala Mukhi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responsible for the cutting of these hedges. In any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against the Dharala Mukhi stands on an independent footing.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hold part of the Settlement whereas it would be open to you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granting of protection to the Patidars is no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I would not be able to challenge a position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INTERVIEW TO THE PRESS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1931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question put about his participation in the Federal Structure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 replied:]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attend the Round Table Conference, I shall possibly attend </w:t>
      </w:r>
      <w:r>
        <w:rPr>
          <w:rFonts w:ascii="Times" w:hAnsi="Times" w:eastAsia="Times"/>
          <w:b w:val="0"/>
          <w:i w:val="0"/>
          <w:color w:val="000000"/>
          <w:sz w:val="22"/>
        </w:rPr>
        <w:t>the Federal Structure Committee also.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had finally decided to go to the London Conference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likely to start, Gandhiji said that the Working Committee would decide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questions for him. His theory and views had been exploded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willingly obey whatever the Committee asked him to do.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the situation in Gujarat was satisfactory, after hesitating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while, Gandhiji replied that the situation was not satisfactory. But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corresponding with the Government of India. Incidentally, he mentioned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receiving reports from all over India forwarded by reliable trusted workers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Rajagopalachari, that a deliberate policy of repression of strictly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picketing, in the shape of faked prosecutions, physical interference and lathi charges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hindering the working of the Settlement. None of these complaints had escaped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attention, and he could not publish them as he was carrying on delicate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with the Central Government from and through which he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 relief. He hoped that things would not assume serious proportions as to endanger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Truce. He had one word to say to Congressmen, that the safety and honour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demanded meticulous performance by the Congressmen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of the Truce.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proposed to place the Working Committee in full possession of all </w:t>
      </w:r>
      <w:r>
        <w:rPr>
          <w:rFonts w:ascii="Times" w:hAnsi="Times" w:eastAsia="Times"/>
          <w:b w:val="0"/>
          <w:i w:val="0"/>
          <w:color w:val="000000"/>
          <w:sz w:val="18"/>
        </w:rPr>
        <w:t>the complaints.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profoundly regretted the failure of the efforts in Bhopal to effect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between the two sections of the Muslim group. It was a very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incident. The Working Committee would discuss what next should be done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>the failure.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confident that the Foreign-cloth Export Scheme would prove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and the scheme did not amount to a breach of the Truce as alleged by certain </w:t>
      </w:r>
      <w:r>
        <w:rPr>
          <w:rFonts w:ascii="Times" w:hAnsi="Times" w:eastAsia="Times"/>
          <w:b w:val="0"/>
          <w:i w:val="0"/>
          <w:color w:val="000000"/>
          <w:sz w:val="18"/>
        </w:rPr>
        <w:t>interested parties.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contention made by a new political school of thought to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Congress, by accepting the Truce, accepted the principle of Federation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enunciated in the last R.T.C. true? If so where does the Congress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>Indepcndence passed at the Lahore Congress and reiterated at Karachi stand?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This question need not be answered.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25-6-1931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561. DISCUSSION ON FOREIGN-CLOTH BOYCOTT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1931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was aware of the position, but it was an article of faith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 use of any foreign manufactured articles in the composition of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out by Indian mills was detrimental to the interests of the masses. He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 at some length and regretted his inability to deflect from the course [in spite]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disadvantage, which might accrue to the industry, which he thought would </w:t>
      </w:r>
      <w:r>
        <w:rPr>
          <w:rFonts w:ascii="Times" w:hAnsi="Times" w:eastAsia="Times"/>
          <w:b w:val="0"/>
          <w:i w:val="0"/>
          <w:color w:val="000000"/>
          <w:sz w:val="18"/>
        </w:rPr>
        <w:t>only be of a temporary character.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however realized very fully the menace of Japanese competition,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would leave no stone unturned to deal with it effectively. The Congress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certainly not intended to merely restrict imports from Lancashire, but all imports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foreign cloth, and he would direct particular attention to the growing menace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Japan. If and when a satisfactory settlement was reached, Japanese competition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dealt with by means of a special tariff. The whole position was one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to be seriously considered in the nearest future.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26-6-1931</w:t>
      </w:r>
    </w:p>
    <w:p>
      <w:pPr>
        <w:autoSpaceDN w:val="0"/>
        <w:autoSpaceDE w:val="0"/>
        <w:widowControl/>
        <w:spacing w:line="220" w:lineRule="exact" w:before="5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H. P. Mody, Chairman of the Mill-owners’ Association, S.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Saklatwala, and Lalji Naranji. The discussion turned on the increasing imports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 piece-goods, particularly artificial silk goods. It was pointed out that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industry was being asked to give up the use of artificial silk yarn,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imports of this class of goods were increasing at an alarming rate, disorganizing trade </w:t>
      </w:r>
      <w:r>
        <w:rPr>
          <w:rFonts w:ascii="Times" w:hAnsi="Times" w:eastAsia="Times"/>
          <w:b w:val="0"/>
          <w:i w:val="0"/>
          <w:color w:val="000000"/>
          <w:sz w:val="18"/>
        </w:rPr>
        <w:t>not merely in artificial silk goods, but also in other varieties.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SPEECH AT WOMEN’S MEETING, BOMBAY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1931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first congratulated the women of India and particularly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of Bombay for the great and heroic part they had taken in the last fight.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shown unparalleled courage and their capacity to suffer and make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sacrifices in the cause of the country was fully tested. When Gandhiji started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pilgrimage to Dandi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entrusted to the women of India a twofold mission.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 the women of India must help the nation to exterminate all foreign cloth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 they must help to enforce total prohibition. Gandhiji entrusted this task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women, having full faith that it would be carried out. What the women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by selfless work and during such a short time was far beyond his most </w:t>
      </w:r>
      <w:r>
        <w:rPr>
          <w:rFonts w:ascii="Times" w:hAnsi="Times" w:eastAsia="Times"/>
          <w:b w:val="0"/>
          <w:i w:val="0"/>
          <w:color w:val="000000"/>
          <w:sz w:val="18"/>
        </w:rPr>
        <w:t>sanguine hopes.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of India, proceeded Gandhiji, had enhanced the prestige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nation. They were the cynosure of all eyes. The whole world looked up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admiration for their patriotism. But that was not enough. The praise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showered on them by the world must encourage them to look forward to their future </w:t>
      </w:r>
      <w:r>
        <w:rPr>
          <w:rFonts w:ascii="Times" w:hAnsi="Times" w:eastAsia="Times"/>
          <w:b w:val="0"/>
          <w:i w:val="0"/>
          <w:color w:val="000000"/>
          <w:sz w:val="18"/>
        </w:rPr>
        <w:t>work with greater faith and zeal.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with more vigour carry out the work entrusted to them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fight. They should persuade dealers in foreign cloth as well as consumers to shun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cloth. They should beg of those who are addicted to drink to give up the 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should induce the dealers in liquor to stop the evil traffic. During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men and women volunteered their services for this work but now this task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more onerous and difficult. There was both laxity in work and lack of </w:t>
      </w:r>
      <w:r>
        <w:rPr>
          <w:rFonts w:ascii="Times" w:hAnsi="Times" w:eastAsia="Times"/>
          <w:b w:val="0"/>
          <w:i w:val="0"/>
          <w:color w:val="000000"/>
          <w:sz w:val="18"/>
        </w:rPr>
        <w:t>workers.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need for a regular and disciplined army of workers was therefore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greater. They should not be disappointed by the results of their efforts. If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faith in their mission and believed that they were going to succeed,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be possible to exterminate foreign cloth from India but also root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evil in a short time. But this kind of work required discipline and united efforts.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noticed among the audience a few women wearing the orange colour saris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them did not wear this emblem. This colour was symbolic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dedication of their services in the cause of the country. It also indicated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local organization of women which carried out the mission of boycott </w:t>
      </w:r>
      <w:r>
        <w:rPr>
          <w:rFonts w:ascii="Times" w:hAnsi="Times" w:eastAsia="Times"/>
          <w:b w:val="0"/>
          <w:i w:val="0"/>
          <w:color w:val="000000"/>
          <w:sz w:val="18"/>
        </w:rPr>
        <w:t>and prohibition.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12, 1930; ads Vol. XLIII.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to you women, therefore, is to come out and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symbol of the orange colour sari and join the band of those brave </w:t>
      </w:r>
      <w:r>
        <w:rPr>
          <w:rFonts w:ascii="Times" w:hAnsi="Times" w:eastAsia="Times"/>
          <w:b w:val="0"/>
          <w:i w:val="0"/>
          <w:color w:val="000000"/>
          <w:sz w:val="22"/>
        </w:rPr>
        <w:t>and selfless women whose services are pledged to the country.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sounded a note of warning to such of the women who took to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struggle but were now tempted to go in for foreign fineries.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his notice that a few Khoja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 who had taken part in the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become converts to the gospel of khaddar were now showing an inclination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buy foreign cloth. This was not the case with Khoja women alone but Hindu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also. If they had the slightest regard and pity for the millions of their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>who were facing starvation and worse they should cease patronizing foreign cloth.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prefer either khaddar or India-made cloth to the exclusion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cloth. But he would point out that Indian mill-cloth was meant for those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the message of the starving millions had not reached and for such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of Congress persuasion. But every Congressman and woman and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believed in the Congress creed must adopt khaddar and khaddar alone even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exclusion of mill-cloth.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the use of mill-cloth would benefit a few lakhs of workers living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 towns, a few thousands of shareholders and a smaller number of agents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directors. But there were seven lakhs of villages in India and 30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poverty-stricken peasants in them. Should one place the interest of 30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peasants first or a few lakhs of industrial workers ? Their duty should be to relieve the </w:t>
      </w:r>
      <w:r>
        <w:rPr>
          <w:rFonts w:ascii="Times" w:hAnsi="Times" w:eastAsia="Times"/>
          <w:b w:val="0"/>
          <w:i w:val="0"/>
          <w:color w:val="000000"/>
          <w:sz w:val="18"/>
        </w:rPr>
        <w:t>poverty of the 30 crores of peasants by patronizing khaddar and khaddar alone.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thought that the best education for girls and women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university education that they were getting in schools but that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thoroughly to master the art of spinning and carding. The message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must be popularized throughout the length and breadth of the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were best fitted for the propagation of this message. If every woman learnt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 and cultivated the habit of wearing only selfmade khaddar clothes they would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long way in winning their freedom. [Concluding, Gandhiji said:]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khaddar alone lies your salvation and in your salvation lies </w:t>
      </w:r>
      <w:r>
        <w:rPr>
          <w:rFonts w:ascii="Times" w:hAnsi="Times" w:eastAsia="Times"/>
          <w:b w:val="0"/>
          <w:i w:val="0"/>
          <w:color w:val="000000"/>
          <w:sz w:val="22"/>
        </w:rPr>
        <w:t>the salvation of your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27-6-1931</w:t>
      </w:r>
    </w:p>
    <w:p>
      <w:pPr>
        <w:autoSpaceDN w:val="0"/>
        <w:autoSpaceDE w:val="0"/>
        <w:widowControl/>
        <w:spacing w:line="240" w:lineRule="exact" w:before="1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community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563. SPEECH TO ‘DEPRESSED’ CLASSES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1931</w:t>
      </w:r>
    </w:p>
    <w:p>
      <w:pPr>
        <w:autoSpaceDN w:val="0"/>
        <w:autoSpaceDE w:val="0"/>
        <w:widowControl/>
        <w:spacing w:line="292" w:lineRule="exact" w:before="1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in reply to the address: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Don’t call me a Mahatma, but call me a Bhangi.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appreciated the title “Pioneer of Scavengers”, once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by a European friend rather than the title “Mahatma”. He promised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deputationists that everything that he would urge at the Round Table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in the interest of their community and the country in general.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that the very same formula suggested by the deputation will be placed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but if a better one suggested itself to him he would give it preference.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providing educational facilities to the ‘depressed’ classes,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>would like to do much more than was suggested to him.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Gandhiji was himself not sure whether the present Settlement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a temporary settlement or permanent one. If it was a permanent one </w:t>
      </w:r>
      <w:r>
        <w:rPr>
          <w:rFonts w:ascii="Times" w:hAnsi="Times" w:eastAsia="Times"/>
          <w:b w:val="0"/>
          <w:i w:val="0"/>
          <w:color w:val="000000"/>
          <w:sz w:val="18"/>
        </w:rPr>
        <w:t>and swaraj was achieved, then many of the problems concerning the ‘depressed’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could be at once tackled. Of this much he was sure, that owing to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awakening of the people the stigma of untouchability would soon disappear </w:t>
      </w:r>
      <w:r>
        <w:rPr>
          <w:rFonts w:ascii="Times" w:hAnsi="Times" w:eastAsia="Times"/>
          <w:b w:val="0"/>
          <w:i w:val="0"/>
          <w:color w:val="000000"/>
          <w:sz w:val="18"/>
        </w:rPr>
        <w:t>altogether from the country.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wanted to say how much the Congress had been doing for the uplift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general advancement of the ‘depressed’ classes. After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taken up by the Congress, it had spent more than 20 lakhs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for starting ashrams and schools for ‘depressed’ classes and untouchable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where free education was imparted. There was a network of ashrams in Gujarat </w:t>
      </w:r>
      <w:r>
        <w:rPr>
          <w:rFonts w:ascii="Times" w:hAnsi="Times" w:eastAsia="Times"/>
          <w:b w:val="0"/>
          <w:i w:val="0"/>
          <w:color w:val="000000"/>
          <w:sz w:val="18"/>
        </w:rPr>
        <w:t>where ‘depressed’ class boys were taught free.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27-6-1931</w:t>
      </w:r>
    </w:p>
    <w:p>
      <w:pPr>
        <w:autoSpaceDN w:val="0"/>
        <w:autoSpaceDE w:val="0"/>
        <w:widowControl/>
        <w:spacing w:line="220" w:lineRule="exact" w:before="16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met Gandhiji at Mani Bhavan, Bombay. It consisted of 30 delegates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led by P. Baloo who whole-heartedly supported joint electorates with reservation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seats, and advocated division of the community into three groups, namely, Mahars, </w:t>
      </w:r>
      <w:r>
        <w:rPr>
          <w:rFonts w:ascii="Times" w:hAnsi="Times" w:eastAsia="Times"/>
          <w:b w:val="0"/>
          <w:i w:val="0"/>
          <w:color w:val="000000"/>
          <w:sz w:val="18"/>
        </w:rPr>
        <w:t>Chamars and thc rest of the ‘depressed’ classes.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564. TELEGRAM TO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" w:after="28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HIWANI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hRule="exact" w:val="2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UNDERTAKING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MAKING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2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SALE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CLOTH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ALLOWED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R.T.C.    UNDER     ANY     CIRCUMSTANCES.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microfilm; S.N. 17323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could I, while in Bombay, attend to your letters?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whatever you think proper now as regards Soman.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Try to comfort Gangabehn as much as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Bhagwanji. I think in the long run he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his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stuffy everywhere.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time to write more. It is 10.15 p.m.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other letters I hope to write tomorrow. Now it is 10.30.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p. 273; also C.W. 8188.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telegrams were received from the addressee, one in Bombay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Bulsar. The telegram dated June 26, 1931 read: “Can we accept undertaking </w:t>
      </w:r>
      <w:r>
        <w:rPr>
          <w:rFonts w:ascii="Times" w:hAnsi="Times" w:eastAsia="Times"/>
          <w:b w:val="0"/>
          <w:i w:val="0"/>
          <w:color w:val="000000"/>
          <w:sz w:val="18"/>
        </w:rPr>
        <w:t>stoppage sales foreign clothes till result Round Table Conference.”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printed source this has been placed among the letters of 1931.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to Soman, it seems this letter was written some time after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dated June 22, 1931. Gandhiji was in Bombay on June 25-26.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566. TELEGRAM TO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28" w:after="56"/>
        <w:ind w:left="51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API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30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INTIMATION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LIKELIHOOD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    CONFERENCE     BOYCOTT    BEING     L1FTED.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273, 1931. Courtesy: Nehra Memorial 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567. SPEECH AT UDVADA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known all the world over for your large-hearted charity; </w:t>
      </w:r>
      <w:r>
        <w:rPr>
          <w:rFonts w:ascii="Times" w:hAnsi="Times" w:eastAsia="Times"/>
          <w:b w:val="0"/>
          <w:i w:val="0"/>
          <w:color w:val="000000"/>
          <w:sz w:val="22"/>
        </w:rPr>
        <w:t>you are renowned for your enterprise; you have distinguished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by the great patriots you have given to the country—Dadabhai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Naoroji, Pherozeshah Mehta, Dinshaw Wacha. How ugly it sounds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mentions in the same breath that you have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by being dealers of toddy and liquor? Don’t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would be ruined if they gave up the shops.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magnificent trusts and charities and the handful of Parsi liquour-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sellers in Gujarat can easily be turned to other occupations.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take the courage in both your hands and wipe out the stain.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2-7-1931</w:t>
      </w:r>
    </w:p>
    <w:p>
      <w:pPr>
        <w:autoSpaceDN w:val="0"/>
        <w:autoSpaceDE w:val="0"/>
        <w:widowControl/>
        <w:spacing w:line="220" w:lineRule="exact" w:before="30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telegram read: “Merchants ready sealing stocks till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and abiding by Congress mandate even after that period. Can </w:t>
      </w:r>
      <w:r>
        <w:rPr>
          <w:rFonts w:ascii="Times" w:hAnsi="Times" w:eastAsia="Times"/>
          <w:b w:val="0"/>
          <w:i w:val="0"/>
          <w:color w:val="000000"/>
          <w:sz w:val="18"/>
        </w:rPr>
        <w:t>we agree this language? If this solution accepted many unpleasant issues averted.</w:t>
      </w:r>
    </w:p>
    <w:p>
      <w:pPr>
        <w:autoSpaceDN w:val="0"/>
        <w:autoSpaceDE w:val="0"/>
        <w:widowControl/>
        <w:spacing w:line="220" w:lineRule="exact" w:before="20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Holy place of the Parsis in Pardi Taluka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spent a day in Pardi Taluka while returning from Bombay to Borsad.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H. T. SORLEY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exhaustive letter of 23rd inst. No. 43-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14/30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impossible for me to get hold of the purchaser of the </w:t>
      </w:r>
      <w:r>
        <w:rPr>
          <w:rFonts w:ascii="Times" w:hAnsi="Times" w:eastAsia="Times"/>
          <w:b w:val="0"/>
          <w:i/>
          <w:color w:val="000000"/>
          <w:sz w:val="22"/>
        </w:rPr>
        <w:t>muchwa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induce him to part with the thing he has got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cheap. The sale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muchwa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after the Settlement,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in breach of it and was due to the negligence of the official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Surat. The only proper course in my opinion is to pay the owner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price of the </w:t>
      </w:r>
      <w:r>
        <w:rPr>
          <w:rFonts w:ascii="Times" w:hAnsi="Times" w:eastAsia="Times"/>
          <w:b w:val="0"/>
          <w:i/>
          <w:color w:val="000000"/>
          <w:sz w:val="22"/>
        </w:rPr>
        <w:t>muchwa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which, I understand, is Rs. 200.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evidence in support of my statement beyond the one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owner. There should be no difficulty in ascertaining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I hope that the course suggested by me would be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delay. The poor owner naturally has to suffer loss whilst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without a </w:t>
      </w:r>
      <w:r>
        <w:rPr>
          <w:rFonts w:ascii="Times" w:hAnsi="Times" w:eastAsia="Times"/>
          <w:b w:val="0"/>
          <w:i/>
          <w:color w:val="000000"/>
          <w:sz w:val="22"/>
        </w:rPr>
        <w:t>muchwa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T. S</w:t>
      </w:r>
      <w:r>
        <w:rPr>
          <w:rFonts w:ascii="Times" w:hAnsi="Times" w:eastAsia="Times"/>
          <w:b w:val="0"/>
          <w:i w:val="0"/>
          <w:color w:val="000000"/>
          <w:sz w:val="16"/>
        </w:rPr>
        <w:t>ORLEY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M.M.I.C.S.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OLLECTOR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16-C, 1931. Courtesy: Nehru 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LETEER TO JAWAHARLAL NEHRU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postcard. I am glad the notice under </w:t>
      </w:r>
      <w:r>
        <w:rPr>
          <w:rFonts w:ascii="Times" w:hAnsi="Times" w:eastAsia="Times"/>
          <w:b w:val="0"/>
          <w:i w:val="0"/>
          <w:color w:val="000000"/>
          <w:sz w:val="22"/>
        </w:rPr>
        <w:t>Sec. 144 in Rae Bareli has been withdrawn. It was undoubtedly due to</w:t>
      </w:r>
    </w:p>
    <w:p>
      <w:pPr>
        <w:autoSpaceDN w:val="0"/>
        <w:autoSpaceDE w:val="0"/>
        <w:widowControl/>
        <w:spacing w:line="224" w:lineRule="exact" w:before="3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n which the addressee had proposed that his department “will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refunding the amount of Rs. 50 realized in the auction sale to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 of the </w:t>
      </w:r>
      <w:r>
        <w:rPr>
          <w:rFonts w:ascii="Times" w:hAnsi="Times" w:eastAsia="Times"/>
          <w:b w:val="0"/>
          <w:i/>
          <w:color w:val="000000"/>
          <w:sz w:val="18"/>
        </w:rPr>
        <w:t>muchwa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[a small boat] if the latter is willing to return the </w:t>
      </w:r>
      <w:r>
        <w:rPr>
          <w:rFonts w:ascii="Times" w:hAnsi="Times" w:eastAsia="Times"/>
          <w:b w:val="0"/>
          <w:i/>
          <w:color w:val="000000"/>
          <w:sz w:val="18"/>
        </w:rPr>
        <w:t>muchwa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owner, and provided the Central Board of Revenue agree to this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by me. . . .”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clear letter to the Chief Secretary. By the time you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the Working Committee, the Committee should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give definite guidance.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convinced that in order to complete our case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ask the Governor to see you. In seeking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you will tell him that you want to leave no stone unturned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clear position is placed before the highest authority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You may bring nothing from the Governor but 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be the stronger for your having made the attempt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to secure fulfilment of the Settlement. We shall lose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by your offering to see him and seeing him if he accepts the offer.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seen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Unao District.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going to write again on the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supplied by you and others.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unfortunate that the Working Committee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postponed. Vallabhbhai was strongly against going to Allahabad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circumstances there. I think too that what with Cawnpore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excitement in U.P. it was better that Allahabad was </w:t>
      </w:r>
      <w:r>
        <w:rPr>
          <w:rFonts w:ascii="Times" w:hAnsi="Times" w:eastAsia="Times"/>
          <w:b w:val="0"/>
          <w:i w:val="0"/>
          <w:color w:val="000000"/>
          <w:sz w:val="22"/>
        </w:rPr>
        <w:t>avoided for the time being.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97-8</w:t>
      </w:r>
    </w:p>
    <w:p>
      <w:pPr>
        <w:autoSpaceDN w:val="0"/>
        <w:autoSpaceDE w:val="0"/>
        <w:widowControl/>
        <w:spacing w:line="240" w:lineRule="exact" w:before="3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“Serious  Allegations”, 25-6-1931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MAHAVIR GIRI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 the cause of your not keeping well at the Ashram lies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yourself. I believe that we can train the body to adjust itself to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place. The main factor is food. Through experiments one can find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food suits one in a particular season. There is no doubt, more-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over, that much depends on one’s mind. Hence, if you are very eager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go and live in the Vidyapith, you may go there after obtaining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permission of Narandasbhai and Chhaganbhai. You may stay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wherever you think you will keep good health.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VASUMATI PANDIT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time you have written after a pretty long interval. I expec-</w:t>
      </w:r>
      <w:r>
        <w:rPr>
          <w:rFonts w:ascii="Times" w:hAnsi="Times" w:eastAsia="Times"/>
          <w:b w:val="0"/>
          <w:i w:val="0"/>
          <w:color w:val="000000"/>
          <w:sz w:val="22"/>
        </w:rPr>
        <w:t>ted you to say in the letter what you saw at Visnagar and what inq-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uiries you made, and give similar other information about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still do so. How do you keep?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Padma’s complaint regarding her diary? She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been very much offended. Let me know what the facts are.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tells me that Dahibehn has gone to Broach and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go to Udvada.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agree with anything you decide. I only wish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steady in mind and healthy in body.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that state sooner or later. I am indeed happy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ceaselessly striving towards that end.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Giarati: S.N. 9325; also C.W. 572.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4" w:lineRule="exact" w:before="2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150" w:val="left"/>
        </w:tabs>
        <w:autoSpaceDE w:val="0"/>
        <w:widowControl/>
        <w:spacing w:line="256" w:lineRule="exact" w:before="3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572. LETTER TO GANGABEHN VAIDYA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GANGABHEN,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You seem to feel worried and upset. If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very much worked, come over for a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“Never lose heart”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that, if we get unhappy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society or do not succeed immediately in our undertakings,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give way to despair but should remain cheerful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>doing our work. This is what is meant by never losing heart.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you are a member of the Managing Committee,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remind you of your responsibility and your powers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the Committee what you wish to and persuade it to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expect from you is this. Even if others lose heart,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not. Swallow all bitter draughts, go ahead and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you. This is what I want from you. All my expectations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concern strength of heart and not intellectual ability. The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less value, the heart has more. And the heart is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has.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“Do not try to jump too high”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that, instead of planning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things, you should try to improve what we are already doing.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impatient to take up new things, the task on hand will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thoughts, I am always there. But how can I come away? I must </w:t>
      </w:r>
      <w:r>
        <w:rPr>
          <w:rFonts w:ascii="Times" w:hAnsi="Times" w:eastAsia="Times"/>
          <w:b w:val="0"/>
          <w:i w:val="0"/>
          <w:color w:val="000000"/>
          <w:sz w:val="22"/>
        </w:rPr>
        <w:t>finish the task that has come to me unsought.</w:t>
      </w:r>
    </w:p>
    <w:p>
      <w:pPr>
        <w:autoSpaceDN w:val="0"/>
        <w:autoSpaceDE w:val="0"/>
        <w:widowControl/>
        <w:spacing w:line="220" w:lineRule="exact" w:before="2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2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56; also C.W. 8779.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 to Gangabehn Vaidhya”, 19-6-1931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Gangabehn Vaidya”, 22-6-1931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573. STATEMENT ON BAN BY SACHIN STATE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1931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public know that the change of venue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order. Neither Mr. Vallabhbhai Patel nor I knew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when the change of venue was decided upon. The date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venue had to be changed for the convenience of, and at the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>Dr. Ansari, Maulana Abul Kalam and Mr. Mohamed Alam. Nevert-</w:t>
      </w:r>
      <w:r>
        <w:rPr>
          <w:rFonts w:ascii="Times" w:hAnsi="Times" w:eastAsia="Times"/>
          <w:b w:val="0"/>
          <w:i w:val="0"/>
          <w:color w:val="000000"/>
          <w:sz w:val="22"/>
        </w:rPr>
        <w:t>heless, I am sorry for the order.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States do not seem to realize that at present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 Government and the Congress. Such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therefore easily embarrass the Government which to the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paramount power. Indeed, Dumas was thought of merely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seaside resort. Nobody dreamt that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the cool air of the sea near Dumas would harm Sachin.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thankful that the accident of the change of venue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an awkward situation arising. I hope, however,  that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 more than overzeal on the part of the District Magistrate of </w:t>
      </w:r>
      <w:r>
        <w:rPr>
          <w:rFonts w:ascii="Times" w:hAnsi="Times" w:eastAsia="Times"/>
          <w:b w:val="0"/>
          <w:i w:val="0"/>
          <w:color w:val="000000"/>
          <w:sz w:val="22"/>
        </w:rPr>
        <w:t>Sachin.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30-6-1931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MIRABEHN</w:t>
      </w:r>
    </w:p>
    <w:p>
      <w:pPr>
        <w:autoSpaceDN w:val="0"/>
        <w:autoSpaceDE w:val="0"/>
        <w:widowControl/>
        <w:spacing w:line="26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now nearing 10.30 p.m. But I must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I am glad you are settling down. You have gone there just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Do come nearer Gangabehn. She is troubled at heart.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also helpful to Father Elwin.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issued this statement following an order of the District Magistrate, </w:t>
      </w:r>
      <w:r>
        <w:rPr>
          <w:rFonts w:ascii="Times" w:hAnsi="Times" w:eastAsia="Times"/>
          <w:b w:val="0"/>
          <w:i w:val="0"/>
          <w:color w:val="000000"/>
          <w:sz w:val="18"/>
        </w:rPr>
        <w:t>Sachin State, prohibiting the meeting of the Congress Working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Dumas in Sachin State to Bombay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know that Surajbehn has adopted the 1/2 </w:t>
      </w:r>
      <w:r>
        <w:rPr>
          <w:rFonts w:ascii="Times" w:hAnsi="Times" w:eastAsia="Times"/>
          <w:b w:val="0"/>
          <w:i w:val="0"/>
          <w:color w:val="000000"/>
          <w:sz w:val="22"/>
        </w:rPr>
        <w:t>sari. At first I did not notice the change. Write to her a brief note.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9666; also C.W. 5432.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P. G. MATHEWS</w:t>
      </w:r>
    </w:p>
    <w:p>
      <w:pPr>
        <w:autoSpaceDN w:val="0"/>
        <w:autoSpaceDE w:val="0"/>
        <w:widowControl/>
        <w:spacing w:line="244" w:lineRule="exact" w:before="148" w:after="0"/>
        <w:ind w:left="4030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10.30 p.m., June 29, 1931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now come and pass a few days with 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GANGABEHN AND NANIBEHN JHAVERI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AND NANIBEHN,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10.30 p.m., I will not write much. In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in Nanibehn’s question, our duty is to be quiet.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what happens after we have advised others,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rest on us. The lesson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is that we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to God. We are only His servants carrying out His orders. Sing </w:t>
      </w:r>
      <w:r>
        <w:rPr>
          <w:rFonts w:ascii="Times" w:hAnsi="Times" w:eastAsia="Times"/>
          <w:b w:val="0"/>
          <w:i w:val="0"/>
          <w:color w:val="000000"/>
          <w:sz w:val="22"/>
        </w:rPr>
        <w:t>the song: “Let me be your servant.”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3116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PADMA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5 o’clock in the morning. My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is that you do not take proper rest and so get fever.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take perfect rest, lying in bed all the time. lf you do so,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soon get well. Why don’t you listen to me and do this?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6123; also C.W. 3475.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lettcr of 23rd inst. setting forth objections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recent resolution of the Working Committee on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 I have re-read the resolution in the light of the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raised and I have come to the conclusion that the objections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an insufficient reading of the resolution and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history of the Congress policy in the matter. Long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disobedience campaign and ever since the Bengal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boycott of foreign cloth and especially British cloth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became the policy of the Congress. In 1920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was dropped at my instance and replaced by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on predominantly economic grounds and ever since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remained. Whilst I was in Yeravda jail between 1922 and ‘24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adopting boycott of British goods was passed at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of the Congress and since then,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British goods have run on parallel lines.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these assumed an aggressive political character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merged. As a result of the Delhi Settlement,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was discontinued and the effect of discontinuance was </w:t>
      </w:r>
      <w:r>
        <w:rPr>
          <w:rFonts w:ascii="Times" w:hAnsi="Times" w:eastAsia="Times"/>
          <w:b w:val="0"/>
          <w:i w:val="0"/>
          <w:color w:val="000000"/>
          <w:sz w:val="22"/>
        </w:rPr>
        <w:t>so immediate that within a week of the Settlement orders for British</w:t>
      </w:r>
    </w:p>
    <w:p>
      <w:pPr>
        <w:autoSpaceDN w:val="0"/>
        <w:autoSpaceDE w:val="0"/>
        <w:widowControl/>
        <w:spacing w:line="294" w:lineRule="exact" w:before="206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and other goods were freely sent.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remained not as a political weapon but as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Thus complete prohibition of the sale of foreign cloth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necessity has been the settled Congress policy since 1920.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torn from its original anti-British setting. A mere pursuit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can in no sense be interpreted to mean interference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action of the individual unless the policy was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violent measures. But the history of the methods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since the Settlement, I think, furnishes sufficient evi-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to show that both the letter and the spirit of the Settlement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adhered to in the vast majority of cases by Congress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zations and prompt measures have been taken wherever any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>from peaceful methods has been detected.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has been taken to the use of the word ‘permit’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question. Of course the word has reference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put themselves under Congress discipline and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retains the influence it has over the people,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‘permit’ is not only legitimate but necessary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are to convey the intention of the authors.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policy remains what it is, it is not open to Congress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zations to permit all those under their influence importation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even if individuals desired it.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disciplinary action the words of the resolution are surely </w:t>
      </w:r>
      <w:r>
        <w:rPr>
          <w:rFonts w:ascii="Times" w:hAnsi="Times" w:eastAsia="Times"/>
          <w:b w:val="0"/>
          <w:i w:val="0"/>
          <w:color w:val="000000"/>
          <w:sz w:val="22"/>
        </w:rPr>
        <w:t>quite clear. Disciplinary action contemplated is “against the Commit-</w:t>
      </w:r>
      <w:r>
        <w:rPr>
          <w:rFonts w:ascii="Times" w:hAnsi="Times" w:eastAsia="Times"/>
          <w:b w:val="0"/>
          <w:i w:val="0"/>
          <w:color w:val="000000"/>
          <w:sz w:val="22"/>
        </w:rPr>
        <w:t>tee or the individual as the case may be” and Committee or the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 means only a Congress Committee or its individual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obligation that is imposed by the Congress is purely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devoid of any violence is abundantly clear from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breaches of pledges given to the Congress continue to be reported,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remaining helpless. At the same time it is to be confessed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 majority of cases the moral authority of the Congress is felt </w:t>
      </w:r>
      <w:r>
        <w:rPr>
          <w:rFonts w:ascii="Times" w:hAnsi="Times" w:eastAsia="Times"/>
          <w:b w:val="0"/>
          <w:i w:val="0"/>
          <w:color w:val="000000"/>
          <w:sz w:val="22"/>
        </w:rPr>
        <w:t>and accepted by the people.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Lastly, I entirely endorse your remark that “it is most undesi-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that there should be any ground for misunderstanding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of the Congress in this matter.” And I assure you that mem-</w:t>
      </w:r>
      <w:r>
        <w:rPr>
          <w:rFonts w:ascii="Times" w:hAnsi="Times" w:eastAsia="Times"/>
          <w:b w:val="0"/>
          <w:i w:val="0"/>
          <w:color w:val="000000"/>
          <w:sz w:val="22"/>
        </w:rPr>
        <w:t>bers of the Working Committee are most anxious to avoid any mis-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understanding, their desire being, for the good name of the Congress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for nothing else, to be meticulous in the performance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undertaken on behalf of the Congress in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33/6,1931.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H. W. EMERSON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24th inst. intimating the withdra-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 of the salt concession in two areas of the salt range,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Nurpur Gorge and Kalabagh.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confess that I am taken aback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I think the local officials could have warned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for the warning to take effect. The withdrawal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so abrupt and peremptory. I am however myself making enquir-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ies in the matter and shall let you know the result. Of course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the use of any transport other than human is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countenanced.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I.ibrary</w:t>
      </w:r>
    </w:p>
    <w:p>
      <w:pPr>
        <w:autoSpaceDN w:val="0"/>
        <w:autoSpaceDE w:val="0"/>
        <w:widowControl/>
        <w:spacing w:line="220" w:lineRule="exact" w:before="27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stated in his letter that the people had abused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granted to them and removed enormous quantities of salt on camels and </w:t>
      </w:r>
      <w:r>
        <w:rPr>
          <w:rFonts w:ascii="Times" w:hAnsi="Times" w:eastAsia="Times"/>
          <w:b w:val="0"/>
          <w:i w:val="0"/>
          <w:color w:val="000000"/>
          <w:sz w:val="18"/>
        </w:rPr>
        <w:t>donkeys.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H. W. EMERSON</w:t>
      </w:r>
    </w:p>
    <w:p>
      <w:pPr>
        <w:autoSpaceDN w:val="0"/>
        <w:autoSpaceDE w:val="0"/>
        <w:widowControl/>
        <w:spacing w:line="26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8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enclosure to my letter of the 24th inst.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in Cawnpore the Secretary now writes correcting the date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photograph was taken as 5th of May instead of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>March.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387, 1931. Courtesy: Nehru Memorial Museum and Library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H. W. EMERSON</w:t>
      </w:r>
    </w:p>
    <w:p>
      <w:pPr>
        <w:autoSpaceDN w:val="0"/>
        <w:autoSpaceDE w:val="0"/>
        <w:widowControl/>
        <w:spacing w:line="26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an appeal to you as a Punjabi. There is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served over 19 years’ imprisonment whose name is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Jagat 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youngest son who was arrested in Delhi as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and sentenced to two years’ imprisonment was in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in common with several other civil resisters. He tells me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Jagat Ram is a most inoffensive man, has no anarchical tendencies.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died on the 22nd inst. His mother and brother died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There is only the widow left. Several representations, I hear,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to the Punjab Government. No one knows why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Jagat Ram has not yet been discharged. This case has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Settlement. I simply bring it to your notice so as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your humanity and to ask you to use your good offices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friends in the Punjab Government if you think that you could,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94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addressee, “Letter to H. W. Emerson”, 18-6-1931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lieutenant of Lala Hardayal in America;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Old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Prisoner”,9-7-1931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difficulty, use them. I am not worrying you with the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which are well known to the Punjab Secretariat.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8679; also A.I.C.C. File No. 16-B, 1931.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R. M. MAXWELL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Syt. S. B. Joshi of Poona sends me a copy of a petition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His Excellency on 21st ultimo. On the 23rd April 1930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thc civil disobedience campaign he tendered his resignation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supervisor in the Rohri Canal, No. IV division. As a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was put under a general ban which it appears was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all such people. I enclose herewith a copy of the ban.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this ban should have been removed long ago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Will you kindly let me know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matter?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M. M</w:t>
      </w:r>
      <w:r>
        <w:rPr>
          <w:rFonts w:ascii="Times" w:hAnsi="Times" w:eastAsia="Times"/>
          <w:b w:val="0"/>
          <w:i w:val="0"/>
          <w:color w:val="000000"/>
          <w:sz w:val="16"/>
        </w:rPr>
        <w:t>AXWELL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4, 1931, Part II.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stated: “The Government of India feel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a case in which they are justified in interfering with the discretion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Government, and particularly, having regard to the present state of the terrorist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in 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replied on July 21 that the Government were cancelling the </w:t>
      </w:r>
      <w:r>
        <w:rPr>
          <w:rFonts w:ascii="Times" w:hAnsi="Times" w:eastAsia="Times"/>
          <w:b w:val="0"/>
          <w:i w:val="0"/>
          <w:color w:val="000000"/>
          <w:sz w:val="18"/>
        </w:rPr>
        <w:t>order which barred S. B. Joshi permanently from Government service.</w:t>
      </w:r>
    </w:p>
    <w:p>
      <w:pPr>
        <w:autoSpaceDN w:val="0"/>
        <w:autoSpaceDE w:val="0"/>
        <w:widowControl/>
        <w:spacing w:line="294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G. FINDLAY SHIRRAS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PRINCIPAL SHIRRAS,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25th instant, in reply to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have admitted all students but seven.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presume, no question of want of accommodation.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internal discipline is concerned I suppose that what you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indiscipline was more or less common to the majority of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perhaps you have in mind is that the seven students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ring-leaders. I suggest that, if it was right to take the other students,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to keep out the ring-leaders. The Delhi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such distinction between the leaders and the rank and file.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urge you, therefore, to take the remaining students and avoid a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crisis.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INDLAY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HIRRAS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819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C. F. ANDREWS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come there I shall tackle all the several matters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about Lancashire mills compared to Bombay mills.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portions of your letter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about my going to London is still there.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done by the Government just now is like drawing a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tooth. But bit by bit difficulties are being removed.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is sincerely anxious that I should go but I do not think he is </w:t>
      </w:r>
      <w:r>
        <w:rPr>
          <w:rFonts w:ascii="Times" w:hAnsi="Times" w:eastAsia="Times"/>
          <w:b w:val="0"/>
          <w:i w:val="0"/>
          <w:color w:val="000000"/>
          <w:sz w:val="22"/>
        </w:rPr>
        <w:t>able to give much relief.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limit of five articles of food and the taking of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sundown applies to India alone. In London, therefore,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needs it, I shall be able to take more varied food. But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concerned cow’s milk and buffalo’s milk are taboo, and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therefore products of these two milks.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8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NDREWS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112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ONDON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W.C. 1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585. LETTER TO S. SATYAMURTI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SATYAMURTI,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on my recent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gave me much pleasure. I thought that it was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a public reply through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find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referred to a previous letter. It has not yet reached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owing to constant shifting it is following me from post </w:t>
      </w:r>
      <w:r>
        <w:rPr>
          <w:rFonts w:ascii="Times" w:hAnsi="Times" w:eastAsia="Times"/>
          <w:b w:val="0"/>
          <w:i w:val="0"/>
          <w:color w:val="000000"/>
          <w:sz w:val="22"/>
        </w:rPr>
        <w:t>office to post office. If it is of any importance please send me a copy.</w:t>
      </w:r>
    </w:p>
    <w:p>
      <w:pPr>
        <w:autoSpaceDN w:val="0"/>
        <w:autoSpaceDE w:val="0"/>
        <w:widowControl/>
        <w:spacing w:line="220" w:lineRule="exact" w:before="26" w:after="3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ATYAMURTI </w:t>
      </w:r>
      <w:r>
        <w:rPr>
          <w:rFonts w:ascii="Times" w:hAnsi="Times" w:eastAsia="Times"/>
          <w:b w:val="0"/>
          <w:i w:val="0"/>
          <w:color w:val="000000"/>
          <w:sz w:val="20"/>
        </w:rPr>
        <w:t>2/18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532" w:space="0"/>
            <w:col w:w="29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532" w:space="0"/>
            <w:col w:w="29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9721. Courtesy: Governrnent of Tamilnadu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1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photostat of the original of this letter was exhibited at the Gandhi 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Exhibition held at New Delhi in 1969-70.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“Substance Not Shadow”,18-6-1931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“Power Not an End”, 2-7-1931</w:t>
      </w:r>
    </w:p>
    <w:p>
      <w:pPr>
        <w:autoSpaceDN w:val="0"/>
        <w:autoSpaceDE w:val="0"/>
        <w:widowControl/>
        <w:spacing w:line="294" w:lineRule="exact" w:before="19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ABDUL GHAFFAR KHAN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the Government of India that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Nurpur Gorge and Kalabagh have been removing salt on a scale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warranted by the Settlement, i.e., on camels and donkeys.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 is permissible. People may carry for their own use or sale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people in the neighbourhood on their own backs and walk </w:t>
      </w:r>
      <w:r>
        <w:rPr>
          <w:rFonts w:ascii="Times" w:hAnsi="Times" w:eastAsia="Times"/>
          <w:b w:val="0"/>
          <w:i w:val="0"/>
          <w:color w:val="000000"/>
          <w:sz w:val="22"/>
        </w:rPr>
        <w:t>the distance. No riding for sale is permissible. As a result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inform me that the concession has been withdrawn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areas. Please enquire and let me know at once, if necessary by </w:t>
      </w:r>
      <w:r>
        <w:rPr>
          <w:rFonts w:ascii="Times" w:hAnsi="Times" w:eastAsia="Times"/>
          <w:b w:val="0"/>
          <w:i w:val="0"/>
          <w:color w:val="000000"/>
          <w:sz w:val="22"/>
        </w:rPr>
        <w:t>wire, what has actually happened.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TMANZAI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HARSADDA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KRISHNA GOPAL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KRISHNA GOPAL,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have moved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success will attend my effort. Please say nothing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I may deal with the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next week unless </w:t>
      </w:r>
      <w:r>
        <w:rPr>
          <w:rFonts w:ascii="Times" w:hAnsi="Times" w:eastAsia="Times"/>
          <w:b w:val="0"/>
          <w:i w:val="0"/>
          <w:color w:val="000000"/>
          <w:sz w:val="22"/>
        </w:rPr>
        <w:t>Pandit Jagat Ram is sooner discharged.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OPAL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IALKOT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16-B, 1931. Courtesy: Nehru Memorial Museum and Library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W. Emerson”, 30-6-1931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Old Political Prisoner”, 9-7-1931.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PRABHAVATI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oppose the idea of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Tell them frankly that you improve in health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Ashram. It shows that the only cure for your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congenial atmosphere. If you can firmly explain this,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will be solved.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Vidyavati keeps ill. I do not understand the reason.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good health. The diet continues to be the same. Rajendrababu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me. He is all right now. All of us will go to Bombay on the 7th,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there for three days. The address is: Laburnum Road, </w:t>
      </w:r>
      <w:r>
        <w:rPr>
          <w:rFonts w:ascii="Times" w:hAnsi="Times" w:eastAsia="Times"/>
          <w:b w:val="0"/>
          <w:i w:val="0"/>
          <w:color w:val="000000"/>
          <w:sz w:val="22"/>
        </w:rPr>
        <w:t>Gamdevi, Bombay.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INTERVIEW TO ASSOCIATED PRESS</w:t>
      </w:r>
    </w:p>
    <w:p>
      <w:pPr>
        <w:autoSpaceDN w:val="0"/>
        <w:autoSpaceDE w:val="0"/>
        <w:widowControl/>
        <w:spacing w:line="244" w:lineRule="exact" w:before="68" w:after="0"/>
        <w:ind w:left="51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succeed in reaching London, and if I am invited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Lancashire, I would certainly put aside all other work and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and there place before the leading men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remove the terrible misunderstanding that has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policy of the  Congress in connection with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Assuming that the Congress position is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 anticipate no difficulty in making porposals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in their operation both to England and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1-7-1931</w:t>
      </w:r>
    </w:p>
    <w:p>
      <w:pPr>
        <w:autoSpaceDN w:val="0"/>
        <w:autoSpaceDE w:val="0"/>
        <w:widowControl/>
        <w:spacing w:line="294" w:lineRule="exact" w:before="17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590. TELEGRAM TO M. G. DATAR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30,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EADMASTER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T. V.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DHARMADHIKARI     SHOULD     DEFEND.     SEND     FULL     PARTICULARS.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591. TELEGRAM TO CHATURBHUJ MOTIRAM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4" w:after="54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30, 1931]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WIRES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CONFOUND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DIFFERENCES     OR    APPROACH     CONGRESS.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17330</w:t>
      </w:r>
    </w:p>
    <w:p>
      <w:pPr>
        <w:autoSpaceDN w:val="0"/>
        <w:autoSpaceDE w:val="0"/>
        <w:widowControl/>
        <w:spacing w:line="292" w:lineRule="exact" w:before="24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SATIS CHANDRA DAS GUPTA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63"/>
        <w:gridCol w:w="3263"/>
      </w:tblGrid>
      <w:tr>
        <w:trPr>
          <w:trHeight w:hRule="exact" w:val="612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2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 July 1, 1931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ORSAD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Don’t expect any donation from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What I would like you to do is to discuss the whole 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Birla. You should also find out ways and means of interesting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Bengalee and the zamindar class in the khadi work as </w:t>
      </w:r>
      <w:r>
        <w:rPr>
          <w:rFonts w:ascii="Times" w:hAnsi="Times" w:eastAsia="Times"/>
          <w:b w:val="0"/>
          <w:i w:val="0"/>
          <w:color w:val="000000"/>
          <w:sz w:val="22"/>
        </w:rPr>
        <w:t>also in the amelioration of all the poor people. Why should there be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3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telegram of June 30,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‘‘Dharmadhikari teacher our Vidyalaya and Secretary C.P. Marathi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arrested yesterday for sedition for speech at Kisan Conference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C.P. Hindi. Dharmadhikari says he did not in any way break Truce terms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speech. Your article “Terrible if True”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25th June. Requires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advice whether Dharmadhikari should defend in court. Kindly wire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Tilak Vidyalaya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June 30 from Bhiwani,which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“Signed pledge according your orders. Sealed cloth. Nekiram prohibiting sales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millcloth placing four volunteers opposite each shop. Suffering losses. Breach peace </w:t>
      </w:r>
      <w:r>
        <w:rPr>
          <w:rFonts w:ascii="Times" w:hAnsi="Times" w:eastAsia="Times"/>
          <w:b w:val="0"/>
          <w:i w:val="0"/>
          <w:color w:val="000000"/>
          <w:sz w:val="18"/>
        </w:rPr>
        <w:t>likely”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response from the Bengalees either for khadi or for famine relief?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about the method of work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this work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Rashtrabani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poison that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will be neutralized only by the most correct conduct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It needs utter selfeffacement. I wanted to talk about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you when we met, but it was no good. Bombay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place for me to hope to have any quiet chat with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endless stream of visiting friends whom I must not repel.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are in any way dejected or despondent you must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without fixing the time-limit and hang on till we have, in leisurely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thrashed out every conceivable problem that we could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>of.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 Katha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is in demand. Do you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Gujarati so well as to be able to translate directly from it?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anyhody else asks for permission to translate the </w:t>
      </w:r>
      <w:r>
        <w:rPr>
          <w:rFonts w:ascii="Times" w:hAnsi="Times" w:eastAsia="Times"/>
          <w:b w:val="0"/>
          <w:i/>
          <w:color w:val="000000"/>
          <w:sz w:val="22"/>
        </w:rPr>
        <w:t>Atma Katha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refer him to you. I will flatly refuse permission.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recollection that Anil Babu of Shantiniketan did get from me </w:t>
      </w:r>
      <w:r>
        <w:rPr>
          <w:rFonts w:ascii="Times" w:hAnsi="Times" w:eastAsia="Times"/>
          <w:b w:val="0"/>
          <w:i w:val="0"/>
          <w:color w:val="000000"/>
          <w:sz w:val="22"/>
        </w:rPr>
        <w:t>the permission years ago.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your weight and strength are increasing.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the verse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fasting in the verses of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sing every evening. Fasting is good enough up to a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are nervous about our perception of Truth and Ahimsa,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begin to satisfy real hunger, we have reached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and our ascribing a bettcr perception of Truth and Ahimsa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or semi-fasting may be pure hallucination. Hard work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hard and clear thinking. Conversely, hard and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I hold to be impossible if a person has become physically a </w:t>
      </w:r>
      <w:r>
        <w:rPr>
          <w:rFonts w:ascii="Times" w:hAnsi="Times" w:eastAsia="Times"/>
          <w:b w:val="0"/>
          <w:i w:val="0"/>
          <w:color w:val="000000"/>
          <w:sz w:val="22"/>
        </w:rPr>
        <w:t>perfect wreck. A healthy mind in a healthy body is a correct maxim.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7891. Courtesy: G. D. Birla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Bengali weekly edited by the addressee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 Autobiography”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“When a man starves his senses, the objects of those senses disappear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him, but not the yearning for them; the yearning too departs when he beholds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Supreme”—II. 59.</w:t>
      </w:r>
    </w:p>
    <w:p>
      <w:pPr>
        <w:autoSpaceDN w:val="0"/>
        <w:autoSpaceDE w:val="0"/>
        <w:widowControl/>
        <w:spacing w:line="294" w:lineRule="exact" w:before="178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JAWAHARLAL NEHRU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27th June, redirected from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you did not know that from Bombay I had come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because it has been necessary for Vallabhbhai and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our work. Danger is being averted by constant presence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vigilance. But any day there might be a burst-up in Borsad.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experiences of working settlements in South Africa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poor head broken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rendering a cent per cent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side, and then had to get myself arrested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render a tolerably good account of themselves.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had forgotten all about working settlements.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reviving old memories and many of the experiences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repeated. My great satisfaction however is that whether war or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settlement, the nation must go forward if we remain faithful servers.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all your letters to the Chief Secretary. I do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will consent to see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complaint against you. Please keep the typewritten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and return it to me if you write about it or bring it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tell me all about it when we meet.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98-9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10, 1908 Gandhiji was beaten up by Mir Alam and his </w:t>
      </w:r>
      <w:r>
        <w:rPr>
          <w:rFonts w:ascii="Times" w:hAnsi="Times" w:eastAsia="Times"/>
          <w:b w:val="0"/>
          <w:i w:val="0"/>
          <w:color w:val="000000"/>
          <w:sz w:val="18"/>
        </w:rPr>
        <w:t>companions;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Friends”, 10-2-1908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A LETTER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must have written to you about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news must have pained you. I had built castles in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all my hopes have come to nothing. I completely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her character. I now advise you to call her back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and marry her to whomsoever she wishes to marry.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excellent candidates for her hand, but now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to any of them. The girl is so untruthful that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whether she will make any man happy. Please don’t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Treat her with love. Ultimately, that alone will happen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ordained for her and us.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GANGABEHN VAIDYA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writing the letter which you did. Others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did. Do not get frightened. The times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experiment is full of risks. However, no big task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unless one is ready to take risks. We wish neither to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experiment nor denounce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rather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insufficient and our purity imperfect. We will try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purer, to become worthier servants and shall go forward.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it was almost decided to give . . . in marriage to . . ., but it</w:t>
      </w:r>
    </w:p>
    <w:p>
      <w:pPr>
        <w:autoSpaceDN w:val="0"/>
        <w:autoSpaceDE w:val="0"/>
        <w:widowControl/>
        <w:spacing w:line="218" w:lineRule="exact" w:before="25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20" w:lineRule="exact" w:before="22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in this and the following paragraph are omitted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‘last born’, the untouchables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Self-suffering as moral discipline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0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that the evil was discovered in time. I had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that both . . . and . . . should leave.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such situations with patience. We wish to, ought to,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vaid who, after ministering medicine to a patient, forgets both </w:t>
      </w:r>
      <w:r>
        <w:rPr>
          <w:rFonts w:ascii="Times" w:hAnsi="Times" w:eastAsia="Times"/>
          <w:b w:val="0"/>
          <w:i w:val="0"/>
          <w:color w:val="000000"/>
          <w:sz w:val="22"/>
        </w:rPr>
        <w:t>and takes up another patient.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Patro-6: G. 5. Gangabehnne, pp. 56-7; also C.W. 8780.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YUDHVIR SINGH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YUDHVIRJI,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intention of publishing Urdu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 understand that no advertisements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articles will be accepted for your journal and only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articles in the above mentioned journals will appear.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mean that I am accepting any responsibility for your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authenticity of its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success to your enterprise.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forgive me for the delay in replying.</w:t>
      </w:r>
    </w:p>
    <w:p>
      <w:pPr>
        <w:autoSpaceDN w:val="0"/>
        <w:autoSpaceDE w:val="0"/>
        <w:widowControl/>
        <w:spacing w:line="220" w:lineRule="exact" w:before="26" w:after="0"/>
        <w:ind w:left="0" w:right="7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9310. Courtesy: Dr. Yudhvir Singh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block print of this appeared in the first issue of </w:t>
      </w:r>
      <w:r>
        <w:rPr>
          <w:rFonts w:ascii="Times" w:hAnsi="Times" w:eastAsia="Times"/>
          <w:b w:val="0"/>
          <w:i/>
          <w:color w:val="000000"/>
          <w:sz w:val="18"/>
        </w:rPr>
        <w:t>Urdu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25-7-1931;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</w:t>
      </w:r>
      <w:r>
        <w:rPr>
          <w:rFonts w:ascii="Times" w:hAnsi="Times" w:eastAsia="Times"/>
          <w:b w:val="0"/>
          <w:i/>
          <w:color w:val="000000"/>
          <w:sz w:val="18"/>
        </w:rPr>
        <w:t>Urdu Navajivan</w:t>
      </w:r>
      <w:r>
        <w:rPr>
          <w:rFonts w:ascii="Times" w:hAnsi="Times" w:eastAsia="Times"/>
          <w:b w:val="0"/>
          <w:i w:val="0"/>
          <w:color w:val="000000"/>
          <w:sz w:val="18"/>
        </w:rPr>
        <w:t>”, Before 11-9-1931.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H.  W.  EMERSON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50" w:after="0"/>
        <w:ind w:left="541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30, 1931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MR.  GANDHI,</w:t>
      </w:r>
    </w:p>
    <w:p>
      <w:pPr>
        <w:autoSpaceDN w:val="0"/>
        <w:autoSpaceDE w:val="0"/>
        <w:widowControl/>
        <w:spacing w:line="28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remember that, when I last saw you in Bombay, I promised to write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Sir Malcolm Hailey with the object of arranging for you to have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him. I wrote to him the next day and have just received a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He has been unable to reply before, because he has been busy in studying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and rent position. He feels that is is no use discussing the matter with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he is fully informed of the facts and is clear in his own mind what relief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necessary. In other words, he wants to be quite sure that any assurance he may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cover the case. At present, reports from all districts have not come in; but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Malcolm Hailey hopes to be fully acquainted with the situation within a week and in a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to discuss it. I will let you know when I hear further from him.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to see in the papers that you have not been fit, and I hope the </w:t>
      </w:r>
      <w:r>
        <w:rPr>
          <w:rFonts w:ascii="Times" w:hAnsi="Times" w:eastAsia="Times"/>
          <w:b w:val="0"/>
          <w:i w:val="0"/>
          <w:color w:val="000000"/>
          <w:sz w:val="18"/>
        </w:rPr>
        <w:t>reports were not true, or, if they were true, that you are now alright again.</w:t>
      </w:r>
    </w:p>
    <w:p>
      <w:pPr>
        <w:autoSpaceDN w:val="0"/>
        <w:autoSpaceDE w:val="0"/>
        <w:widowControl/>
        <w:spacing w:line="220" w:lineRule="exact" w:before="58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130" w:val="left"/>
        </w:tabs>
        <w:autoSpaceDE w:val="0"/>
        <w:widowControl/>
        <w:spacing w:line="300" w:lineRule="exact" w:before="28" w:after="0"/>
        <w:ind w:left="4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H. W.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33/XI &amp; K.Ws 1931.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W. Emerson”, 7-5-1931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68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60" w:lineRule="exact" w:before="9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NOTE BY H. W. EMERSON ON INTERVIEW BETWEEN HIMSELF AND </w:t>
      </w:r>
      <w:r>
        <w:rPr>
          <w:rFonts w:ascii="Times" w:hAnsi="Times" w:eastAsia="Times"/>
          <w:b w:val="0"/>
          <w:i/>
          <w:color w:val="000000"/>
          <w:sz w:val="20"/>
        </w:rPr>
        <w:t>GANDHIJI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Confidential</w:t>
      </w:r>
    </w:p>
    <w:p>
      <w:pPr>
        <w:autoSpaceDN w:val="0"/>
        <w:autoSpaceDE w:val="0"/>
        <w:widowControl/>
        <w:spacing w:line="260" w:lineRule="exact" w:before="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prolonged discussions with Mr. Gandhi on the 13th, 14th, 15th and 16th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May on matters arising out of the Settlement, also incidentally on general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subject of importance discussed was the situation in Gujarat.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matters raised were the followings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in the Kaira District, and particularly in the Borsad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Taluka, matters were on the whole proceeding very satisfactorily owing to the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co-operation between himself and Mr. Perry, the Collector. He said that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paying land revenue as quickly as they could and that he was satisfying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personal enquiry into cases that they were paying as much as their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permit. He was worried about the question of unauthorized arrears.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common ground that those who could pay the current demand and arrears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pay; but there would be undoubtedly numerous cases in which revenue payers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pay the current ones, but would not be able to pay arrears; that what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was a declaration of announcement from the local Government of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that in  such cases the arrears would be automatically suspended. He argued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   the arrears of those who had not joined the Civil Disobedience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  been suspended and so had become authorized arrears, there was a stronger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suspending the arrears of those who had suffered a great deal from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 and were, therefore, </w:t>
      </w:r>
      <w:r>
        <w:rPr>
          <w:rFonts w:ascii="Times" w:hAnsi="Times" w:eastAsia="Times"/>
          <w:b w:val="0"/>
          <w:i/>
          <w:color w:val="000000"/>
          <w:sz w:val="18"/>
        </w:rPr>
        <w:t>prima facie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worse position to  pay.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that, so far as I understood the case, there had been no general suspension 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demand in cases of those who had not joined the Civil Disobedience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in accordance with the ordinary system of land revenue administration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arrears had been suspended where there was sufficient reason. It could not be assumed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because people had joined in the civil disobedience movement, they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less able to pay than people who had not joined in it. Of those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many had not suffered serious loss, a good number had suffered no loss at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any case the test was not the losses they had suffered, but their present capacity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pay. I did not, therefore, see how a general order could be issued. He then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revenue-payers were paying money representing the current demand and,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cases, also part of the arrears, on the understanding that this represented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pay at present, and that the balance of the arrears would be suspended, that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officers were taking these sums, knowing what the intentions of the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15-5-1931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and that a very difficult situation would arise if later coercive processes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issued for the balance. I said that it would clearly not be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accept the position that the tax-payers should determine what 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Government dues should be paid. He admitted this as a general proposition,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where, as at present in Kaira, he himself and other Congress workers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pursuance of the Settlement were satisfying themselves that people were paying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they could pay, the position was different, and that they became  more or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 in the transaction. I suggested to him that all Congress workers in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inspired by the same honesty of purpose as he himself, and   that for this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Collector had to satisfy himself that there was a case for suspension,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was that in some parts of Gujarat revenue payers were being encouraged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pay unauthorized arrears, although many of them were  able to do so. I assumed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that neither the local Government nor the local officers desire to squeeze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out of persons who could not pay and that it really resolved itself into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good faith. If the Congress and the people genuinely played up and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they could pay, then I imagined nobody would wish to resort to coercive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processes. If, on the other hand, they did not play up, I did not see how coercive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 would be avoided. At any rate it was not necessary to take this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fence at the present time, and it would be sufficient to consider any difficulty, if and </w:t>
      </w:r>
      <w:r>
        <w:rPr>
          <w:rFonts w:ascii="Times" w:hAnsi="Times" w:eastAsia="Times"/>
          <w:b w:val="0"/>
          <w:i w:val="0"/>
          <w:color w:val="000000"/>
          <w:sz w:val="18"/>
        </w:rPr>
        <w:t>when it arises.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general impression about this part of the conversation was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foresees trouble in regard to the collection of unauthorized arrears,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is playing the game in Borsad, attempts are being made elsewhere to defer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payment of unauthorized arrears on a large scale under the cover of inability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pay. The nature of the difficulty that is likely to arise will depend on the extent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this movement succeeds, but if complications are to be avoided,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be necessary for the local officers not to press collection of unauthorized </w:t>
      </w:r>
      <w:r>
        <w:rPr>
          <w:rFonts w:ascii="Times" w:hAnsi="Times" w:eastAsia="Times"/>
          <w:b w:val="0"/>
          <w:i w:val="0"/>
          <w:color w:val="000000"/>
          <w:sz w:val="18"/>
        </w:rPr>
        <w:t>arrears in cases where there will be real difficulty in paying.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a long talk about the reinstatement of village officials.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made the point that no new Patels had been appointed permanently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that they had been appointed for life and that the appointments were for a term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years, e.g., 3, 5, or 10 years, and that even these were subject to further notice.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contended that such appointments could not be treated as permanent and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not, therefore, completely protected under para 19 of the Statement of the 5th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March. I told him that I understood that this particular system of appointment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and that it was not the practice in Gujarat even if normal times to appoint Patels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permanently in the sense in which he used the word. The local Government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that “permanently” means substantively and that this was at least a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interpretation. Personally I did not press this, because I knew that when this clause </w:t>
      </w:r>
      <w:r>
        <w:rPr>
          <w:rFonts w:ascii="Times" w:hAnsi="Times" w:eastAsia="Times"/>
          <w:b w:val="0"/>
          <w:i w:val="0"/>
          <w:color w:val="000000"/>
          <w:sz w:val="18"/>
        </w:rPr>
        <w:t>was under discussion in New Delhi, neither Lord Irwin nor Mr. Gandhi was aware of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the appointments made had been of this character, and the impression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they were either of a permanent or purely temporary character. The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wording of the clause did not, however, affect the broad principle which underlay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similar provisions. That principle was that where third party rights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created, the local Government were under an obligation to protect the rights and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obviously applied to appointments for a term of years. It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contended that when the third party rights so created had been  satisfied, then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given to the Settlement and return should be made to the </w:t>
      </w:r>
      <w:r>
        <w:rPr>
          <w:rFonts w:ascii="Times" w:hAnsi="Times" w:eastAsia="Times"/>
          <w:b w:val="0"/>
          <w:i/>
          <w:color w:val="000000"/>
          <w:sz w:val="18"/>
        </w:rPr>
        <w:t>status quo ante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at the end of an appointment of three years the claims of the original holder,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in the meantime there was no cause of disqualification against him, might be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preferential treatment. This seemed to be a view of the case which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might be inclined to take, but I could not commit them in any way.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not very satisfied with this, but felt, I think, that he was not in a strong </w:t>
      </w:r>
      <w:r>
        <w:rPr>
          <w:rFonts w:ascii="Times" w:hAnsi="Times" w:eastAsia="Times"/>
          <w:b w:val="0"/>
          <w:i w:val="0"/>
          <w:color w:val="000000"/>
          <w:sz w:val="18"/>
        </w:rPr>
        <w:t>position.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pursued another line, namely, that it was generally recognized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men who had been put in were unable to carry on the work, that in many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criminals or of bad character, that in fact they were unable to collect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revenue and it was the resigned Patel who had been doing this work;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no peace in a village where a new Patel had been appointed until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from it; and that in the interest of good administration a remedy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either by compensating  the new Patels or by finding them jobs elsewhere.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that, so far as I knew, the local officers were quite prepared to enquire into </w:t>
      </w:r>
      <w:r>
        <w:rPr>
          <w:rFonts w:ascii="Times" w:hAnsi="Times" w:eastAsia="Times"/>
          <w:b w:val="0"/>
          <w:i/>
          <w:color w:val="000000"/>
          <w:sz w:val="18"/>
        </w:rPr>
        <w:t>bonafide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complaints against particular Patels, but they of course had to protect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frivolous complaints; that the third  party right in such cases was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particular appointment; and that com-  pensation would not be regarded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Patels themselves as a satisfaction of those   rights. Something might perhaps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to ease what was admittedly a difficult   problem by putting in Patels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 in vacancies elsewhere as they occur; but I did not know whether this was, in </w:t>
      </w:r>
      <w:r>
        <w:rPr>
          <w:rFonts w:ascii="Times" w:hAnsi="Times" w:eastAsia="Times"/>
          <w:b w:val="0"/>
          <w:i w:val="0"/>
          <w:color w:val="000000"/>
          <w:sz w:val="18"/>
        </w:rPr>
        <w:t>fact, practicable. This question evidently is also causing him a good deal of concern.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repurchase of lands that had been sold, he appeared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fairly happy. He was very critical of the difficulties experienced in ascertaining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had been sold and at what price; but he admitted that the present arrangement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the entries relating to all such transactions have been or will shortly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up in the village registers, to which the public have access, would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of the case. He said that he was having more success in getting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from Dharalas than he had anticipated, and in fact he was getting on better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than with others in regard to whom he had not expected so much difficulty.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him why Garda had repudiated his transaction. He would not admit that Garda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any reasonable cause for complaint against the Congress for any deviation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their side of the bargain and said he was in correspondence with Sir Cowasjee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Jehangir.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in some cases in the Kaira District land had been forfeited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arrears of land revenue, had then been declared to be Government property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sold, that none of the sale price had been credited to the account of the defaulter,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that, in fact, the amount in regard to which the land had been forfeited was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demanded. I expressed doubts about this, although I did understand that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had been forfeited the whole of the sale price had been credited to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although this exceeded the amount of the demand. I gathered that the Collector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Kaira had referred this question to the local Government and they will doubtless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consider, if cases, such as stated by mr. Gandhi, have actually occurred,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>collection of the demand in addition to forfeiture of the land is not unduly severe.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whole Mr. Gandhi was more happy about Gujarat than he was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saw him, and the situation there has undoubtedly improved. He himself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worked very hard to get things cleared up, but there appear to be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troublesome matters ahead and these may create difficulties, especially where Gandhi </w:t>
      </w:r>
      <w:r>
        <w:rPr>
          <w:rFonts w:ascii="Times" w:hAnsi="Times" w:eastAsia="Times"/>
          <w:b w:val="0"/>
          <w:i w:val="0"/>
          <w:color w:val="000000"/>
          <w:sz w:val="18"/>
        </w:rPr>
        <w:t>has not tried his hand and Vallabhbhai’s influence has been at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observe that during the course of the discussion about Gujarat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one or two other occasions Mr. Gandhi dropped the claim, if he ever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entertained it, that Congress should be recognized as an intermediary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people, although he did claim, and not without reason,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where, as in the case of   Kaira, the local officers are co-operating with himself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workers, action  should be avoided which will embarrass him and his helpers,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it is clear that they are not playing the game. I tackled him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attributed to   him in the Press that he had advised revenue payers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land revenue if they  had to borrow to do so on interest. I told him that this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that Govern- ment could not accept, that it was a well-known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payers had often to borrow money in order to meet their revenue demands,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I had credit at the Bank, my creditors would not let me off, because I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cash. He admitted that in ordinary circumstances his advice was not justifiable,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 the merits of this particular case he eliminated further argument by saying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Kaira, where the advice was given, the Collector had accepted the principle as a </w:t>
      </w:r>
      <w:r>
        <w:rPr>
          <w:rFonts w:ascii="Times" w:hAnsi="Times" w:eastAsia="Times"/>
          <w:b w:val="0"/>
          <w:i w:val="0"/>
          <w:color w:val="000000"/>
          <w:sz w:val="18"/>
        </w:rPr>
        <w:t>working basis.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3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had some discussion about salt, which was resumed later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a reference from the Central Board of Revenue. The main points,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raised, were the following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8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Mr. Gandhi is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anxious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Government should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issue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some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amplifying the relevant clause of the Statement of March 5th,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entitled to the concession will know more about its character. I showed him </w:t>
      </w:r>
      <w:r>
        <w:rPr>
          <w:rFonts w:ascii="Times" w:hAnsi="Times" w:eastAsia="Times"/>
          <w:b w:val="0"/>
          <w:i w:val="0"/>
          <w:color w:val="000000"/>
          <w:sz w:val="18"/>
        </w:rPr>
        <w:t>the lengthy and detailed circulars issued by the Central Board of Revenue for various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areas, and explained to him, what I understand to be the view of the Central Board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Revenue, namely, that while these were necessary for departmental guidance,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too complicated to be of real assistance to the public, that in fact specific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were still continually cropping up, that these were being dealt with ad hoc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liberal and practical spirit, and that until the various points had been settled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a detailed statement would in any case be premature. Moreover,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in the nature of a lengthy statement would probably give rise to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hypothetical character, which it was better not to raise. Mr. Gandhi accepted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said that he had not intended anything in the nature of a long statement,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felt it very desirable that the main principles should be published. I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should try his hand on a draft and Government would then see whether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accepted by them with such modifications as might be necessary. He promised to </w:t>
      </w:r>
      <w:r>
        <w:rPr>
          <w:rFonts w:ascii="Times" w:hAnsi="Times" w:eastAsia="Times"/>
          <w:b w:val="0"/>
          <w:i w:val="0"/>
          <w:color w:val="000000"/>
          <w:sz w:val="18"/>
        </w:rPr>
        <w:t>let me have one.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got on to the question of the fish-curing industry. I told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understood that this matter was already under consideration by the Central Board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Revenue, who had addressed the Madras Government. Briefly the points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made were the followings :—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Fishermen along the East and West Coast already enjoy the concession </w:t>
      </w:r>
      <w:r>
        <w:rPr>
          <w:rFonts w:ascii="Times" w:hAnsi="Times" w:eastAsia="Times"/>
          <w:b w:val="0"/>
          <w:i w:val="0"/>
          <w:color w:val="000000"/>
          <w:sz w:val="18"/>
        </w:rPr>
        <w:t>of duty free salt.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West Coast, where fish curing is carried on by contractors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yards, salt has to be purchased from Government. Mr. Gandhi agreed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right and that the salt concession should not be extended to the fish-curing </w:t>
      </w:r>
      <w:r>
        <w:rPr>
          <w:rFonts w:ascii="Times" w:hAnsi="Times" w:eastAsia="Times"/>
          <w:b w:val="0"/>
          <w:i w:val="0"/>
          <w:color w:val="000000"/>
          <w:sz w:val="18"/>
        </w:rPr>
        <w:t>industry when the curing is done on a big scale by contractors.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however, that even on the West Coast there was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curing done by fishermen in their own homes, that it was carried on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and not as a big scale industry, and that it was reasonable to allow the </w:t>
      </w:r>
      <w:r>
        <w:rPr>
          <w:rFonts w:ascii="Times" w:hAnsi="Times" w:eastAsia="Times"/>
          <w:b w:val="0"/>
          <w:i w:val="0"/>
          <w:color w:val="000000"/>
          <w:sz w:val="18"/>
        </w:rPr>
        <w:t>concession in such cases.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declined to express any opinion in ignorance of the facts, but promised to let </w:t>
      </w:r>
      <w:r>
        <w:rPr>
          <w:rFonts w:ascii="Times" w:hAnsi="Times" w:eastAsia="Times"/>
          <w:b w:val="0"/>
          <w:i w:val="0"/>
          <w:color w:val="000000"/>
          <w:sz w:val="18"/>
        </w:rPr>
        <w:t>the C.B.R. know the gist of the Conversation.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mentioned to him the case reported by the Collector of Salt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Revenue, Bombay, in which it was said that Congress workers were making salt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works situated on privately owned land at Shiroda, that there was a fairly large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labour employed, and that a stock of salt of 500 to 600 maunds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collected. We were agreed that the salt concession did not anticipate that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come in as an organization engaged in the manufacture of salt, and he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impossible situation would arise if local Congress organizations as such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manufacture of salt even for the purpose included in the Settlement.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if salt is being manufactured at Shiroda by paid labour, then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>covered by the Settlement, but he claimed that if the villagers entitled to the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had combined for the manufacture of salt and were making it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through paid labour, then the case was covered by the Settlement provided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relevant provisions of the Settlement were observed. He also claimed that the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 of a stock of 500 or 600 maunds did not necessarily constitute a breach,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it was natural that the people concerned should manufacture a sufficient quantity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salt to see them over the close period. He claimed to be acquainted with the facts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manufacture at Shiroda, and the C.B.R. may find it necessary to collect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in regard to them before they can reach a decision. If it is decided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do not preclude this system of manufacture, then a practical solution may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the quantity of salt to be manufactured in accordance with an estimate of local </w:t>
      </w:r>
      <w:r>
        <w:rPr>
          <w:rFonts w:ascii="Times" w:hAnsi="Times" w:eastAsia="Times"/>
          <w:b w:val="0"/>
          <w:i w:val="0"/>
          <w:color w:val="000000"/>
          <w:sz w:val="18"/>
        </w:rPr>
        <w:t>requirements.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agreed that the practical test of removal on foot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>include the removal of manufactured salt by gangs of coolies.</w:t>
      </w:r>
    </w:p>
    <w:p>
      <w:pPr>
        <w:autoSpaceDN w:val="0"/>
        <w:tabs>
          <w:tab w:pos="550" w:val="left"/>
          <w:tab w:pos="101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mentioned the matter of releases of prisoners,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had a general and somewhat infructuous talk. He still seems to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cases which come within the amnesty in which releases have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granted, and he promised to let me have lists of these. I told him that we had 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lists to local Governments, and the replies we had so far received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indicated that local Governments had very scrupulously honoured the Settlement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respect. I mentioned the case of the Punjab list in which, for lack of accurate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information, the local Government had been unable to identify a number of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mentioned, and of   the 75 who had been identified 47 had been released before the 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sent. This  went to show that the information supplied to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inaccurate. I also reminded him that local Governments generally have interpreted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 very liberally in cases of technical violence and that while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more   strict in cases of incitement to violence, there are good reasons for this.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the opportunity of reminding him that within the last three weeks there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three incidents connected with the terrorist movement in the Punjab   alone,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the Shalimar affair, the Sialkot incident and the very recent bomb explosion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Jullundur District. He had not heard of the last and was shocked to hear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persons concerned were connected with the Congress. He agreed that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were justified in taking a serious view of incitement to violence,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attempt to raise the question of cases under section 124 A., I.P.C., and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108, Criminal Procedure Code, which at one time threatened to be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controversy. Two cases appeared to be worrying him. One was the case of an editor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 in Sholapur, in regard to which he urges that there was neither violence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incitement to violence, and the second case was one from the Surat District, where a </w:t>
      </w:r>
      <w:r>
        <w:rPr>
          <w:rFonts w:ascii="Times" w:hAnsi="Times" w:eastAsia="Times"/>
          <w:b w:val="0"/>
          <w:i w:val="0"/>
          <w:color w:val="000000"/>
          <w:sz w:val="18"/>
        </w:rPr>
        <w:t>youth had been convicted for arson. His crop had been attached, and he then set fire to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Emerson has made a note here : “He has since been released.”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it. Mr. Gandhi then attempted to argue that violence within the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had reference only to violence to person and that, therefore, this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 was not violence. This of course could not be accepted. I understood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was in correspondence in regard to both cases with the local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to know what was to happen if there were a deadlock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local Government in regard to particular cases. I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was that the local Government should be the final authority, that so far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case has arisen, and we might wait and see. The Government of India had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several representations made to them requested local Governments to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of the facts, and since neither the Government of India nor any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has any desire to evade the obligations of the Settlement,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to suppose that a solution will not be found if there is any particular case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there has been a genuine mistake. I informed him that local Governments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attached very great importance to this part of the Settlement and that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the Governor had himself scrutinized all doubtful cases. I imagine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is being given a good deal of trouble by provincial Congressmen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matter.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had a humorous discussion about bicycles and a motor-car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led up to the case of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clause 16 of the Statement Government have agreed to return movable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property, not being an illegal possession, which was seized during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 and which at the time of the Settlement was still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Government. A motor-car was seized in the Kaira District and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properly used for official purposes. It is now, I gathered, in a somewhat dilapidated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and is out of action at some distance from its original home.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claims that it should be returned at the place where it was seized. The local officers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admit this, and I gather that they cannot, in any case, return it there,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putting it into running condition or transporting it as scrap iron. This led us 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the real purport of the matter, namely, the Press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seized in Ahmedabad under the Press Ordinance and is of considerable value. Part of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still in Ahmedabad, while part of it was sent to Bombay for sale. Mr. Gandhi claims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right that he is entitled to its delivery at Ahmedabad, and he has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the Bombay Government on the subject. He made it clear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the Bombay portion of the press returned to him at Ahmedabad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grace, if he was not entitled to this under the Settlement. I promised that we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into the legal aspect of the case, and if necessary, address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on his part promised that if the decision is in his favour he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use it for vexatious purposes, e.g., the return of a useless motor-car.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subsequently received a letter turning down the claim.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same clause of the Settlement he raised the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of arms, the licences of which had been cancelled in connection with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Movement. He had mentioned this before at previous talks, but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appreciated the fact that the claim was under the clause, and had imagined that </w:t>
      </w:r>
      <w:r>
        <w:rPr>
          <w:rFonts w:ascii="Times" w:hAnsi="Times" w:eastAsia="Times"/>
          <w:b w:val="0"/>
          <w:i w:val="0"/>
          <w:color w:val="000000"/>
          <w:sz w:val="18"/>
        </w:rPr>
        <w:t>what he desired was a more liberal policy within the spirit of the Settlement in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granting licences when previous ones had been cancelled. I told him that,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was concerned it seemed to me that as soon as an arms’ licence was cancelled,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arm became an illegal possession and that, therefore, the case was not covered.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case, even if the clause did technically apply, local Governments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be unwilling to return arms  where there was reason to suppose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 might be used for terrorist  purposes, and this applied particularly to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Bangal. Mr. Gandhi   accepted this as reasonable and said that a way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might be found by formally returning the arms, cancelling the new licences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recovering them. I suggested that this would lead to a good deal of friction. I </w:t>
      </w:r>
      <w:r>
        <w:rPr>
          <w:rFonts w:ascii="Times" w:hAnsi="Times" w:eastAsia="Times"/>
          <w:b w:val="0"/>
          <w:i w:val="0"/>
          <w:color w:val="000000"/>
          <w:sz w:val="18"/>
        </w:rPr>
        <w:t>promised to have the legal aspect examined.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explained that if the matter did not come within the scope of the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difficulties in addressing local Governments in regard to the re-grant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licences, that the Arms Rules gave wide discretionary powers to District Magistrates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grant and cancellation of licences, and that while it did not seem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improvable that they would take a reasonable view in the case of licences cancelled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civil disobedience movement when the licensees were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persons, they would be sticky before giving licences to persons about whom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satisfied.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mentioned the case of restoration of pensions forfeited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Civil Disobdience Movement. I said that this had not been discussed  with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Governments; previous to the Settlement and that they and the   Army Department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military pensions would certainly take strong exception to the restoration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military and police pensions, and that, this   being so, it would be difficult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discriminate in favour of other civil pensions. Local Governments would,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doubtless consider in the ordinary course of business any applications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them, but I did not see how the Government of India could make any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to them on this matter. Mr. Gandhi recognized the difficulty of restoring </w:t>
      </w:r>
      <w:r>
        <w:rPr>
          <w:rFonts w:ascii="Times" w:hAnsi="Times" w:eastAsia="Times"/>
          <w:b w:val="0"/>
          <w:i w:val="0"/>
          <w:color w:val="000000"/>
          <w:sz w:val="18"/>
        </w:rPr>
        <w:t>military and police pensions and did not press the matter.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mentioned the case of boys and students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expelled from educational institutions on account of participation in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Movement. He said that in several provinces they were being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return only on condition that they gave a declaration that they would take no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politics. He seemed to think this was wrong. I explained to him that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institutions in the Pubjab (and probably else-where) such declarations </w:t>
      </w:r>
      <w:r>
        <w:rPr>
          <w:rFonts w:ascii="Times" w:hAnsi="Times" w:eastAsia="Times"/>
          <w:b w:val="0"/>
          <w:i w:val="0"/>
          <w:color w:val="000000"/>
          <w:sz w:val="18"/>
        </w:rPr>
        <w:t>were taken from students on first entry—let alone from students who were allowed re-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after expulsion; that the latter were fortunate to be allowed to return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knowing the importance that local Government rightly attached to discipline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colleges. I saw no point in raising this matter with them, even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were prepared to take a more lenient view which I did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would.</w:t>
      </w:r>
    </w:p>
    <w:p>
      <w:pPr>
        <w:autoSpaceDN w:val="0"/>
        <w:tabs>
          <w:tab w:pos="550" w:val="left"/>
          <w:tab w:pos="910" w:val="left"/>
          <w:tab w:pos="1010" w:val="left"/>
        </w:tabs>
        <w:autoSpaceDE w:val="0"/>
        <w:widowControl/>
        <w:spacing w:line="26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next got on to the important question of the North-West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I had a preliminary talk with hin on one matter, giving him the main facts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known to us, and Mr. Howell later joined us and explained the peculiar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Frontier situation. The points on which I laid emphasis in the preliminary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were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Abdul Ghaffar’s activities and speeches since the amnesty.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continued insistence on the Settlement being a truce and therefore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period of preparation.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continuous recruitment of Red Shirts, their organization, drilling,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Abdul Ghaffar’s attempt to spread agitation across the border.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deliberate and discourteous refusal to see the Chief Commissioner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local officials.</w:t>
      </w:r>
    </w:p>
    <w:p>
      <w:pPr>
        <w:autoSpaceDN w:val="0"/>
        <w:autoSpaceDE w:val="0"/>
        <w:widowControl/>
        <w:spacing w:line="260" w:lineRule="exact" w:before="20" w:after="0"/>
        <w:ind w:left="91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(6) The encouragement he has given to the non-payment of land revenue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consequent effects on the land revenue administration of the Peshawar </w:t>
      </w:r>
      <w:r>
        <w:rPr>
          <w:rFonts w:ascii="Times" w:hAnsi="Times" w:eastAsia="Times"/>
          <w:b w:val="0"/>
          <w:i w:val="0"/>
          <w:color w:val="000000"/>
          <w:sz w:val="18"/>
        </w:rPr>
        <w:t>District.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increase in crime that has occurred there.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suggested to Mr. Gandhi that even in other provinces where we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tolerate and had, in fact, tolerated in the past the recruitment of Congress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a certain point, we could not even in those provinces tolerate 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unlimited recruitment of volunteers or the establishment of bodies of trained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volunteers. The fact that their immediate activities were comparatively harmless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decisive test. We had to look to the use to which they might be put, and if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we came   to the conclusion that they constituted a serious menace to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we might have  to take action. At any rate, we obviously could not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that because   we do not think it necessary at present to take action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volunteers in a particular province, therefore our hands are tied either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volunteers generally or in regard to volunteers in places where they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 a menace; nor, having regard to the peculiar conditions in the North-West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Province the obvious danger of the Red Shirt Movement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misunderstood in tribal territory and its possible effects in Afghanistan, could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its extension with equanimity. Mr. Gandhi appreciated these peculiar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difficulties, but was inclined to attach weight to Abdul Ghaffar’s own statement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case, which appeared in the Press a few days ago and in which he naturally attempted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place the odium on the local administration.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further discussion of the matter is given in Mr. Howell’s note below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“By arrangement with Mr. Emerson I went yesterday afternoon to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Gandhi. Before I arrived Mr. Emerson had already dissuaded Mr. Gandhi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visiting the North-West Frontier Province and had secured from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to get into touch either personally or by letter with Abdul Ghaffar Khan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induce the latter at least to examine and reconsider his methods if not to abandon,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rate temporarily, his campaign. There was therefore very little for me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  to go over the ground again, and this I did with the special idea of impressing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  Mr. Gandhi the dangers of Abdul Ghaffar Khan’s programme in the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The gist of what Mr. Emerson and I said to him in the course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was as follows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no intention of questioning Abdul Ghaffar Khan’s sincerity, but we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 wisdom of his procedure open to question. Why for instance had he steadily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have an interview with the Chief Commissioner who had shown exemplary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patience and had done his best to get into contact with him? If they were bound to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at a later stage, was that any reason for not walking together so far as their 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together? Again was it wise to stage an exciting drama in the presence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exceedingly excitable audience, such as the frontier tribes, all of them well armed,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them only waiting for a favourable opportunity to go and loot the box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office? If Mr. Gandhi thought this was prudent, let him listen to what Bhai Parmanand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Frontier Hindus, who had reason to know what they were talking about,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been saying at Lahore. The basic fact of the situation was that, as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Hindus realize, security for life and property on the Frontier, especially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and property, and the whole stability of society depended on the maintenance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the existing Government. And if the Frontier tribes, who were never tired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proclaiming themselves to be as good as or better than anybody else, saw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Ghaffar Khan here, or X there, or Y in another place successfully defying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they too might be tempted to   take a hand in the same game. Hence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paramount importance of preventing the  Red Shirts Movement from being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across the border. Once there it could not   fail to take on a militant form and, as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summer in Waziristan, might assume the appearance of a pro-Amanullah campaign </w:t>
      </w:r>
      <w:r>
        <w:rPr>
          <w:rFonts w:ascii="Times" w:hAnsi="Times" w:eastAsia="Times"/>
          <w:b w:val="0"/>
          <w:i w:val="0"/>
          <w:color w:val="000000"/>
          <w:sz w:val="18"/>
        </w:rPr>
        <w:t>which would cause anxiety to King   Nadir.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stress was laid not on the contention that tribal territory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the scope of the Civil Disobedience Movement, since that is dead or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 dormant, or of the Irwin-Gandhi Pact, since that might give Mr. Gandhi a clue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the event of a further struggle he would do well to make a point of extending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into tribal territory, that being a weak spot on our side, but on the danger, </w:t>
      </w:r>
      <w:r>
        <w:rPr>
          <w:rFonts w:ascii="Times" w:hAnsi="Times" w:eastAsia="Times"/>
          <w:b w:val="0"/>
          <w:i w:val="0"/>
          <w:color w:val="000000"/>
          <w:sz w:val="18"/>
        </w:rPr>
        <w:t>especially the danger to Hindu life and property, to which opposition to Government</w:t>
      </w:r>
    </w:p>
    <w:p>
      <w:pPr>
        <w:autoSpaceDN w:val="0"/>
        <w:autoSpaceDE w:val="0"/>
        <w:widowControl/>
        <w:spacing w:line="294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Frontier region was likely to lead. He was asked whether in his opinion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wise for anyone conducting a difficult and an unprecedented experiment, such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in progress throughout India, to begin by tampering with the breakwater which </w:t>
      </w:r>
      <w:r>
        <w:rPr>
          <w:rFonts w:ascii="Times" w:hAnsi="Times" w:eastAsia="Times"/>
          <w:b w:val="0"/>
          <w:i w:val="0"/>
          <w:color w:val="000000"/>
          <w:sz w:val="18"/>
        </w:rPr>
        <w:t>keeps the flood waters out. Mr. Gandhi seemed to grasp the point of this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also put Sir Steuart Pears’ remaining points to Mr. Gandhi, and asked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consider whether there really could be any use for such a body of men as 13,000,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latest figure we had had—admittedly only an estimate— of the number of 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Shirts. Finally the revenue situation, with special reference to Peshawar District,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at some length, and Mr. Gandhi was informed of the startling rise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figures of crime. He wished to know how land and water rates compared in Peshawar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adjoining districts in the Punjab and seemed surprised to learn that,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conditions in the irrigated area of the Peshawar District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compared favourably with anything in northern India, rates of land revenue and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rates were distinctly lower than in the adjoining districts of the Punjab. This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interlocutors thought might be taken as fair evidence of the constant Pathan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 to have things both ways at which the Pathan is an adept and frequently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successful. Mr. Gandhi took note of this and also of the fact that liberal remissions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been, were being and would be granted according to the necessities of the case.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disposed to agree that whatever the land revenue policy of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might be, it was perhaps bad tactics to interfere too much with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under the existing regime. On Mr. Gandhi’s side a promise was given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send for Abdul Ghaffar Khan as soon as possible, and in the meantime would </w:t>
      </w:r>
      <w:r>
        <w:rPr>
          <w:rFonts w:ascii="Times" w:hAnsi="Times" w:eastAsia="Times"/>
          <w:b w:val="0"/>
          <w:i w:val="0"/>
          <w:color w:val="000000"/>
          <w:sz w:val="18"/>
        </w:rPr>
        <w:t>both telegraph and write to him.”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some talk about the boycott and the attitude of Lancashire.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more sorrowful than resentful about the latter. He claimed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had produced a great change in the position regarding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cloth, that there had been a very large reduction in picketing,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discrimination against British cloth had ceased and that while there were still causes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complaint these should be regarded in the light of the situation as a whole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as though they represented the general position. He claimed (and I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rightly) that he was doing his utmost to secure the strict observance of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>and he asked that any breaches of it should be at once brought to his notice.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admitted the truth of a great deal of what he said; but gave him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illustrations of the sort of thing that was going on, and in particular, dwelt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prevalence of social pressure. I said that the general impression was that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of the individual has not been secured and that it was this belief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reactions in Lancashire, which were of first-class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in England. I emphasized the harm that was being done by every instance </w:t>
      </w:r>
      <w:r>
        <w:rPr>
          <w:rFonts w:ascii="Times" w:hAnsi="Times" w:eastAsia="Times"/>
          <w:b w:val="0"/>
          <w:i w:val="0"/>
          <w:color w:val="000000"/>
          <w:sz w:val="18"/>
        </w:rPr>
        <w:t>of violation of the Settlement that was communicated to the British Press and I dwelt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length on a particular case that had come to the notice of Government. This case is </w:t>
      </w:r>
      <w:r>
        <w:rPr>
          <w:rFonts w:ascii="Times" w:hAnsi="Times" w:eastAsia="Times"/>
          <w:b w:val="0"/>
          <w:i w:val="0"/>
          <w:color w:val="000000"/>
          <w:sz w:val="18"/>
        </w:rPr>
        <w:t>briefly as  follows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British Goods Boycott Committee of Ahmedabad sent a letter, dated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7th of April 1931, to the Cawnpore Chemical Works, Cawnpore, asking them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questions, among which were the following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use any British materials in the process of manufacture?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any Englishman or foreigner any interest whatever, either direct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indirect, in your concern? If so, what is the extent of such interest?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Gavin Jones is very closely interested in this concern and sent the letter on to 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enquiries made about it and were informed that the active workers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were members of the Congress. After the Settlement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 its name, but apparently sent out notices on the note paper with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heading and also included in their questions matters which directly offended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 Settlement.”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Mr. Gandhi that in this particular case the attack was on the concern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Englishman, who was a member of the Round Table Conference Delegation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strongly supported the Indian case in London. It would hardly be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 if activities of this kind were to make Europpeans doubtful of their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and that if this particular instance were communicated to the British Press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in Parliament, it could not fail to have very unfortunate results.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all this and expressed regret that the matter had not been brought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even once. I said that we could not do this until we knew that Congress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in it and we had just received this information. I promised to let him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the relevant correspondence, and he said he would have the matter put right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and let me know the results in a letter which Government could, if they thought </w:t>
      </w:r>
      <w:r>
        <w:rPr>
          <w:rFonts w:ascii="Times" w:hAnsi="Times" w:eastAsia="Times"/>
          <w:b w:val="0"/>
          <w:i w:val="0"/>
          <w:color w:val="000000"/>
          <w:sz w:val="18"/>
        </w:rPr>
        <w:t>it desirable, communicate to Mr. Gavin Jones.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is, I think, uneasy about the fulfilment of the boycott provi-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sions of the Settlement, and while he is as keen as ever on the replacement of 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foreign cloth and is convinced that the movement has come to stay, he   realizes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methods of coercion and pressure will not succeed in the long run   and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 of the Settlement has adverse effects in India and in England   out of proportion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benefit to the movement itself. He has, however,  still to get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across to Congress organizations and workers  as a whole and although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done a good deal in this direction,   there is still much more to do. It will help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Government either directly tackle provincial Congress organizations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violation of the Settlement in this respect or communicate at once specific </w:t>
      </w:r>
      <w:r>
        <w:rPr>
          <w:rFonts w:ascii="Times" w:hAnsi="Times" w:eastAsia="Times"/>
          <w:b w:val="0"/>
          <w:i w:val="0"/>
          <w:color w:val="000000"/>
          <w:sz w:val="18"/>
        </w:rPr>
        <w:t>instances to the Home Department to pass them on to Mr. Gandhi.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course of our talk with Mr. Gandhi a number of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were incidentally discussed, and one sitting was almost entirely devoted to </w:t>
      </w:r>
      <w:r>
        <w:rPr>
          <w:rFonts w:ascii="Times" w:hAnsi="Times" w:eastAsia="Times"/>
          <w:b w:val="0"/>
          <w:i w:val="0"/>
          <w:color w:val="000000"/>
          <w:sz w:val="18"/>
        </w:rPr>
        <w:t>big issues. An attempt is made below to summarize the points which arose.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appears to have little hope at present of an early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and realizes the bitterness of feeling. He expressed himself as reluctant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England unless a solution is reached, for he would then feel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either with decency or consistency press for self-government when Indians them-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selves were at sixes and sevens. He is also sensitive as to taunts being made in this </w:t>
      </w:r>
      <w:r>
        <w:rPr>
          <w:rFonts w:ascii="Times" w:hAnsi="Times" w:eastAsia="Times"/>
          <w:b w:val="0"/>
          <w:i w:val="0"/>
          <w:color w:val="000000"/>
          <w:sz w:val="18"/>
        </w:rPr>
        <w:t>respect. I took the following line with him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there were no communal settlement in India, then the logical conclu-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 of Mr. Gandhi to this would be that unless and until there were a settlement,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no further advance in the constitutional field. Even if Mr. Gandhi himself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it was not possible for Government to accept it. Government had often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of Machiavellian methods, and if it adopted the line taken by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there would be an immediate outcry accompanied by political agitation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intense scale. This must, therefore, be ruled out, and Government must assume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advance, even if no agreed communal settlement were reached.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Mr. Gandhi take in this matter a more reactionary attitude than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take? Moreover, even if a settlement were not reached in India,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necessarily mean that one would not be reached in England. Conditions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respects more favourable there than here : representations of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would be in constant touch with each other; atmosphere would be better;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leaders were prepared to give the greatest assistance possible and in fact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had almost been reached in London on the last occasion. Moreover,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Irwin would be certainly ready to help. (Here at this point Mr. Gandhi made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Lord Irwin might even act as an arbitrator—an admission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some of his previous declarations that Indians should settle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themselves.) A settlement in London was more likely to be secured if Congress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and Mr. Gandhi himself might be expected to play a considerable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In any case, he would not help by staying in India and, so far as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was concerned, his clear duty was to go to England.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what his friends thought about this matter, and I understood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two or three Congressites doubted, the mjority considered that he ought to go.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did not commit himself to any clear decision as to whether he would go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but my own very definite impression is that the failure of a communal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in itself prevent his attendance.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what he was going to do about Congress representatives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and suggested that even if he went as the sole representative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convenient to have available Congress representatives who could be appointed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Sub-Committees, since even a Mahatma could not be in three places at once.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vague about this part of the business and confessed that he had been so occupied </w:t>
      </w:r>
      <w:r>
        <w:rPr>
          <w:rFonts w:ascii="Times" w:hAnsi="Times" w:eastAsia="Times"/>
          <w:b w:val="0"/>
          <w:i w:val="0"/>
          <w:color w:val="000000"/>
          <w:sz w:val="18"/>
        </w:rPr>
        <w:t>in local affairs in Gujarat that he had not had time to give consideration to the Round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 arrangements. The impression he gave was that he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reluctant to have anyone else as representing Congress in the picture and that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idea that he can carry on alone coming in with his views at the final stage.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does not realize the amount of detailed discussion involved and the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extent of the difficulties. On the other hand, he has no objection to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invited in their individual capacity to the Round Table Conference.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specifically asked him this on a point raised by His Excellency when I last saw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he says that Lord Irwin had accepted this position and accordingly had invited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Malaviya, and he had indicated his intentions of also asking Mrs.Naidu and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Ansari. There would thus be, from Mr. Gandhi’s point of view, no objection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inviting Congress Muslims as such, or indeed in inviting any Congress member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capacity other than as representative of Congress. This may assist in removing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which will almost certainly arise if Mr. Gandhi insists on being the sole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of the Congress.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constitutional matter that Congress are now taking up is as to </w:t>
      </w:r>
      <w:r>
        <w:rPr>
          <w:rFonts w:ascii="Times" w:hAnsi="Times" w:eastAsia="Times"/>
          <w:b w:val="0"/>
          <w:i w:val="0"/>
          <w:color w:val="000000"/>
          <w:sz w:val="18"/>
        </w:rPr>
        <w:t>whether—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serve on Sub-Committee formed previous to the Round 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Conference, and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whether they should give evidence before such Committee.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fancy this question was brought to a head by the resignation of AhmadShah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North-West Frontier Provinces Subjects Committee. Mr. Gandhi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about his appointment or his resignation, and the latter was not, I think,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under the orders of the Congress. It was probably given under the orders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Ghaffar, and I gathered that Mr. Gandhi thought that Ahmad Shah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both his acceptance of the appointment and his resignation to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the case had not been in any way prejudged and that Ahmed Shah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in making this the ground for his resignation, but he did not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could now be done to put this right, although I gave him the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suggesting a successor. In these circumstances he agreed that the best thing was to </w:t>
      </w:r>
      <w:r>
        <w:rPr>
          <w:rFonts w:ascii="Times" w:hAnsi="Times" w:eastAsia="Times"/>
          <w:b w:val="0"/>
          <w:i w:val="0"/>
          <w:color w:val="000000"/>
          <w:sz w:val="18"/>
        </w:rPr>
        <w:t>leave the place vacant.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general question the Working Committee are to hold a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shortly. I very strongly urged that the decision should be in favour of co-opera-   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as regards accepting places and giving evidence, and I said on my  own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thought there would be no difficulty, if the principle were  accepted, in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nominate members to Committees where the principle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was accepted by Government. Mr. Gandhi’s   doubt seemed to be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was right to take part in Committees previous to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when he had not made up his mind about attendance at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himself. I pointed out that whatever might be his final decision in  regard to London,</w:t>
      </w:r>
    </w:p>
    <w:p>
      <w:pPr>
        <w:autoSpaceDN w:val="0"/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important and main object of the Settlement would be   defeated if Congress did </w:t>
      </w:r>
      <w:r>
        <w:rPr>
          <w:rFonts w:ascii="Times" w:hAnsi="Times" w:eastAsia="Times"/>
          <w:b w:val="0"/>
          <w:i w:val="0"/>
          <w:color w:val="000000"/>
          <w:sz w:val="18"/>
        </w:rPr>
        <w:t>not co-operate in constitutional matters, and that, even if for  any reason the Settle-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broke down, their present participation would not commit them. I am rather </w:t>
      </w:r>
      <w:r>
        <w:rPr>
          <w:rFonts w:ascii="Times" w:hAnsi="Times" w:eastAsia="Times"/>
          <w:b w:val="0"/>
          <w:i w:val="0"/>
          <w:color w:val="000000"/>
          <w:sz w:val="18"/>
        </w:rPr>
        <w:t>afraid that the Working Committee will come to a wrong decision in this matter.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1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land revenue cropped up in several connection, e.g.,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Gujarat, U.P. and North-West Frontier Province. Mr. Gandhi did not attempt to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formerly favoured by him that Congress should act generally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intermediary between Government and the revenue payer, but he still seems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possible for Congress to act as the friend of the landlord or tenant and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on revenue and rent matters without coming into conflict with Government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causing serious embarrassment. He was impressed by the attitude I took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matter. I told him that there was no Government in the world that would allow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organization to come between them and the tax-payer, when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intervention took the form of advice to the latter as to what taxes they should pay;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this was tried in Afghanistan, the agitator would be quickly put against the wall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blown from the cannon; that in the Indian States he would be deported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imprisoned; and that in the most advanced European countries the whole resources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would be used against an organized movement of this kind carried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powerful political party. In India it was particularly necessary that agitation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kind should be avoided and the more so in existing economic conditions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after a direct campaign against rent and revenue. I made it quite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I regarded activities, such as those in the U.P. as a very grave breach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spirit of the Settlement. I explained that local Governments were fully alive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gravity of the economic situation and the necessity of being lenient in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policy. Even so they had a very difficult task in deciding what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pay and could not pay, and this task could only be complicated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of Congress, one result of which was to introduce the doubt as to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 was refusing to pay land revenue because he genuinely could not pay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Congress advice had induced him to try and get off without payment.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not able to accept the idea of Congress standing aside from helping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in distress; but he did, I think, realize some of the difficulties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intervention, and so far as he himself is concerned, he is worried less by the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inaction  will remove the great opportunity of getting at the rural masses than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failure   to do something for the oppressed. We have here a definite potential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 of trouble. On the other hand, he had no hesitation in condemning pressure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brought   on landlords, direct appeals not to pay, creating false expectations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creed of a 50 per cent reduction in revenue and generally of any refusal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less than a person’s capacity to pay. The results of his forthcoming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with Sir Malcolm Hailey ought to clear up the position in this respect.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40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464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(e)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attempted to give Mr. Gandhi an appreciation of the present situation</w:t>
            </w:r>
          </w:p>
        </w:tc>
      </w:tr>
      <w:tr>
        <w:trPr>
          <w:trHeight w:hRule="exact" w:val="382"/>
        </w:trPr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various provinces and made special reference to the North-West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Punjab, United Provinces, Bihar and Orissa and Bengal. I emphasized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some of the local Governments who had been satisfied with the early results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Settlement were getting apprehensive because of Congress activities. I pointed </w:t>
      </w:r>
      <w:r>
        <w:rPr>
          <w:rFonts w:ascii="Times" w:hAnsi="Times" w:eastAsia="Times"/>
          <w:b w:val="0"/>
          <w:i w:val="0"/>
          <w:color w:val="000000"/>
          <w:sz w:val="18"/>
        </w:rPr>
        <w:t>out that difficulties were almost unprecedented—Constitutional, political, Commu-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nal, financial, agrarian and  terrorist—that we had a good chance of surmounting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everyone pulled together, but that otherwise the prospects were gloomy. I said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deliberate and definite policy of the Government of India to implement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and to make every effort within reason to prevent a break-down.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 reactionary forces at work in this respect. At the same time,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to exercise constant vigilance and they could not allow a situation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to develop either generally or locally, even if action meant the disappearance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Settlement. In this respect the outstanding danger was the mentality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constant advocacy, on the contrary, of preparation for a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This mentality was inevitably having effects elsewhere. It was partly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 reaction in England and unless we could check the reaction there,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would become entirely unfavourable. In regard to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at the Conference, I suggested that his own position would be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unpleasant if, when he was in London, a state of affairs existed in India which irritated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outraged public opinion in England. I gave him many instances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provinces of Congress subversive action. Mr. Gandhi was, I think,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impressed by the above factor. He had already realized the significance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reaction in England and he did not, as I rather expected he might do, criticize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reactionary forces at work. Similarly he made no protest whatever against the 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His Excellency the Governor of the Punjab in his recent speech,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to accept the view I took that the speech was the natural consequence of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for which Congress were largely responsible, but his only complaint was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suggested a widespread suspicion of the objects and activities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in fact were good and that they did want a peaceful solution. He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particular activities were bad and had his complete disapproval. 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the necessity of getting the situation on to a more peaceful plane, and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will, I hope, definitely use his influence to this end. I showed him a circular  issued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Congress Committee of Madras, a copy of which is attached  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note, and said that while there were one or two things in it which might   be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expressed, Government would have little cause for complaint if Congress as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on the principles stated in it. I also told him that the line he had taken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speech at Simla would definitely help, and begged him to carry on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and get his leaders to do likewise. I have personally no doubt that he will do his </w:t>
      </w:r>
      <w:r>
        <w:rPr>
          <w:rFonts w:ascii="Times" w:hAnsi="Times" w:eastAsia="Times"/>
          <w:b w:val="0"/>
          <w:i w:val="0"/>
          <w:color w:val="000000"/>
          <w:sz w:val="18"/>
        </w:rPr>
        <w:t>best.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close this note (which is already of inordinate length) with some </w:t>
      </w:r>
      <w:r>
        <w:rPr>
          <w:rFonts w:ascii="Times" w:hAnsi="Times" w:eastAsia="Times"/>
          <w:b w:val="0"/>
          <w:i w:val="0"/>
          <w:color w:val="000000"/>
          <w:sz w:val="18"/>
        </w:rPr>
        <w:t>12.</w:t>
      </w:r>
    </w:p>
    <w:p>
      <w:pPr>
        <w:autoSpaceDN w:val="0"/>
        <w:autoSpaceDE w:val="0"/>
        <w:widowControl/>
        <w:spacing w:line="294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impressions.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is, I think, more sincere than ever in his desire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through, and he will do his utmost in this respect. It is probably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break down from the Congress side on a big issue than on some irritating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comparatively unimportant matter of detail. This danger would be lessened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activities, especially in rural areas, were materially to moderate, for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then be possible and even desirable for local Government to stretch a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there in response to Congress action. If and when this becomes feasible, the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 will improve.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himself has definitely mellowed during the past few months.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up against concrete difficulties and has had to face constructive work.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made him less confident in regard to preconceived ideas and more ready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side of the case, although I have always found him very fair in this respect.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contact with various officers of Government has increased his desire to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 and while I realize only too well the difficulties and dangers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closer co-operation with Congress leaders so long as Congress are out to increase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prestige and influence at the expense of Government and other parties,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where it is possible to avoid these difficulties and dangers, personal contact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help to relieve the situation. This will be particularly the case if, as I hope,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tries with success to tone down the war mentality. If there is no response </w:t>
      </w:r>
      <w:r>
        <w:rPr>
          <w:rFonts w:ascii="Times" w:hAnsi="Times" w:eastAsia="Times"/>
          <w:b w:val="0"/>
          <w:i w:val="0"/>
          <w:color w:val="000000"/>
          <w:sz w:val="18"/>
        </w:rPr>
        <w:t>by Government, we shall get back into the same vicious circle.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himself is at present too involved in detail to give the attention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giving to big questions. He receives many complaints of failure on the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Government to carry out their part of the agreement, and although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these are untrue, they doubts and suspicions. The sooner the matters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 arising out of the Settlement are would up the better.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under no illusion as to the consequences of the break-down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Settlement. He realizes the renewal of the Civil Disobedience Movement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 Government to hit hard and hit at once and I have made this perfectly clear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on many occasions. He accepts this as quite fair and will, if necessary, face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consequences. But if it can be avoided, he does not want another fight and this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sense of obligation to honour promises given to Lord Irwin are factors of very </w:t>
      </w:r>
      <w:r>
        <w:rPr>
          <w:rFonts w:ascii="Times" w:hAnsi="Times" w:eastAsia="Times"/>
          <w:b w:val="0"/>
          <w:i w:val="0"/>
          <w:color w:val="000000"/>
          <w:sz w:val="18"/>
        </w:rPr>
        <w:t>great importance in the situation.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18th May,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H. W.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India Office Records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 (A)</w:t>
      </w:r>
    </w:p>
    <w:p>
      <w:pPr>
        <w:autoSpaceDN w:val="0"/>
        <w:autoSpaceDE w:val="0"/>
        <w:widowControl/>
        <w:spacing w:line="244" w:lineRule="exact" w:before="114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SIR MALCOLM HAILEY’S NOTE ON DISCUSSIONS WITH GANDHIJI1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20,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discussion with Mr. Gandhi today turned mainly on the agrarian situation, </w:t>
      </w:r>
      <w:r>
        <w:rPr>
          <w:rFonts w:ascii="Times" w:hAnsi="Times" w:eastAsia="Times"/>
          <w:b w:val="0"/>
          <w:i w:val="0"/>
          <w:color w:val="000000"/>
          <w:sz w:val="18"/>
        </w:rPr>
        <w:t>but there were also some subsidiary points mentioned.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releases, he had little to say; he had not at all events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with a list of cases in which there were any complaints that we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the Agreement. I told him that if there were any cases which he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>refer to us, I should be glad if he would send them to Chief Secretary; and he agreed.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mentioned the cases of students who had been rusticated, etc.,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part in Civil Disobedience. I have not the full facts, but the D.P.I.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me that before being re-admitted they were required to undertake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observe the disciplinary rules of the institution. This does not seem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onerous obligation, and failing any more definite complaint from Congress,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let the matter rest there. Mr. Gandhi did not seem to attach any great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to it at the time.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attached some importance to the question of arms for which licenses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confiscated owing to their owners taking part in Civil Disobedience.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 believe some such cases, though I do not now if we have anything about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headquarters. He told me that the Commissioner in Gujarat had recognized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 within the terms of the Agreement, that Mr. Emerson had said he thought it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but that he would consult legal opinion before issuing anything to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Governments. Chief Secretary might ascertain any facts that he can on the subject,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the same time write demi-officially to Mr. Emerson, asking if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think that arms licenses should be restored, where they have been confiscated </w:t>
      </w:r>
      <w:r>
        <w:rPr>
          <w:rFonts w:ascii="Times" w:hAnsi="Times" w:eastAsia="Times"/>
          <w:b w:val="0"/>
          <w:i w:val="0"/>
          <w:color w:val="000000"/>
          <w:sz w:val="18"/>
        </w:rPr>
        <w:t>strictly on the ground that owners have taken part in Civil Disobediences.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have said, the main point was the agrarian situation. We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at great length, and I for my part avoided any point of principle, such as whethere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was really entitled under the Agreement to be recognized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,representative  of  the people, etc., and too him at once to the facts of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 districts in which Congress had been  most  active.  I  pointed out that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had been arrived at, the danger was that tenants would now refuse 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rents  at all and resort to acts of violence if they were pressed by l andlords.   I </w:t>
      </w:r>
      <w:r>
        <w:rPr>
          <w:rFonts w:ascii="Times" w:hAnsi="Times" w:eastAsia="Times"/>
          <w:b w:val="0"/>
          <w:i w:val="0"/>
          <w:color w:val="000000"/>
          <w:sz w:val="18"/>
        </w:rPr>
        <w:t>naturally  quoted  Chauri  Chaura  to  him.   He at  once  dis-  claimed any idea of a no-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Nainital”, 20-5-1931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rent campaign, and was somewhat aghast when I gave him a copy of the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Etawah Congress Committee which he said he would look into at once.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where compromises had been made by landlords with Congress,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had not been able to persuade tenants to pay up. He said it was no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plans to establish an organization of tahsils and thanas; they were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the idea of actually starting a parallel government or anything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kind. Having got thus far, I then again but to him the actual difficulty arising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in these districts. He said that it could only be solved by enlisting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co-operation of Congress in persuading tenants to pay their rents.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promise this, nor could he engage to use his own active efforts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persuasion direct to tenants unless Congress had something better to put forward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mere announcement of remissions by Government. His workers had narrowly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examined the conditions of numerous districts and were confident that tenants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pay even the reduced rentals in present circumstances. He indeed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enquiry showed that rents were so high as practically to be unpayable even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years, though he admitted that this conclusion might need some modifying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light of the fact that many of these rentals were old and spread over a long </w:t>
      </w:r>
      <w:r>
        <w:rPr>
          <w:rFonts w:ascii="Times" w:hAnsi="Times" w:eastAsia="Times"/>
          <w:b w:val="0"/>
          <w:i w:val="0"/>
          <w:color w:val="000000"/>
          <w:sz w:val="18"/>
        </w:rPr>
        <w:t>series of years. He suggested the adoption of one of the three following courses :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First, (though he did not press this) he suggested that we might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figures arrived at by Congress workers, which he assured me were not a mere 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shot but the result of actual inquiries. I pointed out to him that it was quite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assume that these general figures were equally correct for all classes of tenants and </w:t>
      </w:r>
      <w:r>
        <w:rPr>
          <w:rFonts w:ascii="Times" w:hAnsi="Times" w:eastAsia="Times"/>
          <w:b w:val="0"/>
          <w:i w:val="0"/>
          <w:color w:val="000000"/>
          <w:sz w:val="18"/>
        </w:rPr>
        <w:t>for all parts of the province.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he suggested that our officers might hold a kind of summary inquiry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selected Congressmen in each district or division with a view of getting better </w:t>
      </w:r>
      <w:r>
        <w:rPr>
          <w:rFonts w:ascii="Times" w:hAnsi="Times" w:eastAsia="Times"/>
          <w:b w:val="0"/>
          <w:i w:val="0"/>
          <w:color w:val="000000"/>
          <w:sz w:val="18"/>
        </w:rPr>
        <w:t>figures.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if neither course was acceptable to Government, he asked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itself should hold a public inquiry at which Congressmen could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as to the capacity of tenants to pay rentals. I pointed out to him that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latter courses would mean delay with every prospect that no money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at all for payment of rentals. If tenants get over the payment of any rental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this harvest, it is pretty certain that they would pay nothing for kharif. It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  to make summary inquiries in three or four days as he thought,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 inquiry on the lines of that which he had in mind, namely,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Champaran in 1916 would take many months. Anything that we did now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very gravely affect the landlords, but also might have an abiding effect on our </w:t>
      </w:r>
      <w:r>
        <w:rPr>
          <w:rFonts w:ascii="Times" w:hAnsi="Times" w:eastAsia="Times"/>
          <w:b w:val="0"/>
          <w:i w:val="0"/>
          <w:color w:val="000000"/>
          <w:sz w:val="18"/>
        </w:rPr>
        <w:t>own finances for many years to come; it was not, therefore, reasonable to ask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adopt a summary p rocedure  which might have such far-reaching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effects. I told him that I would consider his proposals, but it seemed to me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delaying collections would be so dangerous that  it  would  be  difficult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them. I pointed out that there were many districts in which our officers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collections might now proceed without great difficulty, and that in my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course was to set to work on collections wherever possible in the hope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proceeded smoothly it will have its effect on the attitude of the tenants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generally. We left the matter at that, and it may be that it is not a very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conclusion, for I did not get his definite engagement to do nothing except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discountenance anything like a no-rent campaign or an attempt to set up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tribunals. As Mr. Emerson had warned me, Mr. Gandhi feels deeply that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entirely retire from its position of championship of tenants and small </w:t>
      </w:r>
      <w:r>
        <w:rPr>
          <w:rFonts w:ascii="Times" w:hAnsi="Times" w:eastAsia="Times"/>
          <w:b w:val="0"/>
          <w:i w:val="0"/>
          <w:color w:val="000000"/>
          <w:sz w:val="18"/>
        </w:rPr>
        <w:t>landowners.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the question of picketing though at no great length.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to him the danger that it was becoming communal 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unwillingness of volunteers to tackle Mohammedan shopkeepers, and I also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the snatching away of liquor or the infliction of fines is quite beyond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the Agreement. Here is agreed and said that he would do his best to </w:t>
      </w:r>
      <w:r>
        <w:rPr>
          <w:rFonts w:ascii="Times" w:hAnsi="Times" w:eastAsia="Times"/>
          <w:b w:val="0"/>
          <w:i w:val="0"/>
          <w:color w:val="000000"/>
          <w:sz w:val="18"/>
        </w:rPr>
        <w:t>discountenance it and had indeed already issued orders against the taking of fines.</w:t>
      </w:r>
    </w:p>
    <w:p>
      <w:pPr>
        <w:autoSpaceDN w:val="0"/>
        <w:autoSpaceDE w:val="0"/>
        <w:widowControl/>
        <w:spacing w:line="266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4"/>
        </w:rPr>
        <w:t>AILEY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33/XI &amp; K.Ws., 1931.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4" w:lineRule="exact" w:before="4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 (B)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SIR MALCOLM HAILEY TO H. W. EMERSON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ROVINCES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21, 1931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EMERSON,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letter of the 16th May; I have found it very useful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discussion with Mr. Gandhi. I send you a note as to the results which, I fear,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very conspicuous. But the discussion was very friendly throughout, and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struck with the fact that he did not seem to have come prepared to open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battery of objections against our method of dealing with releases, ect. As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see, his general attitude on the object of the agrarian trouble was very much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as that which he took with you.</w:t>
      </w:r>
    </w:p>
    <w:p>
      <w:pPr>
        <w:autoSpaceDN w:val="0"/>
        <w:autoSpaceDE w:val="0"/>
        <w:widowControl/>
        <w:spacing w:line="220" w:lineRule="exact" w:before="18" w:after="28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W. E</w:t>
      </w:r>
      <w:r>
        <w:rPr>
          <w:rFonts w:ascii="Times" w:hAnsi="Times" w:eastAsia="Times"/>
          <w:b w:val="0"/>
          <w:i w:val="0"/>
          <w:color w:val="000000"/>
          <w:sz w:val="14"/>
        </w:rPr>
        <w:t>MERSON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4104" w:space="0"/>
            <w:col w:w="24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4"/>
        </w:rPr>
        <w:t>AILEY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4104" w:space="0"/>
            <w:col w:w="24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sent a copy of my note to the Viceroy.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33/XI &amp; K.Ws., 1931.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 (A)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SIR MALCOLM HAILEY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23, 1931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received your letter of today, and as you ask for a very early,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it urgent but very anxious consideration and write at once to give you my views </w:t>
      </w:r>
      <w:r>
        <w:rPr>
          <w:rFonts w:ascii="Times" w:hAnsi="Times" w:eastAsia="Times"/>
          <w:b w:val="0"/>
          <w:i w:val="0"/>
          <w:color w:val="000000"/>
          <w:sz w:val="18"/>
        </w:rPr>
        <w:t>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 welcome much that is contained in your proposed manifesto,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advice to tenants to begin making payments at once, your condemnation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violence by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your strongly expressed desire that they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injure their own cause by undersirable action, yet I much regret that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myself in any way with the manifesto as a whole. It practically embodies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that it is necessary to make for a large number of districts in the province a </w:t>
      </w:r>
      <w:r>
        <w:rPr>
          <w:rFonts w:ascii="Times" w:hAnsi="Times" w:eastAsia="Times"/>
          <w:b w:val="0"/>
          <w:i w:val="0"/>
          <w:color w:val="000000"/>
          <w:sz w:val="18"/>
        </w:rPr>
        <w:t>rental remission for the whole year 1338 Fasli of eight annas in the rupee in the case</w:t>
      </w:r>
    </w:p>
    <w:p>
      <w:pPr>
        <w:autoSpaceDN w:val="0"/>
        <w:autoSpaceDE w:val="0"/>
        <w:widowControl/>
        <w:spacing w:line="220" w:lineRule="exact" w:before="2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Nainital”, 20-5-1931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Malcolm Hailey”, 23-5-1931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statutory and non-occupancy tenants and four annas in the case of occupancy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tenants. Though I admit that it is stated that in some cases a larger payment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yet tenants generally could not understand it as anything but a direction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 their payments to this level as a whole. I am myself far from convinced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that I have seen or heard that a reduction on this scale is required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and I am certainly clear that no one formula, whether it embraces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reductions of this amount or otherwise, could with equity be applied to the very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conditions pevailing throughout the province.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advised that collections of rentals are already proceeding in many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on the basis of the reductions made by Government, and though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at the moment to say whether these collections can everywhere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in  full, yet to my mind the right policy is to allow collections to proceed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basis  and to watch the results carefully. I have in conversation with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the   danger of doing anything which would encourage tenants to withhold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rentals at this   stage, for if collections are not made at once, there will be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 of securing  any payment at all at a subsequent stage. It is for this latter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particular     that I have deprecated proposals for general inquiries into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pitch of rentals throughout the province, for no summary inquiry of this nature can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to a  very complicated and involved case, a decision on which will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 vitally the finances of Government, but will involve far-reaching effects on the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 of tenants and landlords.</w:t>
      </w:r>
    </w:p>
    <w:p>
      <w:pPr>
        <w:autoSpaceDN w:val="0"/>
        <w:tabs>
          <w:tab w:pos="5710" w:val="left"/>
        </w:tabs>
        <w:autoSpaceDE w:val="0"/>
        <w:widowControl/>
        <w:spacing w:line="278" w:lineRule="exact" w:before="22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best wishes,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430" w:val="left"/>
        </w:tabs>
        <w:autoSpaceDE w:val="0"/>
        <w:widowControl/>
        <w:spacing w:line="300" w:lineRule="exact" w:before="2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AILEY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AKULA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AINITAL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33/XI &amp; K. Ws., 1931.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4" w:lineRule="exact" w:before="25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 (B)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SIR MALCOLM HAILEY TO H. W. EMERSON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ROVINCES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23, 1931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EMERSON,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that you ought to see at once the enclosed correspondence I have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with Mr. Gandhi. I had to reply at somewhat short notice, as I did not wish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that might delay him leaving us at 3 o’clock this afternoon! But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impossible for me to agree to anything that would look like a joint manifesto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myself and him, particularly as his draft could only have been understood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people to embody a decision that the remissions granted by us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wrong and that something far more extensive was required. I do not know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return to the charge or will want to come and see me again; but his lieutenant,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 Vallabh Pant, was told on the telephone that I should be unlikely to vary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I had taken up. After a good deal of consideration I think this is only one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for me.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4"/>
        </w:rPr>
        <w:t>AILEY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Sir George Lambert is still in Simla would you kindly show this to him? </w:t>
      </w:r>
      <w:r>
        <w:rPr>
          <w:rFonts w:ascii="Times" w:hAnsi="Times" w:eastAsia="Times"/>
          <w:b w:val="0"/>
          <w:i w:val="0"/>
          <w:color w:val="000000"/>
          <w:sz w:val="20"/>
        </w:rPr>
        <w:t>H. W. E</w:t>
      </w:r>
      <w:r>
        <w:rPr>
          <w:rFonts w:ascii="Times" w:hAnsi="Times" w:eastAsia="Times"/>
          <w:b w:val="0"/>
          <w:i w:val="0"/>
          <w:color w:val="000000"/>
          <w:sz w:val="14"/>
        </w:rPr>
        <w:t>MERSON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33/XI &amp; K.Ws., 1931.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R. M. MAXWELL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22" w:after="0"/>
        <w:ind w:left="499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13, 1931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7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your interview with His Excellency Sir Frederick Sykes on the 17th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promised that certain cases which you mentiioned, pertaining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would be reconsidered by the Government.  I am now to inform </w:t>
      </w:r>
      <w:r>
        <w:rPr>
          <w:rFonts w:ascii="Times" w:hAnsi="Times" w:eastAsia="Times"/>
          <w:b w:val="0"/>
          <w:i w:val="0"/>
          <w:color w:val="000000"/>
          <w:sz w:val="18"/>
        </w:rPr>
        <w:t>you of the results of that review.</w:t>
      </w:r>
    </w:p>
    <w:p>
      <w:pPr>
        <w:autoSpaceDN w:val="0"/>
        <w:autoSpaceDE w:val="0"/>
        <w:widowControl/>
        <w:spacing w:line="220" w:lineRule="exact" w:before="2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Malcolm Hailey”, 23-5-1931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M. Maxwell”, 6-6-1931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deal firstly with your suggestions for the release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represented that the Sholapur Martial Law prisoners who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released should have been released according to the Settlement, and you were </w:t>
      </w:r>
      <w:r>
        <w:rPr>
          <w:rFonts w:ascii="Times" w:hAnsi="Times" w:eastAsia="Times"/>
          <w:b w:val="0"/>
          <w:i w:val="0"/>
          <w:color w:val="000000"/>
          <w:sz w:val="18"/>
        </w:rPr>
        <w:t>informed at the time that there were three such persons.</w:t>
      </w:r>
    </w:p>
    <w:p>
      <w:pPr>
        <w:autoSpaceDN w:val="0"/>
        <w:autoSpaceDE w:val="0"/>
        <w:widowControl/>
        <w:spacing w:line="260" w:lineRule="exact" w:before="6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Mr. Rajwade you are right in your supposition, to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referred in your letter of the 1st instant to Mr. Collins, that no other writing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before the Court except the issue of the </w:t>
      </w:r>
      <w:r>
        <w:rPr>
          <w:rFonts w:ascii="Times" w:hAnsi="Times" w:eastAsia="Times"/>
          <w:b w:val="0"/>
          <w:i/>
          <w:color w:val="000000"/>
          <w:sz w:val="18"/>
        </w:rPr>
        <w:t>Karmayogi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question.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in that document were either false or so grossly exaggerated (or,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incidents of the riots, minimized) as to be untrue to the facts.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consideration, however, is that their publication at that time and in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prevailing in Sholapur inevitably tended to inflame the population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and thus amounted to a direct and real incitement to further violence.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effect was to make more difficult the restoration of peace, and it is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doubt that this result was foreseen by Mr. Rajwade when he published the article.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therefore, on reconsideration adhere to their view that this is not a </w:t>
      </w:r>
      <w:r>
        <w:rPr>
          <w:rFonts w:ascii="Times" w:hAnsi="Times" w:eastAsia="Times"/>
          <w:b w:val="0"/>
          <w:i w:val="0"/>
          <w:color w:val="000000"/>
          <w:sz w:val="18"/>
        </w:rPr>
        <w:t>case which can properly claim the benefit of the amnesty.</w:t>
      </w:r>
    </w:p>
    <w:p>
      <w:pPr>
        <w:autoSpaceDN w:val="0"/>
        <w:autoSpaceDE w:val="0"/>
        <w:widowControl/>
        <w:spacing w:line="260" w:lineRule="exact" w:before="6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two persons were convicted of tampering with justice by bribing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in the case which arose from the murder of two policemen, and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reconsideration Government are unable to see that the Settlement can apply to a case </w:t>
      </w:r>
      <w:r>
        <w:rPr>
          <w:rFonts w:ascii="Times" w:hAnsi="Times" w:eastAsia="Times"/>
          <w:b w:val="0"/>
          <w:i w:val="0"/>
          <w:color w:val="000000"/>
          <w:sz w:val="18"/>
        </w:rPr>
        <w:t>of this description or that the persons concerned deserve any clemency.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(ii)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have reconsidered the cases of persons convicted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Section  124-A  of  the I.P.C. You expressed the opinion  that  the writing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 and  the  making  of  speeches  were  not  contemplated  when i t  was 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Settlement should not apply to cases of violence and incitement to violence.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are unable to accept this view, for it is clear that such writings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can, and often did, contain incitement to violence which is real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technical, and that such incitement is often more dangerous and far-reaching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forms of incitement to violence. The Government find that the cases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individuals detained in jail satisfied this test, and they are therefore in no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persons were rightly excluded from the benefits of the amnesty. I am to add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always ready to show leniency, as in many cases in the past,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convicted under Section 124-A of the I.P.C., who makes adequate apologies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gives an undertaking not to repeat the offence but this is a point unconnected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Settlement, which makes no provision for conditional release.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referred to the case of Ratanji Dayaram of Bardoli taluka, who you </w:t>
      </w:r>
      <w:r>
        <w:rPr>
          <w:rFonts w:ascii="Times" w:hAnsi="Times" w:eastAsia="Times"/>
          <w:b w:val="0"/>
          <w:i w:val="0"/>
          <w:color w:val="000000"/>
          <w:sz w:val="18"/>
        </w:rPr>
        <w:t>said was convicted of burning his own crop and should therefore have been released.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examining his case Government find that he was convicted of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 tenant’s </w:t>
      </w:r>
      <w:r>
        <w:rPr>
          <w:rFonts w:ascii="Times" w:hAnsi="Times" w:eastAsia="Times"/>
          <w:b w:val="0"/>
          <w:i w:val="0"/>
          <w:color w:val="000000"/>
          <w:sz w:val="18"/>
        </w:rPr>
        <w:t>crop in order that the revenue due to Government should not be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paid on the land in question. He has not made any reparation to the sufferer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entitled his case to consideration on grounds of clemency as distinct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 of the Settlement, which, as I have pointed out, make no provision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conditional release. Apart from this circumstance, Government consider that violent </w:t>
      </w:r>
      <w:r>
        <w:rPr>
          <w:rFonts w:ascii="Times" w:hAnsi="Times" w:eastAsia="Times"/>
          <w:b w:val="0"/>
          <w:i w:val="0"/>
          <w:color w:val="000000"/>
          <w:sz w:val="18"/>
        </w:rPr>
        <w:t>mischief of this description does not come within the terms of the amnesty.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understood you to say that there were certain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 of offences in connection with the salt campaign who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released. The Home Department are however unable to trace any such cases.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stated that there were certain prosecutions which were still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for offences which took place during the civil disobedience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the terms of the Settlement, and you referred in particular to a case in </w:t>
      </w:r>
      <w:r>
        <w:rPr>
          <w:rFonts w:ascii="Times" w:hAnsi="Times" w:eastAsia="Times"/>
          <w:b w:val="0"/>
          <w:i w:val="0"/>
          <w:color w:val="000000"/>
          <w:sz w:val="18"/>
        </w:rPr>
        <w:t>Belgaum.</w:t>
      </w:r>
    </w:p>
    <w:p>
      <w:pPr>
        <w:autoSpaceDN w:val="0"/>
        <w:autoSpaceDE w:val="0"/>
        <w:widowControl/>
        <w:spacing w:line="260" w:lineRule="exact" w:before="6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pointed out to you at the time that the particular case to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was a case of Nipani in that district. The facts of this case are that,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conviction of two local leaders in April 1930, a mob collected with the intention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enforcing hartal, and after damaging public and private property and destroying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royal portraits in the school, came into conflict with the police whom they proceeded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stone, with the result that three policemen and some village servants were injured.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thus real violence and Government feel that the decision to proceed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case cannot be altered.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prosecutions which were still pending at the time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with His Excellency were those of (a) Mahadev Kuverji and Hira Vallabh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Vishnu Sali, (c) Shiva Mattur,  all of S urat district, who were accused respectively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setting fire to attached crops, severely assaulting a police constable, and setting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 to an attached crop after beating the village servant in charge. These are clear </w:t>
      </w:r>
      <w:r>
        <w:rPr>
          <w:rFonts w:ascii="Times" w:hAnsi="Times" w:eastAsia="Times"/>
          <w:b w:val="0"/>
          <w:i w:val="0"/>
          <w:color w:val="000000"/>
          <w:sz w:val="18"/>
        </w:rPr>
        <w:t>cases of violence which cannot be reviewed.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orders of deportation passed under the Foreigners’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have already, on reconsideration, withdrawn these orders in all cases,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in number, and the persons who were in prison for failing to observe the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released. In this connection you stated that there were 30 such cases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Karnatak and you were informed that Government were not aware of them,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agreed to furnish particulars of them to the Secretary, Home Department. As you </w:t>
      </w:r>
      <w:r>
        <w:rPr>
          <w:rFonts w:ascii="Times" w:hAnsi="Times" w:eastAsia="Times"/>
          <w:b w:val="0"/>
          <w:i w:val="0"/>
          <w:color w:val="000000"/>
          <w:sz w:val="18"/>
        </w:rPr>
        <w:t>have not done so, His Excellency assumes that you were misinformed on the point.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stated that certain movable and immovable property forfeited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returned. His Excellency finds that all the buildings seized under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IX have been restored. The delay in some cases was due to the time which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elapsed in finding, and making the necessary arrangements with, the persons entitled </w:t>
      </w:r>
      <w:r>
        <w:rPr>
          <w:rFonts w:ascii="Times" w:hAnsi="Times" w:eastAsia="Times"/>
          <w:b w:val="0"/>
          <w:i w:val="0"/>
          <w:color w:val="000000"/>
          <w:sz w:val="18"/>
        </w:rPr>
        <w:t>and authorized to take delivery.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return of movable property, the position has been discussed in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separate letter of today, in reply to yours of the 7th May.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Chirner case, which you represented should be withdrawn,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informed at the time that as the persons concerned were accused of rioting,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armed with deadly weapons, dacoity, conspiracy to commit dacoity and causing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grievous hurt to public servants in the performance of their duty, while six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directly charged with murder, the case was obviously one shich must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>take its course.</w:t>
      </w:r>
    </w:p>
    <w:p>
      <w:pPr>
        <w:autoSpaceDN w:val="0"/>
        <w:autoSpaceDE w:val="0"/>
        <w:widowControl/>
        <w:spacing w:line="220" w:lineRule="exact" w:before="58" w:after="0"/>
        <w:ind w:left="0" w:right="4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2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R. M.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AXWELL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SQUIRE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4/1931 Part I. Courtesy 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6" w:lineRule="exact" w:before="420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114" w:after="0"/>
        <w:ind w:left="0" w:right="29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OPINION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13, 1931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question which has arisen between the Government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Navajivan Press is :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are the obligations of the Government as regards returning the   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seized at Ahmedabad from the premises of the Navajivan Press?”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depends primarily on the language of the Instrument which says “movable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. . . will be returned”. The meaning of the word “return” as given by Webster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“to bring, carry, put, or send back; to restore”. According to Murray’s Oxford </w:t>
      </w:r>
      <w:r>
        <w:rPr>
          <w:rFonts w:ascii="Times" w:hAnsi="Times" w:eastAsia="Times"/>
          <w:b w:val="0"/>
          <w:i w:val="0"/>
          <w:color w:val="000000"/>
          <w:sz w:val="18"/>
        </w:rPr>
        <w:t>Dictionary the word “return” has, among others, the following meaning :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bring or convey to a place or person; to send bac again; to give or 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back”. From this it is plain that where a party in possession (in this case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Government) has agreed to return a movable property, the obligation undertaken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 said to have been performed when the party in possession brings or conveys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the place from where the thing was taken and hands it over to the person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it was taken. We are, therefore, of opinion that the terms of the Agreement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not silent as to the place of delivery, but are clear as to the place of delivery, </w:t>
      </w:r>
      <w:r>
        <w:rPr>
          <w:rFonts w:ascii="Times" w:hAnsi="Times" w:eastAsia="Times"/>
          <w:b w:val="0"/>
          <w:i w:val="0"/>
          <w:color w:val="000000"/>
          <w:sz w:val="18"/>
        </w:rPr>
        <w:t>viz., the place from where it was taken or where it was seized.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Indian Statute, the word “return” has also been used in the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 thing back to the place from which it was brought. Section 43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Sale of Goods Act runs as follows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“Unless otherwise agreed, where goods are delivered to the buyer and he refuses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H.W. Emerson”, 14-6-1931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them, having the right so to do, he is not to return them to the seller, but it </w:t>
      </w:r>
      <w:r>
        <w:rPr>
          <w:rFonts w:ascii="Times" w:hAnsi="Times" w:eastAsia="Times"/>
          <w:b w:val="0"/>
          <w:i w:val="0"/>
          <w:color w:val="000000"/>
          <w:sz w:val="18"/>
        </w:rPr>
        <w:t>is sufficient if he intimates to the seller that he refuses to accept them”.</w:t>
      </w:r>
    </w:p>
    <w:p>
      <w:pPr>
        <w:autoSpaceDN w:val="0"/>
        <w:autoSpaceDE w:val="0"/>
        <w:widowControl/>
        <w:spacing w:line="260" w:lineRule="exact" w:before="2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obvious that the word “return” must mean taking bac to the place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taken, and it is used in contradistinction to “offer to return” or “holding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at the disposal of the party from whom it was taken”. The action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case merely amounts to “offer to return” or to “hold it at the disposal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owner”, but does not amount to the performance of the obligation to return.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is pointed out above, the obligation to return requires that the thing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restored to the place and the person from which and from whom it was taken.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of opinion that the section dealing with the subject of delivery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as between the seller and the buyer, has got nothing to do with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as no question of return arises in such a case.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clearly disagreeing with the view that the agreement in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silent as to the place of “return”, we are of opinion that even in that view, the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performance of the obligation, in an agreement like the present, is the place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at which the thing was taken or seized. The place in such a case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by a reference to the object of the agreement. It is clear that in this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is to restore </w:t>
      </w:r>
      <w:r>
        <w:rPr>
          <w:rFonts w:ascii="Times" w:hAnsi="Times" w:eastAsia="Times"/>
          <w:b w:val="0"/>
          <w:i/>
          <w:color w:val="000000"/>
          <w:sz w:val="18"/>
        </w:rPr>
        <w:t>status quo ante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on the assumption, which is denied, that the agreement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case is silent as to the place of “return”, by reason of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49 of the Indian Contract Act, if no place of performance was       agreed upon,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promisee has the right to appoint the place of performance     and the promisor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perform the promise (in this case, the promise to return   the press) 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provided it is reasonable. In this case, the promisee is entitled to name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place for performance and the reasonable and proper place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from where it was taken or where it was seized; for it is conceivable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seizure, the thing may be removed, for a variety of reasons, to a distant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would be clearly reasonable for the promisee to claim that it should be returned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place from where it was taken or where it was seized.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view of the matter, therefore, the position taken up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the matter of the Navajivan Press cannot be sustained. They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to have fulfilled the agreement only when they have taken it to Ahmedabad (from </w:t>
      </w:r>
      <w:r>
        <w:rPr>
          <w:rFonts w:ascii="Times" w:hAnsi="Times" w:eastAsia="Times"/>
          <w:b w:val="0"/>
          <w:i w:val="0"/>
          <w:color w:val="000000"/>
          <w:sz w:val="18"/>
        </w:rPr>
        <w:t>where it was seized) and offer to return it to the person from whom it was taken.</w:t>
      </w:r>
    </w:p>
    <w:p>
      <w:pPr>
        <w:autoSpaceDN w:val="0"/>
        <w:autoSpaceDE w:val="0"/>
        <w:widowControl/>
        <w:spacing w:line="300" w:lineRule="exact" w:before="6" w:after="0"/>
        <w:ind w:left="504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HULABHAI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D. N.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AHADURJI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K. M. M</w:t>
      </w:r>
      <w:r>
        <w:rPr>
          <w:rFonts w:ascii="Times" w:hAnsi="Times" w:eastAsia="Times"/>
          <w:b w:val="0"/>
          <w:i w:val="0"/>
          <w:color w:val="000000"/>
          <w:sz w:val="14"/>
        </w:rPr>
        <w:t>UNSHI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No., 2/1931. Courtesy : Nehru Memorial Museum and Library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H. W. EMERSON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52" w:after="0"/>
        <w:ind w:left="55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4, 1931</w:t>
      </w:r>
    </w:p>
    <w:p>
      <w:pPr>
        <w:autoSpaceDN w:val="0"/>
        <w:autoSpaceDE w:val="0"/>
        <w:widowControl/>
        <w:spacing w:line="260" w:lineRule="exact" w:before="5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letter of June 14, you suggested that the time had perhaps arrived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appointment of a permanent Board of Arbitration to decide questions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the Settlement and as to the full carrying out of the terms by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or the other. Again in your letter of June 20, you made the farther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regard to picketing, the Government of India should advise local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appoint a Board of Inquiry, consisting of a nominee on their behalf and a nominee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Congress, to conduct a summary inquiry into the allegations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side and wherever it is found that the rule of peaceful picketing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violated picketing should be entirely suspended, the Government undertaking 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to stop prosecutions wherever it is found that they have been undertaken in spite </w:t>
      </w:r>
      <w:r>
        <w:rPr>
          <w:rFonts w:ascii="Times" w:hAnsi="Times" w:eastAsia="Times"/>
          <w:b w:val="0"/>
          <w:i w:val="0"/>
          <w:color w:val="000000"/>
          <w:sz w:val="18"/>
        </w:rPr>
        <w:t>of peaceful picketing.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much appreciate your object of removing the possible causes of dispute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arising out of the Settlement, but there are, I am afraid, serious difficulties in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accepting either proposal. To take the lesser one first. Its scope, as I understand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mainly limited to cases in which it is alleged that the methods of picketing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contravened the ordinary law and that the police have, therefore, prosecuted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to prosecute the picketer. One effect of your proposal would be that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the law into operation there should be a summary inquiry carried out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nominee of Government and a nominee of Congress and that further proceedings </w:t>
      </w:r>
      <w:r>
        <w:rPr>
          <w:rFonts w:ascii="Times" w:hAnsi="Times" w:eastAsia="Times"/>
          <w:b w:val="0"/>
          <w:i w:val="0"/>
          <w:color w:val="000000"/>
          <w:sz w:val="18"/>
        </w:rPr>
        <w:t>would depend on their decision.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words, the duty of maintaining the law in this particular respect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transferred from the police, who have statutory duties, to a Board of Inquiry,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which might well arrive at different conclusions.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police, of course, must act only in accordance with the law,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practicable nor was it intended by the Settlement that their duty in this respect should </w:t>
      </w:r>
      <w:r>
        <w:rPr>
          <w:rFonts w:ascii="Times" w:hAnsi="Times" w:eastAsia="Times"/>
          <w:b w:val="0"/>
          <w:i w:val="0"/>
          <w:color w:val="000000"/>
          <w:sz w:val="18"/>
        </w:rPr>
        <w:t>in any way be abrogated.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cases of this kind a practical test as to whether the law has or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contravened is the decision of the Court, which tries the case, and unless its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reversed on appeal the finding of the Court that picketing has contravened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consequently the terms of the Settlement should </w:t>
      </w:r>
      <w:r>
        <w:rPr>
          <w:rFonts w:ascii="Times" w:hAnsi="Times" w:eastAsia="Times"/>
          <w:b w:val="0"/>
          <w:i/>
          <w:color w:val="000000"/>
          <w:sz w:val="18"/>
        </w:rPr>
        <w:t>prima</w:t>
      </w:r>
      <w:r>
        <w:rPr>
          <w:rFonts w:ascii="Times" w:hAnsi="Times" w:eastAsia="Times"/>
          <w:b w:val="0"/>
          <w:i/>
          <w:color w:val="000000"/>
          <w:sz w:val="18"/>
        </w:rPr>
        <w:t>facie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followed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automatically by a suspension of picketing. The above illustrates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difficulties, that would also arise in the case of Standing Boards of Arbitration.</w:t>
      </w:r>
    </w:p>
    <w:p>
      <w:pPr>
        <w:autoSpaceDN w:val="0"/>
        <w:autoSpaceDE w:val="0"/>
        <w:widowControl/>
        <w:spacing w:line="266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“Letter to J. H. Garrett”, 20-4-1931</w:t>
      </w:r>
    </w:p>
    <w:p>
      <w:pPr>
        <w:autoSpaceDN w:val="0"/>
        <w:autoSpaceDE w:val="0"/>
        <w:widowControl/>
        <w:spacing w:line="294" w:lineRule="exact" w:before="2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52 : 28 APRIL, 1931 - 1 JULY, 1931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obligations imposed on Congress by the Settlement relate largely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affecting Law and Order, the freedom of action of the individual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on of the administration, that is to say, any serious breach of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reactions on one or other of these matters. So far as individual breaches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contravened the ordinary law, the position would be the same as for picketing.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breaches of it raised questions of policy affecting Law and Order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working of the administration, it would be clearly impossible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restrict their freedom of action by reference to a Board of Arbitration.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not contemplated when the Settlement was made and in particular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clause of it was drafted. Nor would it be consonant with the discharge by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fundamental responsibilities.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me that the working of the Settlement must depend primarily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good faith of the parties to it. So far as Government are concerned they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adhere strictly to its terms and our information shows that the local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scrupulous in carrying out the obligations imposed on them. Doubtful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are of course inevitable, but local Governments are prepared to give them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 examination and the Government of India will continue to bring to the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local Governments any cases that are reported to them and if necessary satisfy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in regard to the facts.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20-8-1931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5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